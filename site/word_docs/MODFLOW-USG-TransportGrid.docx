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1B586" w14:textId="77777777" w:rsidR="00C17192" w:rsidRDefault="00506A05">
      <w:r>
        <w:rPr>
          <w:noProof/>
        </w:rPr>
        <mc:AlternateContent>
          <mc:Choice Requires="wpc">
            <w:drawing>
              <wp:anchor distT="0" distB="0" distL="114300" distR="114300" simplePos="0" relativeHeight="251728384" behindDoc="0" locked="0" layoutInCell="1" allowOverlap="1" wp14:anchorId="42352462" wp14:editId="0BC1A3F6">
                <wp:simplePos x="0" y="0"/>
                <wp:positionH relativeFrom="margin">
                  <wp:posOffset>1905</wp:posOffset>
                </wp:positionH>
                <wp:positionV relativeFrom="paragraph">
                  <wp:posOffset>1284605</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68" name="Picture 68"/>
                          <pic:cNvPicPr>
                            <a:picLocks noChangeAspect="1"/>
                          </pic:cNvPicPr>
                        </pic:nvPicPr>
                        <pic:blipFill>
                          <a:blip r:embed="rId8"/>
                          <a:stretch>
                            <a:fillRect/>
                          </a:stretch>
                        </pic:blipFill>
                        <pic:spPr>
                          <a:xfrm>
                            <a:off x="1627800" y="38463"/>
                            <a:ext cx="2600000" cy="2904762"/>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48339F03" id="Canvas 10" o:spid="_x0000_s1026" editas="canvas" style="position:absolute;margin-left:.15pt;margin-top:101.15pt;width:468pt;height:234pt;z-index:25172838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68" o:spid="_x0000_s1028" type="#_x0000_t75" style="position:absolute;left:16278;top:384;width:26000;height:29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">
                  <v:imagedata r:id="rId9" o:title=""/>
                </v:shape>
                <w10:wrap anchorx="margin"/>
              </v:group>
            </w:pict>
          </mc:Fallback>
        </mc:AlternateContent>
      </w:r>
      <w:r w:rsidR="005031F7">
        <w:rPr>
          <w:noProof/>
        </w:rPr>
        <mc:AlternateContent>
          <mc:Choice Requires="wps">
            <w:drawing>
              <wp:anchor distT="0" distB="0" distL="114300" distR="114300" simplePos="0" relativeHeight="251661824" behindDoc="0" locked="0" layoutInCell="1" allowOverlap="1" wp14:anchorId="1EBBDE79" wp14:editId="28529416">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DDC9D" id="Rectangle 9" o:spid="_x0000_s1026" style="position:absolute;margin-left:-7.2pt;margin-top:-7.55pt;width:626.4pt;height:61.2pt;z-index:25166182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sidR="00B55D53">
        <w:rPr>
          <w:noProof/>
        </w:rPr>
        <mc:AlternateContent>
          <mc:Choice Requires="wps">
            <w:drawing>
              <wp:anchor distT="0" distB="0" distL="114300" distR="114300" simplePos="0" relativeHeight="251591167" behindDoc="0" locked="0" layoutInCell="1" allowOverlap="1" wp14:anchorId="0307D874" wp14:editId="5F07800E">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9CD90B" w14:textId="77777777" w:rsidR="00506A05" w:rsidRDefault="00506A05" w:rsidP="00506A05">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7D874" id="Rectangle 16" o:spid="_x0000_s1026" style="position:absolute;left:0;text-align:left;margin-left:-7.2pt;margin-top:-7.2pt;width:626.4pt;height:799.2pt;z-index:2515911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" fillcolor="#f0eee9" stroked="f" strokeweight="2pt">
                <v:textbox inset="0,0,0,0">
                  <w:txbxContent>
                    <w:p w14:paraId="3C9CD90B" w14:textId="77777777" w:rsidR="00506A05" w:rsidRDefault="00506A05" w:rsidP="00506A05">
                      <w:pPr>
                        <w:ind w:left="0"/>
                        <w:jc w:val="center"/>
                      </w:pPr>
                    </w:p>
                  </w:txbxContent>
                </v:textbox>
                <w10:wrap anchorx="page" anchory="page"/>
              </v:rect>
            </w:pict>
          </mc:Fallback>
        </mc:AlternateContent>
      </w:r>
      <w:r w:rsidR="00120754" w:rsidRPr="00907579">
        <w:rPr>
          <w:noProof/>
        </w:rPr>
        <w:drawing>
          <wp:anchor distT="0" distB="0" distL="114300" distR="114300" simplePos="0" relativeHeight="251726336" behindDoc="0" locked="0" layoutInCell="1" allowOverlap="1" wp14:anchorId="3DC86F7B" wp14:editId="032D7788">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sidR="003B1057">
        <w:rPr>
          <w:noProof/>
        </w:rPr>
        <mc:AlternateContent>
          <mc:Choice Requires="wps">
            <w:drawing>
              <wp:anchor distT="0" distB="0" distL="114300" distR="114300" simplePos="0" relativeHeight="251724288" behindDoc="0" locked="0" layoutInCell="1" allowOverlap="1" wp14:anchorId="67AE3348" wp14:editId="20F23556">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61FC7806" w14:textId="2EC5E06A" w:rsidR="00506A05" w:rsidRPr="00B01DD5" w:rsidRDefault="00506A05"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F43B13">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AE3348"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wFg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" filled="f" stroked="f" strokeweight=".5pt">
                <v:textbox>
                  <w:txbxContent>
                    <w:p w14:paraId="61FC7806" w14:textId="2EC5E06A" w:rsidR="00506A05" w:rsidRPr="00B01DD5" w:rsidRDefault="00506A05"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F43B13">
                        <w:rPr>
                          <w:rFonts w:ascii="Century Gothic" w:hAnsi="Century Gothic" w:cs="Futura Medium"/>
                          <w:color w:val="FFFFFF" w:themeColor="background1"/>
                          <w:sz w:val="40"/>
                          <w:szCs w:val="40"/>
                        </w:rPr>
                        <w:t>9</w:t>
                      </w:r>
                    </w:p>
                  </w:txbxContent>
                </v:textbox>
                <w10:wrap anchorx="page" anchory="page"/>
              </v:shape>
            </w:pict>
          </mc:Fallback>
        </mc:AlternateContent>
      </w:r>
      <w:r w:rsidR="00AE7C0A">
        <w:rPr>
          <w:noProof/>
        </w:rPr>
        <w:drawing>
          <wp:anchor distT="0" distB="0" distL="114300" distR="114300" simplePos="0" relativeHeight="251723264" behindDoc="0" locked="0" layoutInCell="1" allowOverlap="1" wp14:anchorId="06F4F877" wp14:editId="7EECA6FF">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430575">
        <w:rPr>
          <w:noProof/>
        </w:rPr>
        <mc:AlternateContent>
          <mc:Choice Requires="wps">
            <w:drawing>
              <wp:anchor distT="0" distB="0" distL="114300" distR="114300" simplePos="0" relativeHeight="251592192" behindDoc="0" locked="0" layoutInCell="1" allowOverlap="1" wp14:anchorId="57CF8690" wp14:editId="4F6A1AF4">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C5BE8" w14:textId="2646A9FE"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F43B13">
                              <w:rPr>
                                <w:rFonts w:ascii="Arial Narrow" w:hAnsi="Arial Narrow" w:cs="Arial"/>
                                <w:iCs/>
                                <w:sz w:val="26"/>
                                <w:szCs w:val="26"/>
                              </w:rPr>
                              <w:t>9</w:t>
                            </w:r>
                            <w:r w:rsidRPr="004534B3">
                              <w:rPr>
                                <w:rFonts w:ascii="Arial Narrow" w:hAnsi="Arial Narrow" w:cs="Arial"/>
                                <w:iCs/>
                                <w:sz w:val="26"/>
                                <w:szCs w:val="26"/>
                              </w:rPr>
                              <w:t xml:space="preserve"> Tutorial</w:t>
                            </w:r>
                          </w:p>
                          <w:p w14:paraId="61AEC851" w14:textId="77777777" w:rsidR="00506A05" w:rsidRPr="009D54CB" w:rsidRDefault="0021572A"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MODFLOW-USG </w:t>
                            </w:r>
                            <w:r w:rsidR="00814E4A">
                              <w:rPr>
                                <w:rFonts w:ascii="Arial" w:hAnsi="Arial" w:cs="Arial"/>
                                <w:b/>
                                <w:i/>
                                <w:color w:val="auto"/>
                                <w:sz w:val="34"/>
                                <w:szCs w:val="34"/>
                              </w:rPr>
                              <w:t xml:space="preserve">Transport </w:t>
                            </w:r>
                            <w:r>
                              <w:rPr>
                                <w:rFonts w:ascii="Arial" w:hAnsi="Arial" w:cs="Arial"/>
                                <w:b/>
                                <w:i/>
                                <w:color w:val="auto"/>
                                <w:sz w:val="34"/>
                                <w:szCs w:val="34"/>
                              </w:rPr>
                              <w:t xml:space="preserve">– </w:t>
                            </w:r>
                            <w:r w:rsidR="00102A57">
                              <w:rPr>
                                <w:rFonts w:ascii="Arial" w:hAnsi="Arial" w:cs="Arial"/>
                                <w:b/>
                                <w:i/>
                                <w:color w:val="auto"/>
                                <w:sz w:val="34"/>
                                <w:szCs w:val="34"/>
                              </w:rPr>
                              <w:t>Grid Approach</w:t>
                            </w:r>
                          </w:p>
                          <w:p w14:paraId="0947C0FE" w14:textId="77777777" w:rsidR="00506A05" w:rsidRPr="00814E4A" w:rsidRDefault="0059472E" w:rsidP="00EF3FB0">
                            <w:pPr>
                              <w:pStyle w:val="TutorialDescription"/>
                              <w:rPr>
                                <w:rFonts w:ascii="Arial" w:hAnsi="Arial" w:cs="Arial"/>
                                <w:color w:val="807F7D"/>
                                <w:szCs w:val="30"/>
                              </w:rPr>
                            </w:pPr>
                            <w:r>
                              <w:rPr>
                                <w:rFonts w:ascii="Arial" w:hAnsi="Arial" w:cs="Arial"/>
                                <w:color w:val="807F7D"/>
                                <w:szCs w:val="30"/>
                              </w:rPr>
                              <w:t>Creating a MODFLOW-USG Transport model using the grid approach</w:t>
                            </w:r>
                          </w:p>
                          <w:p w14:paraId="20C38387" w14:textId="77777777" w:rsidR="00506A05" w:rsidRPr="004534B3" w:rsidRDefault="00506A05" w:rsidP="00EF3FB0">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F8690" id="Text Box 2099" o:spid="_x0000_s1028" type="#_x0000_t202" style="position:absolute;left:0;text-align:left;margin-left:0;margin-top:0;width:468pt;height:108pt;z-index:251592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C4EUebZ&#10;AQAAmQMAAA4AAAAAAAAAAAAAAAAALgIAAGRycy9lMm9Eb2MueG1sUEsBAi0AFAAGAAgAAAAhAM3X&#10;0pPbAAAABQEAAA8AAAAAAAAAAAAAAAAAMwQAAGRycy9kb3ducmV2LnhtbFBLBQYAAAAABAAEAPMA&#10;AAA7BQAAAAA=&#10;" filled="f" stroked="f">
                <v:textbox inset="0,0,0,0">
                  <w:txbxContent>
                    <w:p w14:paraId="568C5BE8" w14:textId="2646A9FE"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F43B13">
                        <w:rPr>
                          <w:rFonts w:ascii="Arial Narrow" w:hAnsi="Arial Narrow" w:cs="Arial"/>
                          <w:iCs/>
                          <w:sz w:val="26"/>
                          <w:szCs w:val="26"/>
                        </w:rPr>
                        <w:t>9</w:t>
                      </w:r>
                      <w:r w:rsidRPr="004534B3">
                        <w:rPr>
                          <w:rFonts w:ascii="Arial Narrow" w:hAnsi="Arial Narrow" w:cs="Arial"/>
                          <w:iCs/>
                          <w:sz w:val="26"/>
                          <w:szCs w:val="26"/>
                        </w:rPr>
                        <w:t xml:space="preserve"> Tutorial</w:t>
                      </w:r>
                    </w:p>
                    <w:p w14:paraId="61AEC851" w14:textId="77777777" w:rsidR="00506A05" w:rsidRPr="009D54CB" w:rsidRDefault="0021572A"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MODFLOW-USG </w:t>
                      </w:r>
                      <w:r w:rsidR="00814E4A">
                        <w:rPr>
                          <w:rFonts w:ascii="Arial" w:hAnsi="Arial" w:cs="Arial"/>
                          <w:b/>
                          <w:i/>
                          <w:color w:val="auto"/>
                          <w:sz w:val="34"/>
                          <w:szCs w:val="34"/>
                        </w:rPr>
                        <w:t xml:space="preserve">Transport </w:t>
                      </w:r>
                      <w:r>
                        <w:rPr>
                          <w:rFonts w:ascii="Arial" w:hAnsi="Arial" w:cs="Arial"/>
                          <w:b/>
                          <w:i/>
                          <w:color w:val="auto"/>
                          <w:sz w:val="34"/>
                          <w:szCs w:val="34"/>
                        </w:rPr>
                        <w:t xml:space="preserve">– </w:t>
                      </w:r>
                      <w:r w:rsidR="00102A57">
                        <w:rPr>
                          <w:rFonts w:ascii="Arial" w:hAnsi="Arial" w:cs="Arial"/>
                          <w:b/>
                          <w:i/>
                          <w:color w:val="auto"/>
                          <w:sz w:val="34"/>
                          <w:szCs w:val="34"/>
                        </w:rPr>
                        <w:t>Grid Approach</w:t>
                      </w:r>
                    </w:p>
                    <w:p w14:paraId="0947C0FE" w14:textId="77777777" w:rsidR="00506A05" w:rsidRPr="00814E4A" w:rsidRDefault="0059472E" w:rsidP="00EF3FB0">
                      <w:pPr>
                        <w:pStyle w:val="TutorialDescription"/>
                        <w:rPr>
                          <w:rFonts w:ascii="Arial" w:hAnsi="Arial" w:cs="Arial"/>
                          <w:color w:val="807F7D"/>
                          <w:szCs w:val="30"/>
                        </w:rPr>
                      </w:pPr>
                      <w:r>
                        <w:rPr>
                          <w:rFonts w:ascii="Arial" w:hAnsi="Arial" w:cs="Arial"/>
                          <w:color w:val="807F7D"/>
                          <w:szCs w:val="30"/>
                        </w:rPr>
                        <w:t>Creating a MODFLOW-USG Transport model using the grid approach</w:t>
                      </w:r>
                    </w:p>
                    <w:p w14:paraId="20C38387" w14:textId="77777777" w:rsidR="00506A05" w:rsidRPr="004534B3" w:rsidRDefault="00506A05" w:rsidP="00EF3FB0">
                      <w:pPr>
                        <w:pStyle w:val="TutorialDescription"/>
                        <w:rPr>
                          <w:rFonts w:ascii="Arial" w:hAnsi="Arial" w:cs="Arial"/>
                        </w:rPr>
                      </w:pP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3216" behindDoc="0" locked="0" layoutInCell="1" allowOverlap="1" wp14:anchorId="3498D7E9" wp14:editId="669FD43E">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880F4" w14:textId="70F709EF"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p>
                          <w:p w14:paraId="4647DDBE" w14:textId="77777777" w:rsidR="00506A05" w:rsidRPr="00AC1FAC" w:rsidRDefault="0059472E" w:rsidP="007870B4">
                            <w:pPr>
                              <w:pStyle w:val="Objectives"/>
                              <w:rPr>
                                <w:rFonts w:cs="Arial"/>
                                <w:szCs w:val="20"/>
                              </w:rPr>
                            </w:pPr>
                            <w:r>
                              <w:t>Construct a MODFLOW-USG Transport model using the grid approach. Values are manually assigned to the grid. Simple models can be easily constructed using the grid approach</w:t>
                            </w:r>
                            <w:r w:rsidR="0021572A" w:rsidRPr="0021572A">
                              <w:rPr>
                                <w:rFonts w:cs="Arial"/>
                                <w:szCs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8D7E9" id="Text Box 2100" o:spid="_x0000_s1029" type="#_x0000_t202" style="position:absolute;left:0;text-align:left;margin-left:0;margin-top:5in;width:468pt;height:80.65pt;z-index:251593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290880F4" w14:textId="70F709EF"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p>
                    <w:p w14:paraId="4647DDBE" w14:textId="77777777" w:rsidR="00506A05" w:rsidRPr="00AC1FAC" w:rsidRDefault="0059472E" w:rsidP="007870B4">
                      <w:pPr>
                        <w:pStyle w:val="Objectives"/>
                        <w:rPr>
                          <w:rFonts w:cs="Arial"/>
                          <w:szCs w:val="20"/>
                        </w:rPr>
                      </w:pPr>
                      <w:r>
                        <w:t>Construct a MODFLOW-USG Transport model using the grid approach. Values are manually assigned to the grid. Simple models can be easily constructed using the grid approach</w:t>
                      </w:r>
                      <w:r w:rsidR="0021572A" w:rsidRPr="0021572A">
                        <w:rPr>
                          <w:rFonts w:cs="Arial"/>
                          <w:szCs w:val="20"/>
                        </w:rPr>
                        <w:t>.</w:t>
                      </w: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6288" behindDoc="0" locked="0" layoutInCell="1" allowOverlap="1" wp14:anchorId="1C9E3D1F" wp14:editId="7D9B85A1">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B2509"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3B78A588" w14:textId="48E85276" w:rsidR="00506A05" w:rsidRPr="00655AB4" w:rsidRDefault="0059472E" w:rsidP="007870B4">
                            <w:pPr>
                              <w:pStyle w:val="ListRequirements"/>
                              <w:rPr>
                                <w:rFonts w:cs="Arial"/>
                                <w:szCs w:val="20"/>
                              </w:rPr>
                            </w:pPr>
                            <w:r>
                              <w:rPr>
                                <w:rFonts w:cs="Arial"/>
                                <w:szCs w:val="20"/>
                              </w:rPr>
                              <w:t>15</w:t>
                            </w:r>
                            <w:r w:rsidR="00506A05" w:rsidRPr="00655AB4">
                              <w:rPr>
                                <w:rFonts w:cs="Arial"/>
                                <w:szCs w:val="20"/>
                              </w:rPr>
                              <w:t>–</w:t>
                            </w:r>
                            <w:r>
                              <w:rPr>
                                <w:rFonts w:cs="Arial"/>
                                <w:szCs w:val="20"/>
                              </w:rPr>
                              <w:t>25</w:t>
                            </w:r>
                            <w:r w:rsidR="00506A05" w:rsidRPr="00655AB4">
                              <w:rPr>
                                <w:rFonts w:cs="Arial"/>
                                <w:szCs w:val="20"/>
                              </w:rPr>
                              <w:t xml:space="preserve"> minutes</w:t>
                            </w:r>
                          </w:p>
                          <w:p w14:paraId="1E733564" w14:textId="77777777" w:rsidR="00506A05" w:rsidRPr="00655AB4" w:rsidRDefault="00506A05"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9E3D1F" id="Text Box 2103" o:spid="_x0000_s1030" type="#_x0000_t202" style="position:absolute;left:0;text-align:left;margin-left:324pt;margin-top:450pt;width:2in;height:99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3A6B2509"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3B78A588" w14:textId="48E85276" w:rsidR="00506A05" w:rsidRPr="00655AB4" w:rsidRDefault="0059472E" w:rsidP="007870B4">
                      <w:pPr>
                        <w:pStyle w:val="ListRequirements"/>
                        <w:rPr>
                          <w:rFonts w:cs="Arial"/>
                          <w:szCs w:val="20"/>
                        </w:rPr>
                      </w:pPr>
                      <w:r>
                        <w:rPr>
                          <w:rFonts w:cs="Arial"/>
                          <w:szCs w:val="20"/>
                        </w:rPr>
                        <w:t>15</w:t>
                      </w:r>
                      <w:r w:rsidR="00506A05" w:rsidRPr="00655AB4">
                        <w:rPr>
                          <w:rFonts w:cs="Arial"/>
                          <w:szCs w:val="20"/>
                        </w:rPr>
                        <w:t>–</w:t>
                      </w:r>
                      <w:r>
                        <w:rPr>
                          <w:rFonts w:cs="Arial"/>
                          <w:szCs w:val="20"/>
                        </w:rPr>
                        <w:t>25</w:t>
                      </w:r>
                      <w:r w:rsidR="00506A05" w:rsidRPr="00655AB4">
                        <w:rPr>
                          <w:rFonts w:cs="Arial"/>
                          <w:szCs w:val="20"/>
                        </w:rPr>
                        <w:t xml:space="preserve"> minutes</w:t>
                      </w:r>
                    </w:p>
                    <w:p w14:paraId="1E733564" w14:textId="77777777" w:rsidR="00506A05" w:rsidRPr="00655AB4" w:rsidRDefault="00506A05"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5264" behindDoc="0" locked="0" layoutInCell="1" allowOverlap="1" wp14:anchorId="52627A9B" wp14:editId="270675BC">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C4401"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67498991" w14:textId="77777777" w:rsidR="00506A05" w:rsidRPr="00655AB4" w:rsidRDefault="00506A05" w:rsidP="007870B4">
                            <w:pPr>
                              <w:pStyle w:val="ListRequirements"/>
                              <w:rPr>
                                <w:rFonts w:cs="Arial"/>
                                <w:szCs w:val="20"/>
                              </w:rPr>
                            </w:pPr>
                            <w:r w:rsidRPr="00655AB4">
                              <w:rPr>
                                <w:rFonts w:cs="Arial"/>
                                <w:szCs w:val="20"/>
                              </w:rPr>
                              <w:t>GMS Core</w:t>
                            </w:r>
                          </w:p>
                          <w:p w14:paraId="0B2F6A27" w14:textId="77777777" w:rsidR="00506A05" w:rsidRPr="00655AB4" w:rsidRDefault="00506A05" w:rsidP="007870B4">
                            <w:pPr>
                              <w:pStyle w:val="ListRequirements"/>
                              <w:rPr>
                                <w:rFonts w:cs="Arial"/>
                                <w:szCs w:val="20"/>
                              </w:rPr>
                            </w:pPr>
                            <w:r>
                              <w:rPr>
                                <w:rFonts w:cs="Arial"/>
                                <w:szCs w:val="20"/>
                              </w:rPr>
                              <w:t>MODFLOW</w:t>
                            </w:r>
                            <w:r w:rsidR="00814E4A">
                              <w:rPr>
                                <w:rFonts w:cs="Arial"/>
                                <w:szCs w:val="20"/>
                              </w:rPr>
                              <w:t>-USG</w:t>
                            </w:r>
                            <w:r>
                              <w:rPr>
                                <w:rFonts w:cs="Arial"/>
                                <w:szCs w:val="20"/>
                              </w:rPr>
                              <w:t xml:space="preserve"> </w:t>
                            </w:r>
                            <w:r w:rsidR="00814E4A">
                              <w:rPr>
                                <w:rFonts w:cs="Arial"/>
                                <w:szCs w:val="20"/>
                              </w:rPr>
                              <w:t>Transport</w:t>
                            </w:r>
                          </w:p>
                          <w:p w14:paraId="350811EA" w14:textId="77777777" w:rsidR="00506A05" w:rsidRPr="00655AB4" w:rsidRDefault="00506A05"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627A9B" id="Text Box 2102" o:spid="_x0000_s1031" type="#_x0000_t202" style="position:absolute;left:0;text-align:left;margin-left:162pt;margin-top:450pt;width:2in;height:99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117C4401"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67498991" w14:textId="77777777" w:rsidR="00506A05" w:rsidRPr="00655AB4" w:rsidRDefault="00506A05" w:rsidP="007870B4">
                      <w:pPr>
                        <w:pStyle w:val="ListRequirements"/>
                        <w:rPr>
                          <w:rFonts w:cs="Arial"/>
                          <w:szCs w:val="20"/>
                        </w:rPr>
                      </w:pPr>
                      <w:r w:rsidRPr="00655AB4">
                        <w:rPr>
                          <w:rFonts w:cs="Arial"/>
                          <w:szCs w:val="20"/>
                        </w:rPr>
                        <w:t>GMS Core</w:t>
                      </w:r>
                    </w:p>
                    <w:p w14:paraId="0B2F6A27" w14:textId="77777777" w:rsidR="00506A05" w:rsidRPr="00655AB4" w:rsidRDefault="00506A05" w:rsidP="007870B4">
                      <w:pPr>
                        <w:pStyle w:val="ListRequirements"/>
                        <w:rPr>
                          <w:rFonts w:cs="Arial"/>
                          <w:szCs w:val="20"/>
                        </w:rPr>
                      </w:pPr>
                      <w:r>
                        <w:rPr>
                          <w:rFonts w:cs="Arial"/>
                          <w:szCs w:val="20"/>
                        </w:rPr>
                        <w:t>MODFLOW</w:t>
                      </w:r>
                      <w:r w:rsidR="00814E4A">
                        <w:rPr>
                          <w:rFonts w:cs="Arial"/>
                          <w:szCs w:val="20"/>
                        </w:rPr>
                        <w:t>-USG</w:t>
                      </w:r>
                      <w:r>
                        <w:rPr>
                          <w:rFonts w:cs="Arial"/>
                          <w:szCs w:val="20"/>
                        </w:rPr>
                        <w:t xml:space="preserve"> </w:t>
                      </w:r>
                      <w:r w:rsidR="00814E4A">
                        <w:rPr>
                          <w:rFonts w:cs="Arial"/>
                          <w:szCs w:val="20"/>
                        </w:rPr>
                        <w:t>Transport</w:t>
                      </w:r>
                    </w:p>
                    <w:p w14:paraId="350811EA" w14:textId="77777777" w:rsidR="00506A05" w:rsidRPr="00655AB4" w:rsidRDefault="00506A05"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4240" behindDoc="0" locked="0" layoutInCell="1" allowOverlap="1" wp14:anchorId="3DDF7694" wp14:editId="40D4D7F8">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2A831"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60FB4361" w14:textId="7277FA4B" w:rsidR="00190B4E" w:rsidRPr="00655AB4" w:rsidRDefault="0059472E" w:rsidP="00190B4E">
                            <w:pPr>
                              <w:pStyle w:val="ListRequirements"/>
                              <w:rPr>
                                <w:rFonts w:cs="Arial"/>
                                <w:szCs w:val="20"/>
                              </w:rPr>
                            </w:pPr>
                            <w:r>
                              <w:rPr>
                                <w:rFonts w:cs="Arial"/>
                                <w:szCs w:val="20"/>
                              </w:rPr>
                              <w:t>MT3DMS – Grid Approach</w:t>
                            </w:r>
                          </w:p>
                          <w:p w14:paraId="2254C971" w14:textId="77777777" w:rsidR="0021572A" w:rsidRPr="00655AB4" w:rsidRDefault="0021572A" w:rsidP="0059472E">
                            <w:pPr>
                              <w:pStyle w:val="ListRequirements"/>
                              <w:numPr>
                                <w:ilvl w:val="0"/>
                                <w:numId w:val="0"/>
                              </w:numPr>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F7694" id="Text Box 2101" o:spid="_x0000_s1032" type="#_x0000_t202" style="position:absolute;left:0;text-align:left;margin-left:0;margin-top:450pt;width:2in;height:99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6002A831"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60FB4361" w14:textId="7277FA4B" w:rsidR="00190B4E" w:rsidRPr="00655AB4" w:rsidRDefault="0059472E" w:rsidP="00190B4E">
                      <w:pPr>
                        <w:pStyle w:val="ListRequirements"/>
                        <w:rPr>
                          <w:rFonts w:cs="Arial"/>
                          <w:szCs w:val="20"/>
                        </w:rPr>
                      </w:pPr>
                      <w:r>
                        <w:rPr>
                          <w:rFonts w:cs="Arial"/>
                          <w:szCs w:val="20"/>
                        </w:rPr>
                        <w:t>MT3DMS – Grid Approach</w:t>
                      </w:r>
                    </w:p>
                    <w:p w14:paraId="2254C971" w14:textId="77777777" w:rsidR="0021572A" w:rsidRPr="00655AB4" w:rsidRDefault="0021572A" w:rsidP="0059472E">
                      <w:pPr>
                        <w:pStyle w:val="ListRequirements"/>
                        <w:numPr>
                          <w:ilvl w:val="0"/>
                          <w:numId w:val="0"/>
                        </w:numPr>
                        <w:rPr>
                          <w:rFonts w:cs="Arial"/>
                          <w:szCs w:val="20"/>
                        </w:rPr>
                      </w:pPr>
                    </w:p>
                  </w:txbxContent>
                </v:textbox>
                <w10:wrap type="tight" anchory="margin"/>
              </v:shape>
            </w:pict>
          </mc:Fallback>
        </mc:AlternateContent>
      </w:r>
    </w:p>
    <w:p w14:paraId="6B5DC133" w14:textId="77777777" w:rsidR="00C17192" w:rsidRPr="00E330B8" w:rsidRDefault="00C17192" w:rsidP="00C17192">
      <w:pPr>
        <w:rPr>
          <w:color w:val="807F7D"/>
        </w:rPr>
        <w:sectPr w:rsidR="00C17192" w:rsidRPr="00E330B8" w:rsidSect="00C17192">
          <w:headerReference w:type="even" r:id="rId12"/>
          <w:headerReference w:type="default" r:id="rId13"/>
          <w:footerReference w:type="even" r:id="rId14"/>
          <w:footerReference w:type="default" r:id="rId15"/>
          <w:headerReference w:type="first" r:id="rId16"/>
          <w:footerReference w:type="first" r:id="rId17"/>
          <w:type w:val="oddPage"/>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7892"/>
      </w:tblGrid>
      <w:tr w:rsidR="00887603" w14:paraId="0DF6A348" w14:textId="77777777" w:rsidTr="00A90190">
        <w:tc>
          <w:tcPr>
            <w:tcW w:w="8118" w:type="dxa"/>
            <w:shd w:val="clear" w:color="auto" w:fill="F0EEE9"/>
          </w:tcPr>
          <w:p w14:paraId="06C9B479" w14:textId="77777777" w:rsidR="0059472E" w:rsidRPr="0059472E" w:rsidRDefault="00887603">
            <w:pPr>
              <w:pStyle w:val="TOC1"/>
              <w:rPr>
                <w:rFonts w:asciiTheme="minorHAnsi" w:eastAsiaTheme="minorEastAsia" w:hAnsiTheme="minorHAnsi" w:cstheme="minorBidi"/>
                <w:b w:val="0"/>
                <w:noProof/>
                <w:sz w:val="18"/>
                <w:szCs w:val="18"/>
              </w:rPr>
            </w:pPr>
            <w:r w:rsidRPr="0059472E">
              <w:rPr>
                <w:rFonts w:cs="Arial"/>
                <w:smallCaps/>
                <w:sz w:val="18"/>
                <w:szCs w:val="18"/>
              </w:rPr>
              <w:lastRenderedPageBreak/>
              <w:fldChar w:fldCharType="begin"/>
            </w:r>
            <w:r w:rsidRPr="0059472E">
              <w:rPr>
                <w:rFonts w:cs="Arial"/>
                <w:smallCaps/>
                <w:sz w:val="18"/>
                <w:szCs w:val="18"/>
              </w:rPr>
              <w:instrText xml:space="preserve"> TOC \o "1-2" \h \z \u </w:instrText>
            </w:r>
            <w:r w:rsidRPr="0059472E">
              <w:rPr>
                <w:rFonts w:cs="Arial"/>
                <w:smallCaps/>
                <w:sz w:val="18"/>
                <w:szCs w:val="18"/>
              </w:rPr>
              <w:fldChar w:fldCharType="separate"/>
            </w:r>
            <w:hyperlink w:anchor="_Toc110259472" w:history="1">
              <w:r w:rsidR="0059472E" w:rsidRPr="0059472E">
                <w:rPr>
                  <w:rStyle w:val="Hyperlink"/>
                  <w:noProof/>
                  <w:sz w:val="18"/>
                  <w:szCs w:val="18"/>
                </w:rPr>
                <w:t>1</w:t>
              </w:r>
              <w:r w:rsidR="0059472E" w:rsidRPr="0059472E">
                <w:rPr>
                  <w:rFonts w:asciiTheme="minorHAnsi" w:eastAsiaTheme="minorEastAsia" w:hAnsiTheme="minorHAnsi" w:cstheme="minorBidi"/>
                  <w:b w:val="0"/>
                  <w:noProof/>
                  <w:sz w:val="18"/>
                  <w:szCs w:val="18"/>
                </w:rPr>
                <w:tab/>
              </w:r>
              <w:r w:rsidR="0059472E" w:rsidRPr="0059472E">
                <w:rPr>
                  <w:rStyle w:val="Hyperlink"/>
                  <w:noProof/>
                  <w:sz w:val="18"/>
                  <w:szCs w:val="18"/>
                </w:rPr>
                <w:t>Introduction</w:t>
              </w:r>
              <w:r w:rsidR="0059472E" w:rsidRPr="0059472E">
                <w:rPr>
                  <w:noProof/>
                  <w:webHidden/>
                  <w:sz w:val="18"/>
                  <w:szCs w:val="18"/>
                </w:rPr>
                <w:tab/>
              </w:r>
              <w:r w:rsidR="0059472E" w:rsidRPr="0059472E">
                <w:rPr>
                  <w:noProof/>
                  <w:webHidden/>
                  <w:sz w:val="18"/>
                  <w:szCs w:val="18"/>
                </w:rPr>
                <w:fldChar w:fldCharType="begin"/>
              </w:r>
              <w:r w:rsidR="0059472E" w:rsidRPr="0059472E">
                <w:rPr>
                  <w:noProof/>
                  <w:webHidden/>
                  <w:sz w:val="18"/>
                  <w:szCs w:val="18"/>
                </w:rPr>
                <w:instrText xml:space="preserve"> PAGEREF _Toc110259472 \h </w:instrText>
              </w:r>
              <w:r w:rsidR="0059472E" w:rsidRPr="0059472E">
                <w:rPr>
                  <w:noProof/>
                  <w:webHidden/>
                  <w:sz w:val="18"/>
                  <w:szCs w:val="18"/>
                </w:rPr>
              </w:r>
              <w:r w:rsidR="0059472E" w:rsidRPr="0059472E">
                <w:rPr>
                  <w:noProof/>
                  <w:webHidden/>
                  <w:sz w:val="18"/>
                  <w:szCs w:val="18"/>
                </w:rPr>
                <w:fldChar w:fldCharType="separate"/>
              </w:r>
              <w:r w:rsidR="0020552A">
                <w:rPr>
                  <w:noProof/>
                  <w:webHidden/>
                  <w:sz w:val="18"/>
                  <w:szCs w:val="18"/>
                </w:rPr>
                <w:t>2</w:t>
              </w:r>
              <w:r w:rsidR="0059472E" w:rsidRPr="0059472E">
                <w:rPr>
                  <w:noProof/>
                  <w:webHidden/>
                  <w:sz w:val="18"/>
                  <w:szCs w:val="18"/>
                </w:rPr>
                <w:fldChar w:fldCharType="end"/>
              </w:r>
            </w:hyperlink>
          </w:p>
          <w:p w14:paraId="031D2BA6" w14:textId="77777777" w:rsidR="0059472E" w:rsidRPr="0059472E" w:rsidRDefault="0059472E">
            <w:pPr>
              <w:pStyle w:val="TOC1"/>
              <w:rPr>
                <w:rFonts w:asciiTheme="minorHAnsi" w:eastAsiaTheme="minorEastAsia" w:hAnsiTheme="minorHAnsi" w:cstheme="minorBidi"/>
                <w:b w:val="0"/>
                <w:noProof/>
                <w:sz w:val="18"/>
                <w:szCs w:val="18"/>
              </w:rPr>
            </w:pPr>
            <w:hyperlink w:anchor="_Toc110259473" w:history="1">
              <w:r w:rsidRPr="0059472E">
                <w:rPr>
                  <w:rStyle w:val="Hyperlink"/>
                  <w:noProof/>
                  <w:sz w:val="18"/>
                  <w:szCs w:val="18"/>
                </w:rPr>
                <w:t>2</w:t>
              </w:r>
              <w:r w:rsidRPr="0059472E">
                <w:rPr>
                  <w:rFonts w:asciiTheme="minorHAnsi" w:eastAsiaTheme="minorEastAsia" w:hAnsiTheme="minorHAnsi" w:cstheme="minorBidi"/>
                  <w:b w:val="0"/>
                  <w:noProof/>
                  <w:sz w:val="18"/>
                  <w:szCs w:val="18"/>
                </w:rPr>
                <w:tab/>
              </w:r>
              <w:r w:rsidRPr="0059472E">
                <w:rPr>
                  <w:rStyle w:val="Hyperlink"/>
                  <w:noProof/>
                  <w:sz w:val="18"/>
                  <w:szCs w:val="18"/>
                </w:rPr>
                <w:t>Getting Started</w:t>
              </w:r>
              <w:r w:rsidRPr="0059472E">
                <w:rPr>
                  <w:noProof/>
                  <w:webHidden/>
                  <w:sz w:val="18"/>
                  <w:szCs w:val="18"/>
                </w:rPr>
                <w:tab/>
              </w:r>
              <w:r w:rsidRPr="0059472E">
                <w:rPr>
                  <w:noProof/>
                  <w:webHidden/>
                  <w:sz w:val="18"/>
                  <w:szCs w:val="18"/>
                </w:rPr>
                <w:fldChar w:fldCharType="begin"/>
              </w:r>
              <w:r w:rsidRPr="0059472E">
                <w:rPr>
                  <w:noProof/>
                  <w:webHidden/>
                  <w:sz w:val="18"/>
                  <w:szCs w:val="18"/>
                </w:rPr>
                <w:instrText xml:space="preserve"> PAGEREF _Toc110259473 \h </w:instrText>
              </w:r>
              <w:r w:rsidRPr="0059472E">
                <w:rPr>
                  <w:noProof/>
                  <w:webHidden/>
                  <w:sz w:val="18"/>
                  <w:szCs w:val="18"/>
                </w:rPr>
              </w:r>
              <w:r w:rsidRPr="0059472E">
                <w:rPr>
                  <w:noProof/>
                  <w:webHidden/>
                  <w:sz w:val="18"/>
                  <w:szCs w:val="18"/>
                </w:rPr>
                <w:fldChar w:fldCharType="separate"/>
              </w:r>
              <w:r w:rsidR="0020552A">
                <w:rPr>
                  <w:noProof/>
                  <w:webHidden/>
                  <w:sz w:val="18"/>
                  <w:szCs w:val="18"/>
                </w:rPr>
                <w:t>3</w:t>
              </w:r>
              <w:r w:rsidRPr="0059472E">
                <w:rPr>
                  <w:noProof/>
                  <w:webHidden/>
                  <w:sz w:val="18"/>
                  <w:szCs w:val="18"/>
                </w:rPr>
                <w:fldChar w:fldCharType="end"/>
              </w:r>
            </w:hyperlink>
          </w:p>
          <w:p w14:paraId="112040CC" w14:textId="77777777" w:rsidR="0059472E" w:rsidRPr="0059472E" w:rsidRDefault="0059472E">
            <w:pPr>
              <w:pStyle w:val="TOC2"/>
              <w:tabs>
                <w:tab w:val="left" w:pos="880"/>
              </w:tabs>
              <w:rPr>
                <w:rFonts w:asciiTheme="minorHAnsi" w:eastAsiaTheme="minorEastAsia" w:hAnsiTheme="minorHAnsi" w:cstheme="minorBidi"/>
                <w:noProof/>
                <w:sz w:val="18"/>
                <w:szCs w:val="18"/>
              </w:rPr>
            </w:pPr>
            <w:hyperlink w:anchor="_Toc110259474" w:history="1">
              <w:r w:rsidRPr="0059472E">
                <w:rPr>
                  <w:rStyle w:val="Hyperlink"/>
                  <w:noProof/>
                  <w:sz w:val="18"/>
                  <w:szCs w:val="18"/>
                </w:rPr>
                <w:t>2.1</w:t>
              </w:r>
              <w:r w:rsidRPr="0059472E">
                <w:rPr>
                  <w:rFonts w:asciiTheme="minorHAnsi" w:eastAsiaTheme="minorEastAsia" w:hAnsiTheme="minorHAnsi" w:cstheme="minorBidi"/>
                  <w:noProof/>
                  <w:sz w:val="18"/>
                  <w:szCs w:val="18"/>
                </w:rPr>
                <w:tab/>
              </w:r>
              <w:r w:rsidRPr="0059472E">
                <w:rPr>
                  <w:rStyle w:val="Hyperlink"/>
                  <w:noProof/>
                  <w:sz w:val="18"/>
                  <w:szCs w:val="18"/>
                </w:rPr>
                <w:t>The MT3DMS Model</w:t>
              </w:r>
              <w:r w:rsidRPr="0059472E">
                <w:rPr>
                  <w:noProof/>
                  <w:webHidden/>
                  <w:sz w:val="18"/>
                  <w:szCs w:val="18"/>
                </w:rPr>
                <w:tab/>
              </w:r>
              <w:r w:rsidRPr="0059472E">
                <w:rPr>
                  <w:noProof/>
                  <w:webHidden/>
                  <w:sz w:val="18"/>
                  <w:szCs w:val="18"/>
                </w:rPr>
                <w:fldChar w:fldCharType="begin"/>
              </w:r>
              <w:r w:rsidRPr="0059472E">
                <w:rPr>
                  <w:noProof/>
                  <w:webHidden/>
                  <w:sz w:val="18"/>
                  <w:szCs w:val="18"/>
                </w:rPr>
                <w:instrText xml:space="preserve"> PAGEREF _Toc110259474 \h </w:instrText>
              </w:r>
              <w:r w:rsidRPr="0059472E">
                <w:rPr>
                  <w:noProof/>
                  <w:webHidden/>
                  <w:sz w:val="18"/>
                  <w:szCs w:val="18"/>
                </w:rPr>
              </w:r>
              <w:r w:rsidRPr="0059472E">
                <w:rPr>
                  <w:noProof/>
                  <w:webHidden/>
                  <w:sz w:val="18"/>
                  <w:szCs w:val="18"/>
                </w:rPr>
                <w:fldChar w:fldCharType="separate"/>
              </w:r>
              <w:r w:rsidR="0020552A">
                <w:rPr>
                  <w:noProof/>
                  <w:webHidden/>
                  <w:sz w:val="18"/>
                  <w:szCs w:val="18"/>
                </w:rPr>
                <w:t>3</w:t>
              </w:r>
              <w:r w:rsidRPr="0059472E">
                <w:rPr>
                  <w:noProof/>
                  <w:webHidden/>
                  <w:sz w:val="18"/>
                  <w:szCs w:val="18"/>
                </w:rPr>
                <w:fldChar w:fldCharType="end"/>
              </w:r>
            </w:hyperlink>
          </w:p>
          <w:p w14:paraId="1D627C26" w14:textId="77777777" w:rsidR="0059472E" w:rsidRPr="0059472E" w:rsidRDefault="0059472E">
            <w:pPr>
              <w:pStyle w:val="TOC2"/>
              <w:tabs>
                <w:tab w:val="left" w:pos="880"/>
              </w:tabs>
              <w:rPr>
                <w:rFonts w:asciiTheme="minorHAnsi" w:eastAsiaTheme="minorEastAsia" w:hAnsiTheme="minorHAnsi" w:cstheme="minorBidi"/>
                <w:noProof/>
                <w:sz w:val="18"/>
                <w:szCs w:val="18"/>
              </w:rPr>
            </w:pPr>
            <w:hyperlink w:anchor="_Toc110259475" w:history="1">
              <w:r w:rsidRPr="0059472E">
                <w:rPr>
                  <w:rStyle w:val="Hyperlink"/>
                  <w:noProof/>
                  <w:sz w:val="18"/>
                  <w:szCs w:val="18"/>
                </w:rPr>
                <w:t>2.2</w:t>
              </w:r>
              <w:r w:rsidRPr="0059472E">
                <w:rPr>
                  <w:rFonts w:asciiTheme="minorHAnsi" w:eastAsiaTheme="minorEastAsia" w:hAnsiTheme="minorHAnsi" w:cstheme="minorBidi"/>
                  <w:noProof/>
                  <w:sz w:val="18"/>
                  <w:szCs w:val="18"/>
                </w:rPr>
                <w:tab/>
              </w:r>
              <w:r w:rsidRPr="0059472E">
                <w:rPr>
                  <w:rStyle w:val="Hyperlink"/>
                  <w:noProof/>
                  <w:sz w:val="18"/>
                  <w:szCs w:val="18"/>
                </w:rPr>
                <w:t>Saving With a New Name</w:t>
              </w:r>
              <w:r w:rsidRPr="0059472E">
                <w:rPr>
                  <w:noProof/>
                  <w:webHidden/>
                  <w:sz w:val="18"/>
                  <w:szCs w:val="18"/>
                </w:rPr>
                <w:tab/>
              </w:r>
              <w:r w:rsidRPr="0059472E">
                <w:rPr>
                  <w:noProof/>
                  <w:webHidden/>
                  <w:sz w:val="18"/>
                  <w:szCs w:val="18"/>
                </w:rPr>
                <w:fldChar w:fldCharType="begin"/>
              </w:r>
              <w:r w:rsidRPr="0059472E">
                <w:rPr>
                  <w:noProof/>
                  <w:webHidden/>
                  <w:sz w:val="18"/>
                  <w:szCs w:val="18"/>
                </w:rPr>
                <w:instrText xml:space="preserve"> PAGEREF _Toc110259475 \h </w:instrText>
              </w:r>
              <w:r w:rsidRPr="0059472E">
                <w:rPr>
                  <w:noProof/>
                  <w:webHidden/>
                  <w:sz w:val="18"/>
                  <w:szCs w:val="18"/>
                </w:rPr>
              </w:r>
              <w:r w:rsidRPr="0059472E">
                <w:rPr>
                  <w:noProof/>
                  <w:webHidden/>
                  <w:sz w:val="18"/>
                  <w:szCs w:val="18"/>
                </w:rPr>
                <w:fldChar w:fldCharType="separate"/>
              </w:r>
              <w:r w:rsidR="0020552A">
                <w:rPr>
                  <w:noProof/>
                  <w:webHidden/>
                  <w:sz w:val="18"/>
                  <w:szCs w:val="18"/>
                </w:rPr>
                <w:t>4</w:t>
              </w:r>
              <w:r w:rsidRPr="0059472E">
                <w:rPr>
                  <w:noProof/>
                  <w:webHidden/>
                  <w:sz w:val="18"/>
                  <w:szCs w:val="18"/>
                </w:rPr>
                <w:fldChar w:fldCharType="end"/>
              </w:r>
            </w:hyperlink>
          </w:p>
          <w:p w14:paraId="66418476" w14:textId="77777777" w:rsidR="0059472E" w:rsidRPr="0059472E" w:rsidRDefault="0059472E">
            <w:pPr>
              <w:pStyle w:val="TOC1"/>
              <w:rPr>
                <w:rFonts w:asciiTheme="minorHAnsi" w:eastAsiaTheme="minorEastAsia" w:hAnsiTheme="minorHAnsi" w:cstheme="minorBidi"/>
                <w:b w:val="0"/>
                <w:noProof/>
                <w:sz w:val="18"/>
                <w:szCs w:val="18"/>
              </w:rPr>
            </w:pPr>
            <w:hyperlink w:anchor="_Toc110259476" w:history="1">
              <w:r w:rsidRPr="0059472E">
                <w:rPr>
                  <w:rStyle w:val="Hyperlink"/>
                  <w:noProof/>
                  <w:sz w:val="18"/>
                  <w:szCs w:val="18"/>
                </w:rPr>
                <w:t>3</w:t>
              </w:r>
              <w:r w:rsidRPr="0059472E">
                <w:rPr>
                  <w:rFonts w:asciiTheme="minorHAnsi" w:eastAsiaTheme="minorEastAsia" w:hAnsiTheme="minorHAnsi" w:cstheme="minorBidi"/>
                  <w:b w:val="0"/>
                  <w:noProof/>
                  <w:sz w:val="18"/>
                  <w:szCs w:val="18"/>
                </w:rPr>
                <w:tab/>
              </w:r>
              <w:r w:rsidRPr="0059472E">
                <w:rPr>
                  <w:rStyle w:val="Hyperlink"/>
                  <w:noProof/>
                  <w:sz w:val="18"/>
                  <w:szCs w:val="18"/>
                </w:rPr>
                <w:t>Switching to MODFLOW-USG Transport</w:t>
              </w:r>
              <w:r w:rsidRPr="0059472E">
                <w:rPr>
                  <w:noProof/>
                  <w:webHidden/>
                  <w:sz w:val="18"/>
                  <w:szCs w:val="18"/>
                </w:rPr>
                <w:tab/>
              </w:r>
              <w:r w:rsidRPr="0059472E">
                <w:rPr>
                  <w:noProof/>
                  <w:webHidden/>
                  <w:sz w:val="18"/>
                  <w:szCs w:val="18"/>
                </w:rPr>
                <w:fldChar w:fldCharType="begin"/>
              </w:r>
              <w:r w:rsidRPr="0059472E">
                <w:rPr>
                  <w:noProof/>
                  <w:webHidden/>
                  <w:sz w:val="18"/>
                  <w:szCs w:val="18"/>
                </w:rPr>
                <w:instrText xml:space="preserve"> PAGEREF _Toc110259476 \h </w:instrText>
              </w:r>
              <w:r w:rsidRPr="0059472E">
                <w:rPr>
                  <w:noProof/>
                  <w:webHidden/>
                  <w:sz w:val="18"/>
                  <w:szCs w:val="18"/>
                </w:rPr>
              </w:r>
              <w:r w:rsidRPr="0059472E">
                <w:rPr>
                  <w:noProof/>
                  <w:webHidden/>
                  <w:sz w:val="18"/>
                  <w:szCs w:val="18"/>
                </w:rPr>
                <w:fldChar w:fldCharType="separate"/>
              </w:r>
              <w:r w:rsidR="0020552A">
                <w:rPr>
                  <w:noProof/>
                  <w:webHidden/>
                  <w:sz w:val="18"/>
                  <w:szCs w:val="18"/>
                </w:rPr>
                <w:t>4</w:t>
              </w:r>
              <w:r w:rsidRPr="0059472E">
                <w:rPr>
                  <w:noProof/>
                  <w:webHidden/>
                  <w:sz w:val="18"/>
                  <w:szCs w:val="18"/>
                </w:rPr>
                <w:fldChar w:fldCharType="end"/>
              </w:r>
            </w:hyperlink>
          </w:p>
          <w:p w14:paraId="7A8387B8" w14:textId="77777777" w:rsidR="0059472E" w:rsidRPr="0059472E" w:rsidRDefault="0059472E">
            <w:pPr>
              <w:pStyle w:val="TOC2"/>
              <w:tabs>
                <w:tab w:val="left" w:pos="880"/>
              </w:tabs>
              <w:rPr>
                <w:rFonts w:asciiTheme="minorHAnsi" w:eastAsiaTheme="minorEastAsia" w:hAnsiTheme="minorHAnsi" w:cstheme="minorBidi"/>
                <w:noProof/>
                <w:sz w:val="18"/>
                <w:szCs w:val="18"/>
              </w:rPr>
            </w:pPr>
            <w:hyperlink w:anchor="_Toc110259477" w:history="1">
              <w:r w:rsidRPr="0059472E">
                <w:rPr>
                  <w:rStyle w:val="Hyperlink"/>
                  <w:noProof/>
                  <w:sz w:val="18"/>
                  <w:szCs w:val="18"/>
                </w:rPr>
                <w:t>3.1</w:t>
              </w:r>
              <w:r w:rsidRPr="0059472E">
                <w:rPr>
                  <w:rFonts w:asciiTheme="minorHAnsi" w:eastAsiaTheme="minorEastAsia" w:hAnsiTheme="minorHAnsi" w:cstheme="minorBidi"/>
                  <w:noProof/>
                  <w:sz w:val="18"/>
                  <w:szCs w:val="18"/>
                </w:rPr>
                <w:tab/>
              </w:r>
              <w:r w:rsidRPr="0059472E">
                <w:rPr>
                  <w:rStyle w:val="Hyperlink"/>
                  <w:noProof/>
                  <w:sz w:val="18"/>
                  <w:szCs w:val="18"/>
                </w:rPr>
                <w:t>Switching from Steady State to Transient</w:t>
              </w:r>
              <w:r w:rsidRPr="0059472E">
                <w:rPr>
                  <w:noProof/>
                  <w:webHidden/>
                  <w:sz w:val="18"/>
                  <w:szCs w:val="18"/>
                </w:rPr>
                <w:tab/>
              </w:r>
              <w:r w:rsidRPr="0059472E">
                <w:rPr>
                  <w:noProof/>
                  <w:webHidden/>
                  <w:sz w:val="18"/>
                  <w:szCs w:val="18"/>
                </w:rPr>
                <w:fldChar w:fldCharType="begin"/>
              </w:r>
              <w:r w:rsidRPr="0059472E">
                <w:rPr>
                  <w:noProof/>
                  <w:webHidden/>
                  <w:sz w:val="18"/>
                  <w:szCs w:val="18"/>
                </w:rPr>
                <w:instrText xml:space="preserve"> PAGEREF _Toc110259477 \h </w:instrText>
              </w:r>
              <w:r w:rsidRPr="0059472E">
                <w:rPr>
                  <w:noProof/>
                  <w:webHidden/>
                  <w:sz w:val="18"/>
                  <w:szCs w:val="18"/>
                </w:rPr>
              </w:r>
              <w:r w:rsidRPr="0059472E">
                <w:rPr>
                  <w:noProof/>
                  <w:webHidden/>
                  <w:sz w:val="18"/>
                  <w:szCs w:val="18"/>
                </w:rPr>
                <w:fldChar w:fldCharType="separate"/>
              </w:r>
              <w:r w:rsidR="0020552A">
                <w:rPr>
                  <w:noProof/>
                  <w:webHidden/>
                  <w:sz w:val="18"/>
                  <w:szCs w:val="18"/>
                </w:rPr>
                <w:t>5</w:t>
              </w:r>
              <w:r w:rsidRPr="0059472E">
                <w:rPr>
                  <w:noProof/>
                  <w:webHidden/>
                  <w:sz w:val="18"/>
                  <w:szCs w:val="18"/>
                </w:rPr>
                <w:fldChar w:fldCharType="end"/>
              </w:r>
            </w:hyperlink>
          </w:p>
          <w:p w14:paraId="22FA8A6B" w14:textId="77777777" w:rsidR="0059472E" w:rsidRPr="0059472E" w:rsidRDefault="0059472E">
            <w:pPr>
              <w:pStyle w:val="TOC2"/>
              <w:tabs>
                <w:tab w:val="left" w:pos="880"/>
              </w:tabs>
              <w:rPr>
                <w:rFonts w:asciiTheme="minorHAnsi" w:eastAsiaTheme="minorEastAsia" w:hAnsiTheme="minorHAnsi" w:cstheme="minorBidi"/>
                <w:noProof/>
                <w:sz w:val="18"/>
                <w:szCs w:val="18"/>
              </w:rPr>
            </w:pPr>
            <w:hyperlink w:anchor="_Toc110259478" w:history="1">
              <w:r w:rsidRPr="0059472E">
                <w:rPr>
                  <w:rStyle w:val="Hyperlink"/>
                  <w:noProof/>
                  <w:sz w:val="18"/>
                  <w:szCs w:val="18"/>
                </w:rPr>
                <w:t>3.2</w:t>
              </w:r>
              <w:r w:rsidRPr="0059472E">
                <w:rPr>
                  <w:rFonts w:asciiTheme="minorHAnsi" w:eastAsiaTheme="minorEastAsia" w:hAnsiTheme="minorHAnsi" w:cstheme="minorBidi"/>
                  <w:noProof/>
                  <w:sz w:val="18"/>
                  <w:szCs w:val="18"/>
                </w:rPr>
                <w:tab/>
              </w:r>
              <w:r w:rsidRPr="0059472E">
                <w:rPr>
                  <w:rStyle w:val="Hyperlink"/>
                  <w:noProof/>
                  <w:sz w:val="18"/>
                  <w:szCs w:val="18"/>
                </w:rPr>
                <w:t>Saving and Running the Model</w:t>
              </w:r>
              <w:r w:rsidRPr="0059472E">
                <w:rPr>
                  <w:noProof/>
                  <w:webHidden/>
                  <w:sz w:val="18"/>
                  <w:szCs w:val="18"/>
                </w:rPr>
                <w:tab/>
              </w:r>
              <w:r w:rsidRPr="0059472E">
                <w:rPr>
                  <w:noProof/>
                  <w:webHidden/>
                  <w:sz w:val="18"/>
                  <w:szCs w:val="18"/>
                </w:rPr>
                <w:fldChar w:fldCharType="begin"/>
              </w:r>
              <w:r w:rsidRPr="0059472E">
                <w:rPr>
                  <w:noProof/>
                  <w:webHidden/>
                  <w:sz w:val="18"/>
                  <w:szCs w:val="18"/>
                </w:rPr>
                <w:instrText xml:space="preserve"> PAGEREF _Toc110259478 \h </w:instrText>
              </w:r>
              <w:r w:rsidRPr="0059472E">
                <w:rPr>
                  <w:noProof/>
                  <w:webHidden/>
                  <w:sz w:val="18"/>
                  <w:szCs w:val="18"/>
                </w:rPr>
              </w:r>
              <w:r w:rsidRPr="0059472E">
                <w:rPr>
                  <w:noProof/>
                  <w:webHidden/>
                  <w:sz w:val="18"/>
                  <w:szCs w:val="18"/>
                </w:rPr>
                <w:fldChar w:fldCharType="separate"/>
              </w:r>
              <w:r w:rsidR="0020552A">
                <w:rPr>
                  <w:noProof/>
                  <w:webHidden/>
                  <w:sz w:val="18"/>
                  <w:szCs w:val="18"/>
                </w:rPr>
                <w:t>5</w:t>
              </w:r>
              <w:r w:rsidRPr="0059472E">
                <w:rPr>
                  <w:noProof/>
                  <w:webHidden/>
                  <w:sz w:val="18"/>
                  <w:szCs w:val="18"/>
                </w:rPr>
                <w:fldChar w:fldCharType="end"/>
              </w:r>
            </w:hyperlink>
          </w:p>
          <w:p w14:paraId="009CE5FE" w14:textId="77777777" w:rsidR="0059472E" w:rsidRPr="0059472E" w:rsidRDefault="0059472E">
            <w:pPr>
              <w:pStyle w:val="TOC1"/>
              <w:rPr>
                <w:rFonts w:asciiTheme="minorHAnsi" w:eastAsiaTheme="minorEastAsia" w:hAnsiTheme="minorHAnsi" w:cstheme="minorBidi"/>
                <w:b w:val="0"/>
                <w:noProof/>
                <w:sz w:val="18"/>
                <w:szCs w:val="18"/>
              </w:rPr>
            </w:pPr>
            <w:hyperlink w:anchor="_Toc110259479" w:history="1">
              <w:r w:rsidRPr="0059472E">
                <w:rPr>
                  <w:rStyle w:val="Hyperlink"/>
                  <w:noProof/>
                  <w:sz w:val="18"/>
                  <w:szCs w:val="18"/>
                </w:rPr>
                <w:t>4</w:t>
              </w:r>
              <w:r w:rsidRPr="0059472E">
                <w:rPr>
                  <w:rFonts w:asciiTheme="minorHAnsi" w:eastAsiaTheme="minorEastAsia" w:hAnsiTheme="minorHAnsi" w:cstheme="minorBidi"/>
                  <w:b w:val="0"/>
                  <w:noProof/>
                  <w:sz w:val="18"/>
                  <w:szCs w:val="18"/>
                </w:rPr>
                <w:tab/>
              </w:r>
              <w:r w:rsidRPr="0059472E">
                <w:rPr>
                  <w:rStyle w:val="Hyperlink"/>
                  <w:noProof/>
                  <w:sz w:val="18"/>
                  <w:szCs w:val="18"/>
                </w:rPr>
                <w:t>Enabling Transport</w:t>
              </w:r>
              <w:r w:rsidRPr="0059472E">
                <w:rPr>
                  <w:noProof/>
                  <w:webHidden/>
                  <w:sz w:val="18"/>
                  <w:szCs w:val="18"/>
                </w:rPr>
                <w:tab/>
              </w:r>
              <w:r w:rsidRPr="0059472E">
                <w:rPr>
                  <w:noProof/>
                  <w:webHidden/>
                  <w:sz w:val="18"/>
                  <w:szCs w:val="18"/>
                </w:rPr>
                <w:fldChar w:fldCharType="begin"/>
              </w:r>
              <w:r w:rsidRPr="0059472E">
                <w:rPr>
                  <w:noProof/>
                  <w:webHidden/>
                  <w:sz w:val="18"/>
                  <w:szCs w:val="18"/>
                </w:rPr>
                <w:instrText xml:space="preserve"> PAGEREF _Toc110259479 \h </w:instrText>
              </w:r>
              <w:r w:rsidRPr="0059472E">
                <w:rPr>
                  <w:noProof/>
                  <w:webHidden/>
                  <w:sz w:val="18"/>
                  <w:szCs w:val="18"/>
                </w:rPr>
              </w:r>
              <w:r w:rsidRPr="0059472E">
                <w:rPr>
                  <w:noProof/>
                  <w:webHidden/>
                  <w:sz w:val="18"/>
                  <w:szCs w:val="18"/>
                </w:rPr>
                <w:fldChar w:fldCharType="separate"/>
              </w:r>
              <w:r w:rsidR="0020552A">
                <w:rPr>
                  <w:noProof/>
                  <w:webHidden/>
                  <w:sz w:val="18"/>
                  <w:szCs w:val="18"/>
                </w:rPr>
                <w:t>6</w:t>
              </w:r>
              <w:r w:rsidRPr="0059472E">
                <w:rPr>
                  <w:noProof/>
                  <w:webHidden/>
                  <w:sz w:val="18"/>
                  <w:szCs w:val="18"/>
                </w:rPr>
                <w:fldChar w:fldCharType="end"/>
              </w:r>
            </w:hyperlink>
          </w:p>
          <w:p w14:paraId="1E3000D1" w14:textId="77777777" w:rsidR="0059472E" w:rsidRPr="0059472E" w:rsidRDefault="0059472E">
            <w:pPr>
              <w:pStyle w:val="TOC1"/>
              <w:rPr>
                <w:rFonts w:asciiTheme="minorHAnsi" w:eastAsiaTheme="minorEastAsia" w:hAnsiTheme="minorHAnsi" w:cstheme="minorBidi"/>
                <w:b w:val="0"/>
                <w:noProof/>
                <w:sz w:val="18"/>
                <w:szCs w:val="18"/>
              </w:rPr>
            </w:pPr>
            <w:hyperlink w:anchor="_Toc110259480" w:history="1">
              <w:r w:rsidRPr="0059472E">
                <w:rPr>
                  <w:rStyle w:val="Hyperlink"/>
                  <w:noProof/>
                  <w:sz w:val="18"/>
                  <w:szCs w:val="18"/>
                </w:rPr>
                <w:t>5</w:t>
              </w:r>
              <w:r w:rsidRPr="0059472E">
                <w:rPr>
                  <w:rFonts w:asciiTheme="minorHAnsi" w:eastAsiaTheme="minorEastAsia" w:hAnsiTheme="minorHAnsi" w:cstheme="minorBidi"/>
                  <w:b w:val="0"/>
                  <w:noProof/>
                  <w:sz w:val="18"/>
                  <w:szCs w:val="18"/>
                </w:rPr>
                <w:tab/>
              </w:r>
              <w:r w:rsidRPr="0059472E">
                <w:rPr>
                  <w:rStyle w:val="Hyperlink"/>
                  <w:noProof/>
                  <w:sz w:val="18"/>
                  <w:szCs w:val="18"/>
                </w:rPr>
                <w:t>BCT Package Inputs</w:t>
              </w:r>
              <w:r w:rsidRPr="0059472E">
                <w:rPr>
                  <w:noProof/>
                  <w:webHidden/>
                  <w:sz w:val="18"/>
                  <w:szCs w:val="18"/>
                </w:rPr>
                <w:tab/>
              </w:r>
              <w:r w:rsidRPr="0059472E">
                <w:rPr>
                  <w:noProof/>
                  <w:webHidden/>
                  <w:sz w:val="18"/>
                  <w:szCs w:val="18"/>
                </w:rPr>
                <w:fldChar w:fldCharType="begin"/>
              </w:r>
              <w:r w:rsidRPr="0059472E">
                <w:rPr>
                  <w:noProof/>
                  <w:webHidden/>
                  <w:sz w:val="18"/>
                  <w:szCs w:val="18"/>
                </w:rPr>
                <w:instrText xml:space="preserve"> PAGEREF _Toc110259480 \h </w:instrText>
              </w:r>
              <w:r w:rsidRPr="0059472E">
                <w:rPr>
                  <w:noProof/>
                  <w:webHidden/>
                  <w:sz w:val="18"/>
                  <w:szCs w:val="18"/>
                </w:rPr>
              </w:r>
              <w:r w:rsidRPr="0059472E">
                <w:rPr>
                  <w:noProof/>
                  <w:webHidden/>
                  <w:sz w:val="18"/>
                  <w:szCs w:val="18"/>
                </w:rPr>
                <w:fldChar w:fldCharType="separate"/>
              </w:r>
              <w:r w:rsidR="0020552A">
                <w:rPr>
                  <w:noProof/>
                  <w:webHidden/>
                  <w:sz w:val="18"/>
                  <w:szCs w:val="18"/>
                </w:rPr>
                <w:t>7</w:t>
              </w:r>
              <w:r w:rsidRPr="0059472E">
                <w:rPr>
                  <w:noProof/>
                  <w:webHidden/>
                  <w:sz w:val="18"/>
                  <w:szCs w:val="18"/>
                </w:rPr>
                <w:fldChar w:fldCharType="end"/>
              </w:r>
            </w:hyperlink>
          </w:p>
          <w:p w14:paraId="329C069A" w14:textId="77777777" w:rsidR="0059472E" w:rsidRPr="0059472E" w:rsidRDefault="0059472E">
            <w:pPr>
              <w:pStyle w:val="TOC1"/>
              <w:rPr>
                <w:rFonts w:asciiTheme="minorHAnsi" w:eastAsiaTheme="minorEastAsia" w:hAnsiTheme="minorHAnsi" w:cstheme="minorBidi"/>
                <w:b w:val="0"/>
                <w:noProof/>
                <w:sz w:val="18"/>
                <w:szCs w:val="18"/>
              </w:rPr>
            </w:pPr>
            <w:hyperlink w:anchor="_Toc110259481" w:history="1">
              <w:r w:rsidRPr="0059472E">
                <w:rPr>
                  <w:rStyle w:val="Hyperlink"/>
                  <w:noProof/>
                  <w:sz w:val="18"/>
                  <w:szCs w:val="18"/>
                </w:rPr>
                <w:t>6</w:t>
              </w:r>
              <w:r w:rsidRPr="0059472E">
                <w:rPr>
                  <w:rFonts w:asciiTheme="minorHAnsi" w:eastAsiaTheme="minorEastAsia" w:hAnsiTheme="minorHAnsi" w:cstheme="minorBidi"/>
                  <w:b w:val="0"/>
                  <w:noProof/>
                  <w:sz w:val="18"/>
                  <w:szCs w:val="18"/>
                </w:rPr>
                <w:tab/>
              </w:r>
              <w:r w:rsidRPr="0059472E">
                <w:rPr>
                  <w:rStyle w:val="Hyperlink"/>
                  <w:noProof/>
                  <w:sz w:val="18"/>
                  <w:szCs w:val="18"/>
                </w:rPr>
                <w:t>Injecting Contaminant at the Well</w:t>
              </w:r>
              <w:r w:rsidRPr="0059472E">
                <w:rPr>
                  <w:noProof/>
                  <w:webHidden/>
                  <w:sz w:val="18"/>
                  <w:szCs w:val="18"/>
                </w:rPr>
                <w:tab/>
              </w:r>
              <w:r w:rsidRPr="0059472E">
                <w:rPr>
                  <w:noProof/>
                  <w:webHidden/>
                  <w:sz w:val="18"/>
                  <w:szCs w:val="18"/>
                </w:rPr>
                <w:fldChar w:fldCharType="begin"/>
              </w:r>
              <w:r w:rsidRPr="0059472E">
                <w:rPr>
                  <w:noProof/>
                  <w:webHidden/>
                  <w:sz w:val="18"/>
                  <w:szCs w:val="18"/>
                </w:rPr>
                <w:instrText xml:space="preserve"> PAGEREF _Toc110259481 \h </w:instrText>
              </w:r>
              <w:r w:rsidRPr="0059472E">
                <w:rPr>
                  <w:noProof/>
                  <w:webHidden/>
                  <w:sz w:val="18"/>
                  <w:szCs w:val="18"/>
                </w:rPr>
              </w:r>
              <w:r w:rsidRPr="0059472E">
                <w:rPr>
                  <w:noProof/>
                  <w:webHidden/>
                  <w:sz w:val="18"/>
                  <w:szCs w:val="18"/>
                </w:rPr>
                <w:fldChar w:fldCharType="separate"/>
              </w:r>
              <w:r w:rsidR="0020552A">
                <w:rPr>
                  <w:noProof/>
                  <w:webHidden/>
                  <w:sz w:val="18"/>
                  <w:szCs w:val="18"/>
                </w:rPr>
                <w:t>9</w:t>
              </w:r>
              <w:r w:rsidRPr="0059472E">
                <w:rPr>
                  <w:noProof/>
                  <w:webHidden/>
                  <w:sz w:val="18"/>
                  <w:szCs w:val="18"/>
                </w:rPr>
                <w:fldChar w:fldCharType="end"/>
              </w:r>
            </w:hyperlink>
          </w:p>
          <w:p w14:paraId="26B61B86" w14:textId="77777777" w:rsidR="0059472E" w:rsidRPr="0059472E" w:rsidRDefault="0059472E">
            <w:pPr>
              <w:pStyle w:val="TOC1"/>
              <w:rPr>
                <w:rFonts w:asciiTheme="minorHAnsi" w:eastAsiaTheme="minorEastAsia" w:hAnsiTheme="minorHAnsi" w:cstheme="minorBidi"/>
                <w:b w:val="0"/>
                <w:noProof/>
                <w:sz w:val="18"/>
                <w:szCs w:val="18"/>
              </w:rPr>
            </w:pPr>
            <w:hyperlink w:anchor="_Toc110259482" w:history="1">
              <w:r w:rsidRPr="0059472E">
                <w:rPr>
                  <w:rStyle w:val="Hyperlink"/>
                  <w:noProof/>
                  <w:sz w:val="18"/>
                  <w:szCs w:val="18"/>
                </w:rPr>
                <w:t>7</w:t>
              </w:r>
              <w:r w:rsidRPr="0059472E">
                <w:rPr>
                  <w:rFonts w:asciiTheme="minorHAnsi" w:eastAsiaTheme="minorEastAsia" w:hAnsiTheme="minorHAnsi" w:cstheme="minorBidi"/>
                  <w:b w:val="0"/>
                  <w:noProof/>
                  <w:sz w:val="18"/>
                  <w:szCs w:val="18"/>
                </w:rPr>
                <w:tab/>
              </w:r>
              <w:r w:rsidRPr="0059472E">
                <w:rPr>
                  <w:rStyle w:val="Hyperlink"/>
                  <w:noProof/>
                  <w:sz w:val="18"/>
                  <w:szCs w:val="18"/>
                </w:rPr>
                <w:t>Output Control</w:t>
              </w:r>
              <w:r w:rsidRPr="0059472E">
                <w:rPr>
                  <w:noProof/>
                  <w:webHidden/>
                  <w:sz w:val="18"/>
                  <w:szCs w:val="18"/>
                </w:rPr>
                <w:tab/>
              </w:r>
              <w:r w:rsidRPr="0059472E">
                <w:rPr>
                  <w:noProof/>
                  <w:webHidden/>
                  <w:sz w:val="18"/>
                  <w:szCs w:val="18"/>
                </w:rPr>
                <w:fldChar w:fldCharType="begin"/>
              </w:r>
              <w:r w:rsidRPr="0059472E">
                <w:rPr>
                  <w:noProof/>
                  <w:webHidden/>
                  <w:sz w:val="18"/>
                  <w:szCs w:val="18"/>
                </w:rPr>
                <w:instrText xml:space="preserve"> PAGEREF _Toc110259482 \h </w:instrText>
              </w:r>
              <w:r w:rsidRPr="0059472E">
                <w:rPr>
                  <w:noProof/>
                  <w:webHidden/>
                  <w:sz w:val="18"/>
                  <w:szCs w:val="18"/>
                </w:rPr>
              </w:r>
              <w:r w:rsidRPr="0059472E">
                <w:rPr>
                  <w:noProof/>
                  <w:webHidden/>
                  <w:sz w:val="18"/>
                  <w:szCs w:val="18"/>
                </w:rPr>
                <w:fldChar w:fldCharType="separate"/>
              </w:r>
              <w:r w:rsidR="0020552A">
                <w:rPr>
                  <w:noProof/>
                  <w:webHidden/>
                  <w:sz w:val="18"/>
                  <w:szCs w:val="18"/>
                </w:rPr>
                <w:t>11</w:t>
              </w:r>
              <w:r w:rsidRPr="0059472E">
                <w:rPr>
                  <w:noProof/>
                  <w:webHidden/>
                  <w:sz w:val="18"/>
                  <w:szCs w:val="18"/>
                </w:rPr>
                <w:fldChar w:fldCharType="end"/>
              </w:r>
            </w:hyperlink>
          </w:p>
          <w:p w14:paraId="334AB025" w14:textId="77777777" w:rsidR="0059472E" w:rsidRPr="0059472E" w:rsidRDefault="0059472E">
            <w:pPr>
              <w:pStyle w:val="TOC1"/>
              <w:rPr>
                <w:rFonts w:asciiTheme="minorHAnsi" w:eastAsiaTheme="minorEastAsia" w:hAnsiTheme="minorHAnsi" w:cstheme="minorBidi"/>
                <w:b w:val="0"/>
                <w:noProof/>
                <w:sz w:val="18"/>
                <w:szCs w:val="18"/>
              </w:rPr>
            </w:pPr>
            <w:hyperlink w:anchor="_Toc110259483" w:history="1">
              <w:r w:rsidRPr="0059472E">
                <w:rPr>
                  <w:rStyle w:val="Hyperlink"/>
                  <w:noProof/>
                  <w:sz w:val="18"/>
                  <w:szCs w:val="18"/>
                </w:rPr>
                <w:t>8</w:t>
              </w:r>
              <w:r w:rsidRPr="0059472E">
                <w:rPr>
                  <w:rFonts w:asciiTheme="minorHAnsi" w:eastAsiaTheme="minorEastAsia" w:hAnsiTheme="minorHAnsi" w:cstheme="minorBidi"/>
                  <w:b w:val="0"/>
                  <w:noProof/>
                  <w:sz w:val="18"/>
                  <w:szCs w:val="18"/>
                </w:rPr>
                <w:tab/>
              </w:r>
              <w:r w:rsidRPr="0059472E">
                <w:rPr>
                  <w:rStyle w:val="Hyperlink"/>
                  <w:noProof/>
                  <w:sz w:val="18"/>
                  <w:szCs w:val="18"/>
                </w:rPr>
                <w:t>Saving and Running MODFLOW-USG Transport</w:t>
              </w:r>
              <w:r w:rsidRPr="0059472E">
                <w:rPr>
                  <w:noProof/>
                  <w:webHidden/>
                  <w:sz w:val="18"/>
                  <w:szCs w:val="18"/>
                </w:rPr>
                <w:tab/>
              </w:r>
              <w:r w:rsidRPr="0059472E">
                <w:rPr>
                  <w:noProof/>
                  <w:webHidden/>
                  <w:sz w:val="18"/>
                  <w:szCs w:val="18"/>
                </w:rPr>
                <w:fldChar w:fldCharType="begin"/>
              </w:r>
              <w:r w:rsidRPr="0059472E">
                <w:rPr>
                  <w:noProof/>
                  <w:webHidden/>
                  <w:sz w:val="18"/>
                  <w:szCs w:val="18"/>
                </w:rPr>
                <w:instrText xml:space="preserve"> PAGEREF _Toc110259483 \h </w:instrText>
              </w:r>
              <w:r w:rsidRPr="0059472E">
                <w:rPr>
                  <w:noProof/>
                  <w:webHidden/>
                  <w:sz w:val="18"/>
                  <w:szCs w:val="18"/>
                </w:rPr>
              </w:r>
              <w:r w:rsidRPr="0059472E">
                <w:rPr>
                  <w:noProof/>
                  <w:webHidden/>
                  <w:sz w:val="18"/>
                  <w:szCs w:val="18"/>
                </w:rPr>
                <w:fldChar w:fldCharType="separate"/>
              </w:r>
              <w:r w:rsidR="0020552A">
                <w:rPr>
                  <w:noProof/>
                  <w:webHidden/>
                  <w:sz w:val="18"/>
                  <w:szCs w:val="18"/>
                </w:rPr>
                <w:t>11</w:t>
              </w:r>
              <w:r w:rsidRPr="0059472E">
                <w:rPr>
                  <w:noProof/>
                  <w:webHidden/>
                  <w:sz w:val="18"/>
                  <w:szCs w:val="18"/>
                </w:rPr>
                <w:fldChar w:fldCharType="end"/>
              </w:r>
            </w:hyperlink>
          </w:p>
          <w:p w14:paraId="53545012" w14:textId="77777777" w:rsidR="0059472E" w:rsidRPr="0059472E" w:rsidRDefault="0059472E">
            <w:pPr>
              <w:pStyle w:val="TOC1"/>
              <w:rPr>
                <w:rFonts w:asciiTheme="minorHAnsi" w:eastAsiaTheme="minorEastAsia" w:hAnsiTheme="minorHAnsi" w:cstheme="minorBidi"/>
                <w:b w:val="0"/>
                <w:noProof/>
                <w:sz w:val="18"/>
                <w:szCs w:val="18"/>
              </w:rPr>
            </w:pPr>
            <w:hyperlink w:anchor="_Toc110259484" w:history="1">
              <w:r w:rsidRPr="0059472E">
                <w:rPr>
                  <w:rStyle w:val="Hyperlink"/>
                  <w:noProof/>
                  <w:sz w:val="18"/>
                  <w:szCs w:val="18"/>
                </w:rPr>
                <w:t>9</w:t>
              </w:r>
              <w:r w:rsidRPr="0059472E">
                <w:rPr>
                  <w:rFonts w:asciiTheme="minorHAnsi" w:eastAsiaTheme="minorEastAsia" w:hAnsiTheme="minorHAnsi" w:cstheme="minorBidi"/>
                  <w:b w:val="0"/>
                  <w:noProof/>
                  <w:sz w:val="18"/>
                  <w:szCs w:val="18"/>
                </w:rPr>
                <w:tab/>
              </w:r>
              <w:r w:rsidRPr="0059472E">
                <w:rPr>
                  <w:rStyle w:val="Hyperlink"/>
                  <w:noProof/>
                  <w:sz w:val="18"/>
                  <w:szCs w:val="18"/>
                </w:rPr>
                <w:t>Setting Up an Animation</w:t>
              </w:r>
              <w:r w:rsidRPr="0059472E">
                <w:rPr>
                  <w:noProof/>
                  <w:webHidden/>
                  <w:sz w:val="18"/>
                  <w:szCs w:val="18"/>
                </w:rPr>
                <w:tab/>
              </w:r>
              <w:r w:rsidRPr="0059472E">
                <w:rPr>
                  <w:noProof/>
                  <w:webHidden/>
                  <w:sz w:val="18"/>
                  <w:szCs w:val="18"/>
                </w:rPr>
                <w:fldChar w:fldCharType="begin"/>
              </w:r>
              <w:r w:rsidRPr="0059472E">
                <w:rPr>
                  <w:noProof/>
                  <w:webHidden/>
                  <w:sz w:val="18"/>
                  <w:szCs w:val="18"/>
                </w:rPr>
                <w:instrText xml:space="preserve"> PAGEREF _Toc110259484 \h </w:instrText>
              </w:r>
              <w:r w:rsidRPr="0059472E">
                <w:rPr>
                  <w:noProof/>
                  <w:webHidden/>
                  <w:sz w:val="18"/>
                  <w:szCs w:val="18"/>
                </w:rPr>
              </w:r>
              <w:r w:rsidRPr="0059472E">
                <w:rPr>
                  <w:noProof/>
                  <w:webHidden/>
                  <w:sz w:val="18"/>
                  <w:szCs w:val="18"/>
                </w:rPr>
                <w:fldChar w:fldCharType="separate"/>
              </w:r>
              <w:r w:rsidR="0020552A">
                <w:rPr>
                  <w:noProof/>
                  <w:webHidden/>
                  <w:sz w:val="18"/>
                  <w:szCs w:val="18"/>
                </w:rPr>
                <w:t>12</w:t>
              </w:r>
              <w:r w:rsidRPr="0059472E">
                <w:rPr>
                  <w:noProof/>
                  <w:webHidden/>
                  <w:sz w:val="18"/>
                  <w:szCs w:val="18"/>
                </w:rPr>
                <w:fldChar w:fldCharType="end"/>
              </w:r>
            </w:hyperlink>
          </w:p>
          <w:p w14:paraId="6490B5D0" w14:textId="77777777" w:rsidR="0059472E" w:rsidRPr="0059472E" w:rsidRDefault="0059472E">
            <w:pPr>
              <w:pStyle w:val="TOC1"/>
              <w:rPr>
                <w:rFonts w:asciiTheme="minorHAnsi" w:eastAsiaTheme="minorEastAsia" w:hAnsiTheme="minorHAnsi" w:cstheme="minorBidi"/>
                <w:b w:val="0"/>
                <w:noProof/>
                <w:sz w:val="18"/>
                <w:szCs w:val="18"/>
              </w:rPr>
            </w:pPr>
            <w:hyperlink w:anchor="_Toc110259485" w:history="1">
              <w:r w:rsidRPr="0059472E">
                <w:rPr>
                  <w:rStyle w:val="Hyperlink"/>
                  <w:noProof/>
                  <w:sz w:val="18"/>
                  <w:szCs w:val="18"/>
                </w:rPr>
                <w:t>10</w:t>
              </w:r>
              <w:r w:rsidRPr="0059472E">
                <w:rPr>
                  <w:rFonts w:asciiTheme="minorHAnsi" w:eastAsiaTheme="minorEastAsia" w:hAnsiTheme="minorHAnsi" w:cstheme="minorBidi"/>
                  <w:b w:val="0"/>
                  <w:noProof/>
                  <w:sz w:val="18"/>
                  <w:szCs w:val="18"/>
                </w:rPr>
                <w:tab/>
              </w:r>
              <w:r w:rsidRPr="0059472E">
                <w:rPr>
                  <w:rStyle w:val="Hyperlink"/>
                  <w:noProof/>
                  <w:sz w:val="18"/>
                  <w:szCs w:val="18"/>
                </w:rPr>
                <w:t>Using a Voronoi Grid</w:t>
              </w:r>
              <w:r w:rsidRPr="0059472E">
                <w:rPr>
                  <w:noProof/>
                  <w:webHidden/>
                  <w:sz w:val="18"/>
                  <w:szCs w:val="18"/>
                </w:rPr>
                <w:tab/>
              </w:r>
              <w:r w:rsidRPr="0059472E">
                <w:rPr>
                  <w:noProof/>
                  <w:webHidden/>
                  <w:sz w:val="18"/>
                  <w:szCs w:val="18"/>
                </w:rPr>
                <w:fldChar w:fldCharType="begin"/>
              </w:r>
              <w:r w:rsidRPr="0059472E">
                <w:rPr>
                  <w:noProof/>
                  <w:webHidden/>
                  <w:sz w:val="18"/>
                  <w:szCs w:val="18"/>
                </w:rPr>
                <w:instrText xml:space="preserve"> PAGEREF _Toc110259485 \h </w:instrText>
              </w:r>
              <w:r w:rsidRPr="0059472E">
                <w:rPr>
                  <w:noProof/>
                  <w:webHidden/>
                  <w:sz w:val="18"/>
                  <w:szCs w:val="18"/>
                </w:rPr>
              </w:r>
              <w:r w:rsidRPr="0059472E">
                <w:rPr>
                  <w:noProof/>
                  <w:webHidden/>
                  <w:sz w:val="18"/>
                  <w:szCs w:val="18"/>
                </w:rPr>
                <w:fldChar w:fldCharType="separate"/>
              </w:r>
              <w:r w:rsidR="0020552A">
                <w:rPr>
                  <w:noProof/>
                  <w:webHidden/>
                  <w:sz w:val="18"/>
                  <w:szCs w:val="18"/>
                </w:rPr>
                <w:t>13</w:t>
              </w:r>
              <w:r w:rsidRPr="0059472E">
                <w:rPr>
                  <w:noProof/>
                  <w:webHidden/>
                  <w:sz w:val="18"/>
                  <w:szCs w:val="18"/>
                </w:rPr>
                <w:fldChar w:fldCharType="end"/>
              </w:r>
            </w:hyperlink>
          </w:p>
          <w:p w14:paraId="1E9BEB0B" w14:textId="77777777" w:rsidR="0059472E" w:rsidRPr="0059472E" w:rsidRDefault="0059472E">
            <w:pPr>
              <w:pStyle w:val="TOC1"/>
              <w:rPr>
                <w:rFonts w:asciiTheme="minorHAnsi" w:eastAsiaTheme="minorEastAsia" w:hAnsiTheme="minorHAnsi" w:cstheme="minorBidi"/>
                <w:b w:val="0"/>
                <w:noProof/>
                <w:sz w:val="18"/>
                <w:szCs w:val="18"/>
              </w:rPr>
            </w:pPr>
            <w:hyperlink w:anchor="_Toc110259486" w:history="1">
              <w:r w:rsidRPr="0059472E">
                <w:rPr>
                  <w:rStyle w:val="Hyperlink"/>
                  <w:noProof/>
                  <w:sz w:val="18"/>
                  <w:szCs w:val="18"/>
                </w:rPr>
                <w:t>11</w:t>
              </w:r>
              <w:r w:rsidRPr="0059472E">
                <w:rPr>
                  <w:rFonts w:asciiTheme="minorHAnsi" w:eastAsiaTheme="minorEastAsia" w:hAnsiTheme="minorHAnsi" w:cstheme="minorBidi"/>
                  <w:b w:val="0"/>
                  <w:noProof/>
                  <w:sz w:val="18"/>
                  <w:szCs w:val="18"/>
                </w:rPr>
                <w:tab/>
              </w:r>
              <w:r w:rsidRPr="0059472E">
                <w:rPr>
                  <w:rStyle w:val="Hyperlink"/>
                  <w:noProof/>
                  <w:sz w:val="18"/>
                  <w:szCs w:val="18"/>
                </w:rPr>
                <w:t>Conclusion</w:t>
              </w:r>
              <w:r w:rsidRPr="0059472E">
                <w:rPr>
                  <w:noProof/>
                  <w:webHidden/>
                  <w:sz w:val="18"/>
                  <w:szCs w:val="18"/>
                </w:rPr>
                <w:tab/>
              </w:r>
              <w:r w:rsidRPr="0059472E">
                <w:rPr>
                  <w:noProof/>
                  <w:webHidden/>
                  <w:sz w:val="18"/>
                  <w:szCs w:val="18"/>
                </w:rPr>
                <w:fldChar w:fldCharType="begin"/>
              </w:r>
              <w:r w:rsidRPr="0059472E">
                <w:rPr>
                  <w:noProof/>
                  <w:webHidden/>
                  <w:sz w:val="18"/>
                  <w:szCs w:val="18"/>
                </w:rPr>
                <w:instrText xml:space="preserve"> PAGEREF _Toc110259486 \h </w:instrText>
              </w:r>
              <w:r w:rsidRPr="0059472E">
                <w:rPr>
                  <w:noProof/>
                  <w:webHidden/>
                  <w:sz w:val="18"/>
                  <w:szCs w:val="18"/>
                </w:rPr>
              </w:r>
              <w:r w:rsidRPr="0059472E">
                <w:rPr>
                  <w:noProof/>
                  <w:webHidden/>
                  <w:sz w:val="18"/>
                  <w:szCs w:val="18"/>
                </w:rPr>
                <w:fldChar w:fldCharType="separate"/>
              </w:r>
              <w:r w:rsidR="0020552A">
                <w:rPr>
                  <w:noProof/>
                  <w:webHidden/>
                  <w:sz w:val="18"/>
                  <w:szCs w:val="18"/>
                </w:rPr>
                <w:t>14</w:t>
              </w:r>
              <w:r w:rsidRPr="0059472E">
                <w:rPr>
                  <w:noProof/>
                  <w:webHidden/>
                  <w:sz w:val="18"/>
                  <w:szCs w:val="18"/>
                </w:rPr>
                <w:fldChar w:fldCharType="end"/>
              </w:r>
            </w:hyperlink>
          </w:p>
          <w:p w14:paraId="5E94CFD9" w14:textId="77777777" w:rsidR="00887603" w:rsidRPr="005B5313" w:rsidRDefault="00887603" w:rsidP="005B5313">
            <w:pPr>
              <w:spacing w:before="0" w:after="0"/>
              <w:ind w:left="0"/>
              <w:rPr>
                <w:sz w:val="6"/>
                <w:szCs w:val="6"/>
              </w:rPr>
            </w:pPr>
            <w:r w:rsidRPr="0059472E">
              <w:rPr>
                <w:rFonts w:cs="Arial"/>
                <w:smallCaps/>
                <w:sz w:val="18"/>
                <w:szCs w:val="18"/>
              </w:rPr>
              <w:fldChar w:fldCharType="end"/>
            </w:r>
          </w:p>
        </w:tc>
      </w:tr>
    </w:tbl>
    <w:p w14:paraId="49E2C6C4" w14:textId="77777777" w:rsidR="00506A05" w:rsidRDefault="00506A05" w:rsidP="00AC1FAC">
      <w:pPr>
        <w:pStyle w:val="Heading1"/>
      </w:pPr>
      <w:bookmarkStart w:id="0" w:name="_Toc85634501"/>
      <w:bookmarkStart w:id="1" w:name="_Toc110259472"/>
      <w:bookmarkStart w:id="2" w:name="_Toc117573605"/>
      <w:r>
        <w:t>Introduction</w:t>
      </w:r>
      <w:bookmarkEnd w:id="0"/>
      <w:bookmarkEnd w:id="1"/>
    </w:p>
    <w:bookmarkEnd w:id="2"/>
    <w:p w14:paraId="1BF01D3B" w14:textId="7FF43256" w:rsidR="0059472E" w:rsidRDefault="0059472E" w:rsidP="0059472E">
      <w:pPr>
        <w:pStyle w:val="BodyText"/>
      </w:pPr>
      <w:r>
        <w:t>This tutorial describes how to perform a MODFLOW-USG Transport simulation within GMS. It builds on the MT3DMS – Grid Approach tutorial and converts the MT3DMS model created in that tutorial into a MODFLOW-USG Transport model. The MT3DMS and the MODFLOW-USG Transport models are then compared to see how closely they match.</w:t>
      </w:r>
    </w:p>
    <w:p w14:paraId="659E139C" w14:textId="37487ABC" w:rsidR="0059472E" w:rsidRDefault="0059472E" w:rsidP="0059472E">
      <w:pPr>
        <w:pStyle w:val="BodyText"/>
      </w:pPr>
      <w:r>
        <w:t>The problem in this tutorial (</w:t>
      </w:r>
      <w:r>
        <w:fldChar w:fldCharType="begin"/>
      </w:r>
      <w:r>
        <w:instrText xml:space="preserve"> REF _Ref458094733 \h </w:instrText>
      </w:r>
      <w:r>
        <w:fldChar w:fldCharType="separate"/>
      </w:r>
      <w:r w:rsidR="0020552A">
        <w:t xml:space="preserve">Figure </w:t>
      </w:r>
      <w:r w:rsidR="0020552A">
        <w:rPr>
          <w:noProof/>
        </w:rPr>
        <w:t>1</w:t>
      </w:r>
      <w:r>
        <w:fldChar w:fldCharType="end"/>
      </w:r>
      <w:r>
        <w:t xml:space="preserve">) corresponds to a sample problem described in the </w:t>
      </w:r>
      <w:r w:rsidRPr="009338DA">
        <w:rPr>
          <w:rStyle w:val="Highlight"/>
          <w:i w:val="0"/>
          <w:iCs/>
        </w:rPr>
        <w:t>MT3DMS</w:t>
      </w:r>
      <w:r>
        <w:t xml:space="preserve"> documentation.</w:t>
      </w:r>
      <w:r>
        <w:rPr>
          <w:rStyle w:val="FootnoteReference"/>
        </w:rPr>
        <w:footnoteReference w:id="1"/>
      </w:r>
      <w:r>
        <w:t xml:space="preserve"> The problem consists of a low K zone inside a larger zone. The sides of the region are no</w:t>
      </w:r>
      <w:r w:rsidR="00CA5971">
        <w:t>-</w:t>
      </w:r>
      <w:r>
        <w:t>flow boundaries. The top and bottom are constant head boundaries that cause the flow to move from the top to the bottom of the region. An injection well with a specified concentration provides the source of the contaminants. A pumping well serves to withdraw contaminated water migrating from the injection well. A steady-state flow solution will be computed</w:t>
      </w:r>
      <w:r w:rsidR="00CA5971">
        <w:t>,</w:t>
      </w:r>
      <w:r>
        <w:t xml:space="preserve"> and a transient transport simulation will be performed over a one-year period.</w:t>
      </w:r>
    </w:p>
    <w:bookmarkStart w:id="3" w:name="_MON_1076509857"/>
    <w:bookmarkStart w:id="4" w:name="_MON_1076742054"/>
    <w:bookmarkStart w:id="5" w:name="_MON_1079776829"/>
    <w:bookmarkStart w:id="6" w:name="_MON_1082356600"/>
    <w:bookmarkStart w:id="7" w:name="_MON_1082357588"/>
    <w:bookmarkStart w:id="8" w:name="_MON_1082359006"/>
    <w:bookmarkStart w:id="9" w:name="_MON_1082372343"/>
    <w:bookmarkStart w:id="10" w:name="_MON_1082787663"/>
    <w:bookmarkStart w:id="11" w:name="_MON_1085311068"/>
    <w:bookmarkStart w:id="12" w:name="_MON_1092747542"/>
    <w:bookmarkStart w:id="13" w:name="_MON_1093254680"/>
    <w:bookmarkStart w:id="14" w:name="_MON_1109080889"/>
    <w:bookmarkStart w:id="15" w:name="_MON_1119679096"/>
    <w:bookmarkStart w:id="16" w:name="_MON_1125479421"/>
    <w:bookmarkStart w:id="17" w:name="_MON_1126530847"/>
    <w:bookmarkStart w:id="18" w:name="_MON_1126677549"/>
    <w:bookmarkStart w:id="19" w:name="_MON_1127026704"/>
    <w:bookmarkStart w:id="20" w:name="_MON_1127723701"/>
    <w:bookmarkStart w:id="21" w:name="_MON_1128610280"/>
    <w:bookmarkStart w:id="22" w:name="_MON_1129205426"/>
    <w:bookmarkStart w:id="23" w:name="_MON_1137593232"/>
    <w:bookmarkStart w:id="24" w:name="_MON_1138179344"/>
    <w:bookmarkStart w:id="25" w:name="_MON_1138180108"/>
    <w:bookmarkStart w:id="26" w:name="_MON_1138182933"/>
    <w:bookmarkStart w:id="27" w:name="_MON_1138185045"/>
    <w:bookmarkStart w:id="28" w:name="_MON_1138192296"/>
    <w:bookmarkStart w:id="29" w:name="_MON_1145194496"/>
    <w:bookmarkStart w:id="30" w:name="_MON_1176622498"/>
    <w:bookmarkStart w:id="31" w:name="_MON_1178438403"/>
    <w:bookmarkStart w:id="32" w:name="_MON_1180849012"/>
    <w:bookmarkStart w:id="33" w:name="_MON_952332125"/>
    <w:bookmarkStart w:id="34" w:name="_MON_952337984"/>
    <w:bookmarkStart w:id="35" w:name="_MON_952338861"/>
    <w:bookmarkStart w:id="36" w:name="_MON_958540351"/>
    <w:bookmarkStart w:id="37" w:name="_MON_107432275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Start w:id="38" w:name="_MON_1076396002"/>
    <w:bookmarkEnd w:id="38"/>
    <w:p w14:paraId="7C6323D5" w14:textId="77777777" w:rsidR="0059472E" w:rsidRDefault="0059472E" w:rsidP="0059472E">
      <w:r>
        <w:object w:dxaOrig="12660" w:dyaOrig="11145" w14:anchorId="406E1485">
          <v:shape id="_x0000_i1025" type="#_x0000_t75" style="width:347.25pt;height:305.25pt" o:ole="" fillcolor="window">
            <v:imagedata r:id="rId18" o:title=""/>
          </v:shape>
          <o:OLEObject Type="Embed" ProgID="Word.Picture.8" ShapeID="_x0000_i1025" DrawAspect="Content" ObjectID="_1799836456" r:id="rId19"/>
        </w:object>
      </w:r>
    </w:p>
    <w:p w14:paraId="02628C42" w14:textId="77777777" w:rsidR="0059472E" w:rsidRDefault="0059472E" w:rsidP="0059472E">
      <w:pPr>
        <w:pStyle w:val="Caption"/>
      </w:pPr>
      <w:bookmarkStart w:id="39" w:name="_Ref2735135"/>
      <w:r>
        <w:t xml:space="preserve">      </w:t>
      </w:r>
      <w:bookmarkStart w:id="40" w:name="_Ref458094733"/>
      <w:r>
        <w:t xml:space="preserve">Figure </w:t>
      </w:r>
      <w:r w:rsidR="0020552A">
        <w:fldChar w:fldCharType="begin"/>
      </w:r>
      <w:r w:rsidR="0020552A">
        <w:instrText xml:space="preserve"> SEQ Figure \* ARABIC \s 1 </w:instrText>
      </w:r>
      <w:r w:rsidR="0020552A">
        <w:fldChar w:fldCharType="separate"/>
      </w:r>
      <w:r w:rsidR="0020552A">
        <w:rPr>
          <w:noProof/>
        </w:rPr>
        <w:t>1</w:t>
      </w:r>
      <w:r w:rsidR="0020552A">
        <w:rPr>
          <w:noProof/>
        </w:rPr>
        <w:fldChar w:fldCharType="end"/>
      </w:r>
      <w:bookmarkEnd w:id="39"/>
      <w:bookmarkEnd w:id="40"/>
      <w:r>
        <w:t xml:space="preserve">      Sample flow and transport problem</w:t>
      </w:r>
    </w:p>
    <w:p w14:paraId="19AB666B" w14:textId="77777777" w:rsidR="0059472E" w:rsidRDefault="0059472E" w:rsidP="0059472E">
      <w:pPr>
        <w:pStyle w:val="Heading1"/>
      </w:pPr>
      <w:bookmarkStart w:id="41" w:name="_Toc112844401"/>
      <w:bookmarkStart w:id="42" w:name="_Toc108169898"/>
      <w:bookmarkStart w:id="43" w:name="_Toc110259473"/>
      <w:r>
        <w:t>Getting Started</w:t>
      </w:r>
      <w:bookmarkEnd w:id="41"/>
      <w:bookmarkEnd w:id="42"/>
      <w:bookmarkEnd w:id="43"/>
    </w:p>
    <w:p w14:paraId="5F84D151" w14:textId="77777777" w:rsidR="0059472E" w:rsidRDefault="0059472E" w:rsidP="0059472E">
      <w:pPr>
        <w:pStyle w:val="BodyText"/>
      </w:pPr>
      <w:r>
        <w:t>Do the following to get started:</w:t>
      </w:r>
    </w:p>
    <w:p w14:paraId="055EF4FC" w14:textId="77777777" w:rsidR="0059472E" w:rsidRDefault="0059472E" w:rsidP="0059472E">
      <w:pPr>
        <w:pStyle w:val="ListNumber"/>
        <w:numPr>
          <w:ilvl w:val="0"/>
          <w:numId w:val="9"/>
        </w:numPr>
      </w:pPr>
      <w:r>
        <w:t xml:space="preserve">If necessary, launch GMS. </w:t>
      </w:r>
    </w:p>
    <w:p w14:paraId="26E911E2" w14:textId="77777777" w:rsidR="0059472E" w:rsidRDefault="0059472E" w:rsidP="0059472E">
      <w:pPr>
        <w:pStyle w:val="CNList"/>
        <w:numPr>
          <w:ilvl w:val="0"/>
          <w:numId w:val="3"/>
        </w:numPr>
      </w:pPr>
      <w:r>
        <w:t xml:space="preserve">If GMS is already running, select </w:t>
      </w:r>
      <w:r w:rsidRPr="00E623C5">
        <w:rPr>
          <w:i/>
        </w:rPr>
        <w:t xml:space="preserve">File | </w:t>
      </w:r>
      <w:r w:rsidRPr="00045FD0">
        <w:rPr>
          <w:b/>
        </w:rPr>
        <w:t>New</w:t>
      </w:r>
      <w:r>
        <w:t xml:space="preserve"> to ensure that the program settings are restored to their default state.</w:t>
      </w:r>
    </w:p>
    <w:p w14:paraId="565FD6A1" w14:textId="77777777" w:rsidR="0059472E" w:rsidRDefault="0059472E" w:rsidP="0059472E">
      <w:pPr>
        <w:pStyle w:val="Heading2"/>
      </w:pPr>
      <w:bookmarkStart w:id="44" w:name="_Ref461610581"/>
      <w:bookmarkStart w:id="45" w:name="_Toc112844402"/>
      <w:bookmarkStart w:id="46" w:name="_Toc108169899"/>
      <w:bookmarkStart w:id="47" w:name="_Toc110259474"/>
      <w:r>
        <w:t>The MT3DMS Model</w:t>
      </w:r>
      <w:bookmarkEnd w:id="44"/>
      <w:bookmarkEnd w:id="45"/>
      <w:bookmarkEnd w:id="46"/>
      <w:bookmarkEnd w:id="47"/>
    </w:p>
    <w:p w14:paraId="35B9BBED" w14:textId="77777777" w:rsidR="0059472E" w:rsidRDefault="0059472E" w:rsidP="0059472E">
      <w:pPr>
        <w:pStyle w:val="BodyText"/>
      </w:pPr>
      <w:r>
        <w:t>Start with reading the MT3DMS model into GMS.</w:t>
      </w:r>
    </w:p>
    <w:p w14:paraId="316B39FB" w14:textId="77777777" w:rsidR="0059472E" w:rsidRDefault="0059472E" w:rsidP="0059472E">
      <w:pPr>
        <w:pStyle w:val="ListNumber"/>
        <w:numPr>
          <w:ilvl w:val="0"/>
          <w:numId w:val="49"/>
        </w:numPr>
      </w:pPr>
      <w:r>
        <w:t xml:space="preserve">Click </w:t>
      </w:r>
      <w:r w:rsidRPr="0059472E">
        <w:rPr>
          <w:b/>
        </w:rPr>
        <w:t>Open</w:t>
      </w:r>
      <w:r>
        <w:t xml:space="preserve"> </w:t>
      </w:r>
      <w:r>
        <w:rPr>
          <w:noProof/>
        </w:rPr>
        <w:drawing>
          <wp:inline distT="0" distB="0" distL="0" distR="0" wp14:anchorId="5A15FA79" wp14:editId="6FE36F30">
            <wp:extent cx="152400" cy="133350"/>
            <wp:effectExtent l="0" t="0" r="0" b="0"/>
            <wp:docPr id="89" name="Picture 89"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ile:Open Macro.svg"/>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59472E">
        <w:rPr>
          <w:i/>
        </w:rPr>
        <w:t>Open</w:t>
      </w:r>
      <w:r>
        <w:t xml:space="preserve"> dialog.</w:t>
      </w:r>
    </w:p>
    <w:p w14:paraId="799C2593" w14:textId="77777777" w:rsidR="0059472E" w:rsidRDefault="0059472E" w:rsidP="0059472E">
      <w:pPr>
        <w:pStyle w:val="ListNumber"/>
        <w:numPr>
          <w:ilvl w:val="0"/>
          <w:numId w:val="9"/>
        </w:numPr>
      </w:pPr>
      <w:r>
        <w:t>Select “Project Files (*.</w:t>
      </w:r>
      <w:proofErr w:type="spellStart"/>
      <w:r>
        <w:t>gpr</w:t>
      </w:r>
      <w:proofErr w:type="spellEnd"/>
      <w:r>
        <w:t xml:space="preserve">)” from the </w:t>
      </w:r>
      <w:r w:rsidRPr="00F923A5">
        <w:rPr>
          <w:i/>
        </w:rPr>
        <w:t>Files of type</w:t>
      </w:r>
      <w:r>
        <w:t xml:space="preserve"> drop-down.</w:t>
      </w:r>
    </w:p>
    <w:p w14:paraId="765A7EF8" w14:textId="77777777" w:rsidR="0059472E" w:rsidRDefault="0059472E" w:rsidP="0059472E">
      <w:pPr>
        <w:pStyle w:val="CNList"/>
        <w:numPr>
          <w:ilvl w:val="0"/>
          <w:numId w:val="3"/>
        </w:numPr>
      </w:pPr>
      <w:r>
        <w:t xml:space="preserve">Browse to the </w:t>
      </w:r>
      <w:r w:rsidRPr="00F923A5">
        <w:rPr>
          <w:i/>
        </w:rPr>
        <w:t>\</w:t>
      </w:r>
      <w:r>
        <w:rPr>
          <w:i/>
        </w:rPr>
        <w:t>MODFLOW-USG-Transport</w:t>
      </w:r>
      <w:r w:rsidRPr="00F923A5">
        <w:rPr>
          <w:i/>
        </w:rPr>
        <w:t>\</w:t>
      </w:r>
      <w:r>
        <w:rPr>
          <w:i/>
        </w:rPr>
        <w:t>mt3d</w:t>
      </w:r>
      <w:r w:rsidRPr="00F923A5">
        <w:rPr>
          <w:i/>
        </w:rPr>
        <w:t>grid</w:t>
      </w:r>
      <w:r>
        <w:t xml:space="preserve"> directory and select “mt3dgrid</w:t>
      </w:r>
      <w:r w:rsidRPr="00045FD0">
        <w:t>.gpr</w:t>
      </w:r>
      <w:r>
        <w:t>”.</w:t>
      </w:r>
    </w:p>
    <w:p w14:paraId="08C5F8FE" w14:textId="77777777" w:rsidR="0059472E" w:rsidRDefault="0059472E" w:rsidP="0059472E">
      <w:pPr>
        <w:pStyle w:val="CNList"/>
        <w:numPr>
          <w:ilvl w:val="0"/>
          <w:numId w:val="3"/>
        </w:numPr>
      </w:pPr>
      <w:r>
        <w:t xml:space="preserve">Click </w:t>
      </w:r>
      <w:r>
        <w:rPr>
          <w:b/>
        </w:rPr>
        <w:t>Open</w:t>
      </w:r>
      <w:r>
        <w:t xml:space="preserve"> to import the project and exit the </w:t>
      </w:r>
      <w:r w:rsidRPr="00F923A5">
        <w:rPr>
          <w:i/>
        </w:rPr>
        <w:t>Open</w:t>
      </w:r>
      <w:r>
        <w:t xml:space="preserve"> dialog</w:t>
      </w:r>
      <w:r w:rsidRPr="00F923A5">
        <w:t>.</w:t>
      </w:r>
    </w:p>
    <w:p w14:paraId="2DEDD65B" w14:textId="1A2B4632" w:rsidR="0059472E" w:rsidRDefault="0059472E" w:rsidP="0059472E">
      <w:pPr>
        <w:pStyle w:val="CNList"/>
        <w:numPr>
          <w:ilvl w:val="0"/>
          <w:numId w:val="3"/>
        </w:numPr>
      </w:pPr>
      <w:r>
        <w:t>In the Project Explorer, under the “</w:t>
      </w:r>
      <w:r>
        <w:rPr>
          <w:noProof/>
        </w:rPr>
        <w:drawing>
          <wp:inline distT="0" distB="0" distL="0" distR="0" wp14:anchorId="090C0216" wp14:editId="51958385">
            <wp:extent cx="152400" cy="133350"/>
            <wp:effectExtent l="0" t="0" r="0" b="0"/>
            <wp:docPr id="88" name="Picture 88"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ile:Generic Folder Locked.svg"/>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00CA5971">
        <w:t xml:space="preserve"> </w:t>
      </w:r>
      <w:r>
        <w:t>mt3dgrid (MT3DMS)” solution</w:t>
      </w:r>
      <w:r w:rsidR="002A79A8">
        <w:t xml:space="preserve"> folder</w:t>
      </w:r>
      <w:r>
        <w:t>, select the “</w:t>
      </w:r>
      <w:r>
        <w:rPr>
          <w:noProof/>
        </w:rPr>
        <w:drawing>
          <wp:inline distT="0" distB="0" distL="0" distR="0" wp14:anchorId="47F1C845" wp14:editId="219CE81E">
            <wp:extent cx="152400" cy="152400"/>
            <wp:effectExtent l="0" t="0" r="0" b="0"/>
            <wp:docPr id="87" name="Picture 87"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ile:Dataset Cells Active.sv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tracer” dataset</w:t>
      </w:r>
      <w:r w:rsidRPr="00F923A5">
        <w:t>.</w:t>
      </w:r>
    </w:p>
    <w:p w14:paraId="18452FBC" w14:textId="575A4A66" w:rsidR="0059472E" w:rsidRDefault="0059472E" w:rsidP="0059472E">
      <w:pPr>
        <w:pStyle w:val="CNList"/>
        <w:numPr>
          <w:ilvl w:val="0"/>
          <w:numId w:val="3"/>
        </w:numPr>
      </w:pPr>
      <w:r>
        <w:t xml:space="preserve">In the </w:t>
      </w:r>
      <w:r w:rsidRPr="00125E47">
        <w:rPr>
          <w:i/>
        </w:rPr>
        <w:t>Time Steps</w:t>
      </w:r>
      <w:r>
        <w:t xml:space="preserve"> window</w:t>
      </w:r>
      <w:r w:rsidR="00D80457">
        <w:t xml:space="preserve"> at the bottom left of the screen</w:t>
      </w:r>
      <w:r>
        <w:t xml:space="preserve">, scroll to the bottom and select the </w:t>
      </w:r>
      <w:proofErr w:type="gramStart"/>
      <w:r>
        <w:t>last time</w:t>
      </w:r>
      <w:proofErr w:type="gramEnd"/>
      <w:r>
        <w:t xml:space="preserve"> step (13. 365.0).</w:t>
      </w:r>
    </w:p>
    <w:p w14:paraId="31450E7F" w14:textId="77777777" w:rsidR="0059472E" w:rsidRDefault="0059472E" w:rsidP="0059472E">
      <w:pPr>
        <w:pStyle w:val="BodyText"/>
      </w:pPr>
      <w:r>
        <w:lastRenderedPageBreak/>
        <w:t xml:space="preserve">The model should appear </w:t>
      </w:r>
      <w:proofErr w:type="gramStart"/>
      <w:r>
        <w:t>similar to</w:t>
      </w:r>
      <w:proofErr w:type="gramEnd"/>
      <w:r>
        <w:t xml:space="preserve"> </w:t>
      </w:r>
      <w:r>
        <w:fldChar w:fldCharType="begin"/>
      </w:r>
      <w:r>
        <w:instrText xml:space="preserve"> REF _Ref458101892 \h </w:instrText>
      </w:r>
      <w:r>
        <w:fldChar w:fldCharType="separate"/>
      </w:r>
      <w:r w:rsidR="0020552A">
        <w:t xml:space="preserve">Figure </w:t>
      </w:r>
      <w:r w:rsidR="0020552A">
        <w:rPr>
          <w:noProof/>
        </w:rPr>
        <w:t>2</w:t>
      </w:r>
      <w:r>
        <w:fldChar w:fldCharType="end"/>
      </w:r>
      <w:r>
        <w:t>. Notice the contaminant injected at the well in the top of the model flows around the low conductivity area towards the bottom of the model. If desired, select different time steps to see how the plume changes over time.</w:t>
      </w:r>
    </w:p>
    <w:p w14:paraId="4149F7C0" w14:textId="77777777" w:rsidR="0059472E" w:rsidRDefault="0059472E" w:rsidP="0059472E">
      <w:pPr>
        <w:keepNext/>
      </w:pPr>
      <w:r>
        <w:rPr>
          <w:noProof/>
        </w:rPr>
        <w:drawing>
          <wp:inline distT="0" distB="0" distL="0" distR="0" wp14:anchorId="1B8193B4" wp14:editId="550C1AD5">
            <wp:extent cx="4572000" cy="3552825"/>
            <wp:effectExtent l="19050" t="19050" r="19050" b="2857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3552825"/>
                    </a:xfrm>
                    <a:prstGeom prst="rect">
                      <a:avLst/>
                    </a:prstGeom>
                    <a:noFill/>
                    <a:ln w="6350" cmpd="sng">
                      <a:solidFill>
                        <a:srgbClr val="000000"/>
                      </a:solidFill>
                      <a:miter lim="800000"/>
                      <a:headEnd/>
                      <a:tailEnd/>
                    </a:ln>
                    <a:effectLst/>
                  </pic:spPr>
                </pic:pic>
              </a:graphicData>
            </a:graphic>
          </wp:inline>
        </w:drawing>
      </w:r>
    </w:p>
    <w:p w14:paraId="4DB263E1" w14:textId="77777777" w:rsidR="0059472E" w:rsidRDefault="0059472E" w:rsidP="0059472E">
      <w:pPr>
        <w:pStyle w:val="Caption"/>
      </w:pPr>
      <w:r>
        <w:t xml:space="preserve">      </w:t>
      </w:r>
      <w:bookmarkStart w:id="48" w:name="_Ref458101892"/>
      <w:r>
        <w:t xml:space="preserve">Figure </w:t>
      </w:r>
      <w:r w:rsidR="0020552A">
        <w:fldChar w:fldCharType="begin"/>
      </w:r>
      <w:r w:rsidR="0020552A">
        <w:instrText xml:space="preserve"> SEQ Figure \* ARABIC </w:instrText>
      </w:r>
      <w:r w:rsidR="0020552A">
        <w:fldChar w:fldCharType="separate"/>
      </w:r>
      <w:r w:rsidR="0020552A">
        <w:rPr>
          <w:noProof/>
        </w:rPr>
        <w:t>2</w:t>
      </w:r>
      <w:r w:rsidR="0020552A">
        <w:rPr>
          <w:noProof/>
        </w:rPr>
        <w:fldChar w:fldCharType="end"/>
      </w:r>
      <w:bookmarkEnd w:id="48"/>
      <w:r>
        <w:t xml:space="preserve">      MT3D solution</w:t>
      </w:r>
    </w:p>
    <w:p w14:paraId="4FAE947E" w14:textId="77777777" w:rsidR="0059472E" w:rsidRDefault="0059472E" w:rsidP="0059472E">
      <w:pPr>
        <w:pStyle w:val="Heading2"/>
      </w:pPr>
      <w:bookmarkStart w:id="49" w:name="_Toc108169900"/>
      <w:bookmarkStart w:id="50" w:name="_Toc110259475"/>
      <w:bookmarkStart w:id="51" w:name="_Ref461610780"/>
      <w:bookmarkStart w:id="52" w:name="_Toc112844403"/>
      <w:r>
        <w:t>Saving With a New Name</w:t>
      </w:r>
      <w:bookmarkEnd w:id="49"/>
      <w:bookmarkEnd w:id="50"/>
    </w:p>
    <w:p w14:paraId="778372DF" w14:textId="77777777" w:rsidR="0059472E" w:rsidRDefault="0059472E" w:rsidP="0059472E">
      <w:pPr>
        <w:pStyle w:val="BodyText"/>
        <w:tabs>
          <w:tab w:val="left" w:pos="6637"/>
        </w:tabs>
      </w:pPr>
      <w:r>
        <w:t>Now to save the project under a new name:</w:t>
      </w:r>
      <w:r>
        <w:tab/>
      </w:r>
    </w:p>
    <w:p w14:paraId="08DAD1B2" w14:textId="77777777" w:rsidR="0059472E" w:rsidRDefault="0059472E" w:rsidP="0059472E">
      <w:pPr>
        <w:pStyle w:val="ListNumber"/>
        <w:numPr>
          <w:ilvl w:val="0"/>
          <w:numId w:val="48"/>
        </w:numPr>
      </w:pPr>
      <w:r>
        <w:t xml:space="preserve">Select </w:t>
      </w:r>
      <w:r w:rsidRPr="0059472E">
        <w:rPr>
          <w:i/>
          <w:iCs/>
        </w:rPr>
        <w:t>File</w:t>
      </w:r>
      <w:r>
        <w:t xml:space="preserve"> | </w:t>
      </w:r>
      <w:r w:rsidRPr="0059472E">
        <w:rPr>
          <w:b/>
          <w:iCs/>
        </w:rPr>
        <w:t>Save As…</w:t>
      </w:r>
      <w:r>
        <w:t xml:space="preserve"> to bring up the </w:t>
      </w:r>
      <w:r w:rsidRPr="0059472E">
        <w:rPr>
          <w:i/>
        </w:rPr>
        <w:t>Save As</w:t>
      </w:r>
      <w:r>
        <w:t xml:space="preserve"> dialog.</w:t>
      </w:r>
    </w:p>
    <w:p w14:paraId="4DAB56BB" w14:textId="77777777" w:rsidR="0059472E" w:rsidRDefault="0059472E" w:rsidP="0059472E">
      <w:pPr>
        <w:pStyle w:val="CNList"/>
        <w:numPr>
          <w:ilvl w:val="0"/>
          <w:numId w:val="3"/>
        </w:numPr>
      </w:pPr>
      <w:r>
        <w:t>Select “Project Files (*.</w:t>
      </w:r>
      <w:proofErr w:type="spellStart"/>
      <w:r>
        <w:t>gpr</w:t>
      </w:r>
      <w:proofErr w:type="spellEnd"/>
      <w:r>
        <w:t xml:space="preserve">)” from the </w:t>
      </w:r>
      <w:r w:rsidRPr="00F923A5">
        <w:rPr>
          <w:i/>
        </w:rPr>
        <w:t>Save as type</w:t>
      </w:r>
      <w:r>
        <w:t xml:space="preserve"> drop-down.</w:t>
      </w:r>
    </w:p>
    <w:p w14:paraId="412B1F32" w14:textId="77777777" w:rsidR="0059472E" w:rsidRDefault="0059472E" w:rsidP="0059472E">
      <w:pPr>
        <w:pStyle w:val="CNList"/>
        <w:numPr>
          <w:ilvl w:val="0"/>
          <w:numId w:val="3"/>
        </w:numPr>
        <w:rPr>
          <w:iCs/>
        </w:rPr>
      </w:pPr>
      <w:r>
        <w:t>Enter</w:t>
      </w:r>
      <w:r>
        <w:rPr>
          <w:iCs/>
        </w:rPr>
        <w:t xml:space="preserve"> “</w:t>
      </w:r>
      <w:proofErr w:type="spellStart"/>
      <w:r>
        <w:t>usg-transport</w:t>
      </w:r>
      <w:r w:rsidRPr="00045FD0">
        <w:t>.gpr</w:t>
      </w:r>
      <w:proofErr w:type="spellEnd"/>
      <w:r>
        <w:rPr>
          <w:iCs/>
        </w:rPr>
        <w:t xml:space="preserve">” as the </w:t>
      </w:r>
      <w:r w:rsidRPr="00F923A5">
        <w:rPr>
          <w:i/>
          <w:iCs/>
        </w:rPr>
        <w:t>File name</w:t>
      </w:r>
      <w:r>
        <w:rPr>
          <w:iCs/>
        </w:rPr>
        <w:t>.</w:t>
      </w:r>
    </w:p>
    <w:p w14:paraId="2E58A425" w14:textId="77777777" w:rsidR="0059472E" w:rsidRDefault="0059472E" w:rsidP="0059472E">
      <w:pPr>
        <w:pStyle w:val="CNList"/>
        <w:numPr>
          <w:ilvl w:val="0"/>
          <w:numId w:val="3"/>
        </w:numPr>
        <w:rPr>
          <w:iCs/>
        </w:rPr>
      </w:pPr>
      <w:r>
        <w:rPr>
          <w:iCs/>
        </w:rPr>
        <w:t xml:space="preserve">Click </w:t>
      </w:r>
      <w:r>
        <w:rPr>
          <w:b/>
          <w:iCs/>
        </w:rPr>
        <w:t>Save</w:t>
      </w:r>
      <w:r>
        <w:rPr>
          <w:iCs/>
        </w:rPr>
        <w:t xml:space="preserve"> to save the project with a new name and close the </w:t>
      </w:r>
      <w:r w:rsidRPr="00F923A5">
        <w:rPr>
          <w:i/>
          <w:iCs/>
        </w:rPr>
        <w:t>Save As</w:t>
      </w:r>
      <w:r>
        <w:rPr>
          <w:iCs/>
        </w:rPr>
        <w:t xml:space="preserve"> dialog</w:t>
      </w:r>
      <w:r w:rsidRPr="00F923A5">
        <w:rPr>
          <w:iCs/>
        </w:rPr>
        <w:t>.</w:t>
      </w:r>
    </w:p>
    <w:p w14:paraId="199DF743" w14:textId="77777777" w:rsidR="0059472E" w:rsidRDefault="0059472E" w:rsidP="0059472E">
      <w:pPr>
        <w:pStyle w:val="Heading1"/>
      </w:pPr>
      <w:bookmarkStart w:id="53" w:name="_Toc108169901"/>
      <w:bookmarkStart w:id="54" w:name="_Toc110259476"/>
      <w:bookmarkEnd w:id="51"/>
      <w:bookmarkEnd w:id="52"/>
      <w:r>
        <w:t>Switching to MODFLOW-USG Transport</w:t>
      </w:r>
      <w:bookmarkEnd w:id="53"/>
      <w:bookmarkEnd w:id="54"/>
    </w:p>
    <w:p w14:paraId="5C237452" w14:textId="214C1E8F" w:rsidR="0059472E" w:rsidRDefault="0059472E" w:rsidP="0059472E">
      <w:pPr>
        <w:pStyle w:val="BodyText"/>
      </w:pPr>
      <w:r>
        <w:t xml:space="preserve">Now to </w:t>
      </w:r>
      <w:r w:rsidR="00CA5971">
        <w:t xml:space="preserve">create a flow solution, </w:t>
      </w:r>
      <w:r>
        <w:t xml:space="preserve">switch the model </w:t>
      </w:r>
      <w:proofErr w:type="gramStart"/>
      <w:r>
        <w:t>from using</w:t>
      </w:r>
      <w:proofErr w:type="gramEnd"/>
      <w:r>
        <w:t xml:space="preserve"> MODFLOW 2000 to MODFLOW-USG Transport</w:t>
      </w:r>
      <w:r w:rsidR="00CA5971">
        <w:t>.</w:t>
      </w:r>
    </w:p>
    <w:p w14:paraId="5732435B" w14:textId="4DD7802E" w:rsidR="0059472E" w:rsidRDefault="0059472E" w:rsidP="0059472E">
      <w:pPr>
        <w:pStyle w:val="ListNumber"/>
        <w:numPr>
          <w:ilvl w:val="0"/>
          <w:numId w:val="47"/>
        </w:numPr>
      </w:pPr>
      <w:r>
        <w:t xml:space="preserve">Select </w:t>
      </w:r>
      <w:r w:rsidRPr="0059472E">
        <w:rPr>
          <w:i/>
        </w:rPr>
        <w:t>MODFLOW</w:t>
      </w:r>
      <w:r>
        <w:t xml:space="preserve"> | </w:t>
      </w:r>
      <w:r w:rsidRPr="0059472E">
        <w:rPr>
          <w:b/>
        </w:rPr>
        <w:t>Global Options</w:t>
      </w:r>
      <w:r w:rsidR="00D80457">
        <w:rPr>
          <w:b/>
        </w:rPr>
        <w:t>…</w:t>
      </w:r>
      <w:r>
        <w:t xml:space="preserve"> to open the </w:t>
      </w:r>
      <w:r w:rsidRPr="0059472E">
        <w:rPr>
          <w:i/>
        </w:rPr>
        <w:t>MODFLOW Global/Basic Package</w:t>
      </w:r>
      <w:r>
        <w:t xml:space="preserve"> dialog.</w:t>
      </w:r>
    </w:p>
    <w:p w14:paraId="3E4EE488" w14:textId="77777777" w:rsidR="0059472E" w:rsidRDefault="0059472E" w:rsidP="0059472E">
      <w:pPr>
        <w:pStyle w:val="ListNumber"/>
        <w:numPr>
          <w:ilvl w:val="0"/>
          <w:numId w:val="3"/>
        </w:numPr>
      </w:pPr>
      <w:r>
        <w:t xml:space="preserve">In the </w:t>
      </w:r>
      <w:r w:rsidRPr="00E312A4">
        <w:rPr>
          <w:i/>
        </w:rPr>
        <w:t>MODFLOW version</w:t>
      </w:r>
      <w:r>
        <w:t xml:space="preserve"> section, select the </w:t>
      </w:r>
      <w:r w:rsidRPr="00E312A4">
        <w:rPr>
          <w:i/>
        </w:rPr>
        <w:t>USG Transport</w:t>
      </w:r>
      <w:r w:rsidRPr="003817C7">
        <w:t xml:space="preserve"> option</w:t>
      </w:r>
      <w:r>
        <w:t>.</w:t>
      </w:r>
    </w:p>
    <w:p w14:paraId="73A21383" w14:textId="77777777" w:rsidR="0059472E" w:rsidRDefault="0059472E" w:rsidP="0059472E">
      <w:pPr>
        <w:pStyle w:val="Heading2"/>
      </w:pPr>
      <w:bookmarkStart w:id="55" w:name="_Toc108169902"/>
      <w:bookmarkStart w:id="56" w:name="_Toc110259477"/>
      <w:r>
        <w:lastRenderedPageBreak/>
        <w:t>Switching from Steady State to Transient</w:t>
      </w:r>
      <w:bookmarkEnd w:id="55"/>
      <w:bookmarkEnd w:id="56"/>
    </w:p>
    <w:p w14:paraId="2BD38E30" w14:textId="77777777" w:rsidR="0059472E" w:rsidRDefault="0059472E" w:rsidP="0059472E">
      <w:r>
        <w:t>Contaminant transport modeling requires a transient simulation. The MT3DMS model used a steady state MODFLOW flow solution with a transient MT3DMS model. For this example, it is necessary to change the MODFLOW-USG Transport model to be transient.</w:t>
      </w:r>
    </w:p>
    <w:p w14:paraId="6E029C2E" w14:textId="77777777" w:rsidR="0059472E" w:rsidRDefault="0059472E" w:rsidP="0059472E">
      <w:pPr>
        <w:pStyle w:val="Heading3"/>
      </w:pPr>
      <w:r>
        <w:t>Stress Periods</w:t>
      </w:r>
    </w:p>
    <w:p w14:paraId="752E7B42" w14:textId="77777777" w:rsidR="0059472E" w:rsidRPr="00662DE9" w:rsidRDefault="0059472E" w:rsidP="0059472E">
      <w:r>
        <w:t>Start with setting the stress period for the model.</w:t>
      </w:r>
    </w:p>
    <w:p w14:paraId="133B7835" w14:textId="77777777" w:rsidR="0059472E" w:rsidRDefault="0059472E" w:rsidP="0059472E">
      <w:pPr>
        <w:pStyle w:val="ListNumber"/>
        <w:numPr>
          <w:ilvl w:val="0"/>
          <w:numId w:val="46"/>
        </w:numPr>
      </w:pPr>
      <w:r>
        <w:t xml:space="preserve">Set the </w:t>
      </w:r>
      <w:r w:rsidRPr="0059472E">
        <w:rPr>
          <w:i/>
        </w:rPr>
        <w:t>Model type</w:t>
      </w:r>
      <w:r>
        <w:t xml:space="preserve"> to </w:t>
      </w:r>
      <w:r w:rsidRPr="0059472E">
        <w:rPr>
          <w:i/>
        </w:rPr>
        <w:t>Transient</w:t>
      </w:r>
      <w:r>
        <w:t>.</w:t>
      </w:r>
    </w:p>
    <w:p w14:paraId="6B7F4C03" w14:textId="77777777" w:rsidR="0059472E" w:rsidRDefault="0059472E" w:rsidP="0059472E">
      <w:pPr>
        <w:pStyle w:val="ListNumber"/>
        <w:numPr>
          <w:ilvl w:val="0"/>
          <w:numId w:val="3"/>
        </w:numPr>
      </w:pPr>
      <w:r>
        <w:t xml:space="preserve">Click on </w:t>
      </w:r>
      <w:r w:rsidRPr="00662DE9">
        <w:rPr>
          <w:b/>
        </w:rPr>
        <w:t>Stress Periods</w:t>
      </w:r>
      <w:r>
        <w:t xml:space="preserve"> to open the </w:t>
      </w:r>
      <w:r w:rsidRPr="00E312A4">
        <w:rPr>
          <w:i/>
        </w:rPr>
        <w:t>Stress Periods</w:t>
      </w:r>
      <w:r>
        <w:t xml:space="preserve"> dialog.</w:t>
      </w:r>
    </w:p>
    <w:p w14:paraId="0D94093A" w14:textId="77777777" w:rsidR="0059472E" w:rsidRDefault="0059472E" w:rsidP="0059472E">
      <w:pPr>
        <w:pStyle w:val="ListNumber"/>
        <w:numPr>
          <w:ilvl w:val="0"/>
          <w:numId w:val="3"/>
        </w:numPr>
      </w:pPr>
      <w:r>
        <w:t xml:space="preserve">Change the </w:t>
      </w:r>
      <w:r w:rsidRPr="00E312A4">
        <w:rPr>
          <w:i/>
        </w:rPr>
        <w:t>Number of stress</w:t>
      </w:r>
      <w:r>
        <w:t xml:space="preserve"> </w:t>
      </w:r>
      <w:r w:rsidRPr="00E312A4">
        <w:rPr>
          <w:i/>
        </w:rPr>
        <w:t>periods</w:t>
      </w:r>
      <w:r>
        <w:t xml:space="preserve"> to “2”.</w:t>
      </w:r>
    </w:p>
    <w:p w14:paraId="0332AC8C" w14:textId="77777777" w:rsidR="0059472E" w:rsidRDefault="0059472E" w:rsidP="0059472E">
      <w:pPr>
        <w:pStyle w:val="ListNumber"/>
        <w:numPr>
          <w:ilvl w:val="0"/>
          <w:numId w:val="3"/>
        </w:numPr>
      </w:pPr>
      <w:r>
        <w:t xml:space="preserve">Change the </w:t>
      </w:r>
      <w:r w:rsidRPr="00E312A4">
        <w:rPr>
          <w:i/>
        </w:rPr>
        <w:t xml:space="preserve">Length </w:t>
      </w:r>
      <w:r w:rsidRPr="00662DE9">
        <w:t>of the second stress period</w:t>
      </w:r>
      <w:r>
        <w:t xml:space="preserve"> to “365.0”.</w:t>
      </w:r>
    </w:p>
    <w:p w14:paraId="4A122C5C" w14:textId="77777777" w:rsidR="0059472E" w:rsidRDefault="0059472E" w:rsidP="0059472E">
      <w:pPr>
        <w:pStyle w:val="ListNumber"/>
        <w:numPr>
          <w:ilvl w:val="0"/>
          <w:numId w:val="3"/>
        </w:numPr>
      </w:pPr>
      <w:r>
        <w:t xml:space="preserve">Change the </w:t>
      </w:r>
      <w:r w:rsidRPr="00E312A4">
        <w:rPr>
          <w:i/>
        </w:rPr>
        <w:t>Num Time Steps</w:t>
      </w:r>
      <w:r>
        <w:t xml:space="preserve"> on the second stress period to “20”.</w:t>
      </w:r>
    </w:p>
    <w:p w14:paraId="363C936D" w14:textId="77777777" w:rsidR="0059472E" w:rsidRDefault="0059472E" w:rsidP="0059472E">
      <w:pPr>
        <w:pStyle w:val="ListNumber"/>
        <w:numPr>
          <w:ilvl w:val="0"/>
          <w:numId w:val="3"/>
        </w:numPr>
      </w:pPr>
      <w:r>
        <w:t xml:space="preserve">Click </w:t>
      </w:r>
      <w:r w:rsidRPr="00E312A4">
        <w:rPr>
          <w:b/>
        </w:rPr>
        <w:t>OK</w:t>
      </w:r>
      <w:r>
        <w:t xml:space="preserve"> to exit the </w:t>
      </w:r>
      <w:r w:rsidRPr="00E312A4">
        <w:rPr>
          <w:i/>
        </w:rPr>
        <w:t>Stress Periods</w:t>
      </w:r>
      <w:r>
        <w:t xml:space="preserve"> dialog.</w:t>
      </w:r>
    </w:p>
    <w:p w14:paraId="4CF08A73" w14:textId="77777777" w:rsidR="0059472E" w:rsidRDefault="0059472E" w:rsidP="0059472E">
      <w:pPr>
        <w:pStyle w:val="ListNumber"/>
        <w:numPr>
          <w:ilvl w:val="0"/>
          <w:numId w:val="3"/>
        </w:numPr>
      </w:pPr>
      <w:r>
        <w:t xml:space="preserve">Click </w:t>
      </w:r>
      <w:r w:rsidRPr="00E312A4">
        <w:rPr>
          <w:b/>
        </w:rPr>
        <w:t>OK</w:t>
      </w:r>
      <w:r>
        <w:t xml:space="preserve"> to exit the </w:t>
      </w:r>
      <w:r w:rsidRPr="00E312A4">
        <w:rPr>
          <w:i/>
        </w:rPr>
        <w:t>MODFLOW Global/Basic Package</w:t>
      </w:r>
      <w:r>
        <w:t xml:space="preserve"> dialog.</w:t>
      </w:r>
    </w:p>
    <w:p w14:paraId="42FC2D0D" w14:textId="77777777" w:rsidR="0059472E" w:rsidRDefault="0059472E" w:rsidP="0059472E">
      <w:pPr>
        <w:pStyle w:val="ListNumber"/>
        <w:numPr>
          <w:ilvl w:val="0"/>
          <w:numId w:val="3"/>
        </w:numPr>
      </w:pPr>
      <w:r>
        <w:t xml:space="preserve">Click </w:t>
      </w:r>
      <w:r w:rsidRPr="002021F6">
        <w:rPr>
          <w:b/>
        </w:rPr>
        <w:t>Yes</w:t>
      </w:r>
      <w:r>
        <w:t xml:space="preserve"> on the warning dialog about switching to USG Transport, if it appears.</w:t>
      </w:r>
    </w:p>
    <w:p w14:paraId="5F592C4E" w14:textId="77777777" w:rsidR="0059472E" w:rsidRDefault="0059472E" w:rsidP="0059472E">
      <w:pPr>
        <w:pStyle w:val="ListNumber"/>
        <w:numPr>
          <w:ilvl w:val="0"/>
          <w:numId w:val="3"/>
        </w:numPr>
      </w:pPr>
      <w:r>
        <w:t xml:space="preserve">Click </w:t>
      </w:r>
      <w:r w:rsidRPr="002021F6">
        <w:rPr>
          <w:b/>
        </w:rPr>
        <w:t>OK</w:t>
      </w:r>
      <w:r>
        <w:t xml:space="preserve"> on the warning dialog about the SMS solver, if it appears.</w:t>
      </w:r>
    </w:p>
    <w:p w14:paraId="7B058B57" w14:textId="77777777" w:rsidR="0059472E" w:rsidRDefault="0059472E" w:rsidP="0059472E">
      <w:pPr>
        <w:pStyle w:val="Heading3"/>
      </w:pPr>
      <w:r>
        <w:t>Specific Yield</w:t>
      </w:r>
    </w:p>
    <w:p w14:paraId="1EBF9519" w14:textId="77777777" w:rsidR="0059472E" w:rsidRDefault="0059472E" w:rsidP="0059472E">
      <w:pPr>
        <w:pStyle w:val="BodyText"/>
      </w:pPr>
      <w:r>
        <w:t>Now to set the specific yield parameters:</w:t>
      </w:r>
    </w:p>
    <w:p w14:paraId="36C7A9BD" w14:textId="6B3831EE" w:rsidR="0059472E" w:rsidRDefault="0059472E" w:rsidP="0059472E">
      <w:pPr>
        <w:pStyle w:val="ListNumber"/>
        <w:numPr>
          <w:ilvl w:val="0"/>
          <w:numId w:val="45"/>
        </w:numPr>
      </w:pPr>
      <w:r>
        <w:t xml:space="preserve">Select </w:t>
      </w:r>
      <w:r w:rsidRPr="0059472E">
        <w:rPr>
          <w:i/>
        </w:rPr>
        <w:t>MODFLOW</w:t>
      </w:r>
      <w:r>
        <w:t xml:space="preserve"> | </w:t>
      </w:r>
      <w:r w:rsidRPr="0059472E">
        <w:rPr>
          <w:b/>
        </w:rPr>
        <w:t>LPF – Layer Property Flow</w:t>
      </w:r>
      <w:r w:rsidR="00D80457">
        <w:rPr>
          <w:b/>
        </w:rPr>
        <w:t>…</w:t>
      </w:r>
      <w:r>
        <w:t xml:space="preserve"> to open the </w:t>
      </w:r>
      <w:r w:rsidRPr="0059472E">
        <w:rPr>
          <w:i/>
        </w:rPr>
        <w:t>LPF Package</w:t>
      </w:r>
      <w:r>
        <w:t xml:space="preserve"> dialog.</w:t>
      </w:r>
    </w:p>
    <w:p w14:paraId="24C78058" w14:textId="77777777" w:rsidR="0059472E" w:rsidRDefault="0059472E" w:rsidP="0059472E">
      <w:pPr>
        <w:pStyle w:val="ListNumber"/>
        <w:numPr>
          <w:ilvl w:val="0"/>
          <w:numId w:val="3"/>
        </w:numPr>
      </w:pPr>
      <w:r>
        <w:t xml:space="preserve">Click </w:t>
      </w:r>
      <w:r w:rsidRPr="00E312A4">
        <w:rPr>
          <w:b/>
        </w:rPr>
        <w:t>Specific Storage</w:t>
      </w:r>
      <w:r>
        <w:t xml:space="preserve"> to open the </w:t>
      </w:r>
      <w:r w:rsidRPr="001611B4">
        <w:rPr>
          <w:i/>
        </w:rPr>
        <w:t>Specific Storage</w:t>
      </w:r>
      <w:r>
        <w:t xml:space="preserve"> dialog.</w:t>
      </w:r>
    </w:p>
    <w:p w14:paraId="14936ACA" w14:textId="77777777" w:rsidR="0059472E" w:rsidRDefault="0059472E" w:rsidP="0059472E">
      <w:pPr>
        <w:pStyle w:val="ListNumber"/>
        <w:numPr>
          <w:ilvl w:val="0"/>
          <w:numId w:val="3"/>
        </w:numPr>
      </w:pPr>
      <w:r>
        <w:t xml:space="preserve">Click </w:t>
      </w:r>
      <w:r w:rsidRPr="00E312A4">
        <w:rPr>
          <w:b/>
        </w:rPr>
        <w:t xml:space="preserve">Constant </w:t>
      </w:r>
      <w:r>
        <w:rPr>
          <w:b/>
        </w:rPr>
        <w:t>→</w:t>
      </w:r>
      <w:r w:rsidRPr="00E312A4">
        <w:rPr>
          <w:b/>
        </w:rPr>
        <w:t xml:space="preserve"> Grid</w:t>
      </w:r>
      <w:r>
        <w:t xml:space="preserve"> to open the </w:t>
      </w:r>
      <w:r w:rsidRPr="001611B4">
        <w:rPr>
          <w:i/>
        </w:rPr>
        <w:t>Grid Value</w:t>
      </w:r>
      <w:r>
        <w:t xml:space="preserve"> dialog.</w:t>
      </w:r>
    </w:p>
    <w:p w14:paraId="76749169" w14:textId="77777777" w:rsidR="0059472E" w:rsidRDefault="0059472E" w:rsidP="0059472E">
      <w:pPr>
        <w:pStyle w:val="ListNumber"/>
        <w:numPr>
          <w:ilvl w:val="0"/>
          <w:numId w:val="3"/>
        </w:numPr>
      </w:pPr>
      <w:r>
        <w:t xml:space="preserve">Enter “1e-4” for the </w:t>
      </w:r>
      <w:r w:rsidRPr="001611B4">
        <w:rPr>
          <w:i/>
        </w:rPr>
        <w:t>Constant</w:t>
      </w:r>
      <w:r w:rsidRPr="00E312A4">
        <w:rPr>
          <w:i/>
        </w:rPr>
        <w:t xml:space="preserve"> value </w:t>
      </w:r>
      <w:r w:rsidRPr="001611B4">
        <w:rPr>
          <w:i/>
        </w:rPr>
        <w:t>for grid</w:t>
      </w:r>
      <w:r>
        <w:t>.</w:t>
      </w:r>
    </w:p>
    <w:p w14:paraId="70FB54AA" w14:textId="77777777" w:rsidR="0059472E" w:rsidRDefault="0059472E" w:rsidP="0059472E">
      <w:pPr>
        <w:pStyle w:val="ListNumber"/>
        <w:numPr>
          <w:ilvl w:val="0"/>
          <w:numId w:val="3"/>
        </w:numPr>
      </w:pPr>
      <w:r>
        <w:t xml:space="preserve">Click </w:t>
      </w:r>
      <w:r w:rsidRPr="00E312A4">
        <w:rPr>
          <w:b/>
        </w:rPr>
        <w:t>OK</w:t>
      </w:r>
      <w:r>
        <w:t xml:space="preserve"> to close the </w:t>
      </w:r>
      <w:r w:rsidRPr="001611B4">
        <w:rPr>
          <w:i/>
        </w:rPr>
        <w:t>Grid Values</w:t>
      </w:r>
      <w:r>
        <w:t xml:space="preserve"> dialog.</w:t>
      </w:r>
    </w:p>
    <w:p w14:paraId="74EBF0C5" w14:textId="77777777" w:rsidR="0059472E" w:rsidRDefault="0059472E" w:rsidP="0059472E">
      <w:pPr>
        <w:pStyle w:val="ListNumber"/>
        <w:numPr>
          <w:ilvl w:val="0"/>
          <w:numId w:val="3"/>
        </w:numPr>
      </w:pPr>
      <w:r>
        <w:t xml:space="preserve">Click </w:t>
      </w:r>
      <w:r w:rsidRPr="001611B4">
        <w:rPr>
          <w:b/>
        </w:rPr>
        <w:t>OK</w:t>
      </w:r>
      <w:r>
        <w:t xml:space="preserve"> to close the </w:t>
      </w:r>
      <w:r w:rsidRPr="001611B4">
        <w:rPr>
          <w:i/>
        </w:rPr>
        <w:t>Specific Storage</w:t>
      </w:r>
      <w:r>
        <w:t xml:space="preserve"> dialog.</w:t>
      </w:r>
    </w:p>
    <w:p w14:paraId="1A80AEE1" w14:textId="77777777" w:rsidR="0059472E" w:rsidRDefault="0059472E" w:rsidP="0059472E">
      <w:pPr>
        <w:pStyle w:val="ListNumber"/>
        <w:numPr>
          <w:ilvl w:val="0"/>
          <w:numId w:val="3"/>
        </w:numPr>
      </w:pPr>
      <w:r>
        <w:t xml:space="preserve">Click </w:t>
      </w:r>
      <w:r w:rsidRPr="001611B4">
        <w:rPr>
          <w:b/>
        </w:rPr>
        <w:t>OK</w:t>
      </w:r>
      <w:r>
        <w:t xml:space="preserve"> to close the </w:t>
      </w:r>
      <w:r w:rsidRPr="001611B4">
        <w:rPr>
          <w:i/>
        </w:rPr>
        <w:t>LPF Package</w:t>
      </w:r>
      <w:r>
        <w:t xml:space="preserve"> dialog.</w:t>
      </w:r>
    </w:p>
    <w:p w14:paraId="55C1A436" w14:textId="77777777" w:rsidR="0059472E" w:rsidRDefault="0059472E" w:rsidP="0059472E">
      <w:pPr>
        <w:pStyle w:val="Heading2"/>
      </w:pPr>
      <w:bookmarkStart w:id="57" w:name="_Toc108169903"/>
      <w:bookmarkStart w:id="58" w:name="_Toc110259478"/>
      <w:r>
        <w:t>Saving and Running the Model</w:t>
      </w:r>
      <w:bookmarkEnd w:id="57"/>
      <w:bookmarkEnd w:id="58"/>
    </w:p>
    <w:p w14:paraId="00C5877C" w14:textId="77777777" w:rsidR="0059472E" w:rsidRDefault="0059472E" w:rsidP="0059472E">
      <w:pPr>
        <w:pStyle w:val="ListNumber"/>
        <w:numPr>
          <w:ilvl w:val="0"/>
          <w:numId w:val="44"/>
        </w:numPr>
      </w:pPr>
      <w:r>
        <w:t xml:space="preserve">Click the </w:t>
      </w:r>
      <w:r w:rsidRPr="0059472E">
        <w:rPr>
          <w:b/>
        </w:rPr>
        <w:t>Save</w:t>
      </w:r>
      <w:r>
        <w:t xml:space="preserve"> </w:t>
      </w:r>
      <w:r>
        <w:rPr>
          <w:noProof/>
        </w:rPr>
        <w:drawing>
          <wp:inline distT="0" distB="0" distL="0" distR="0" wp14:anchorId="4C6E514B" wp14:editId="3F318403">
            <wp:extent cx="152400" cy="152400"/>
            <wp:effectExtent l="0" t="0" r="0" b="0"/>
            <wp:docPr id="85" name="Picture 85" descr="https://www.xmswiki.com/images/thumb/0/00/Save_Macro.svg/53px-Save_Macr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xmswiki.com/images/thumb/0/00/Save_Macro.svg/53px-Save_Macro.svg.png"/>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macro.</w:t>
      </w:r>
    </w:p>
    <w:p w14:paraId="34EB47AF" w14:textId="77777777" w:rsidR="0059472E" w:rsidRDefault="0059472E" w:rsidP="0059472E">
      <w:pPr>
        <w:pStyle w:val="ListNumber"/>
        <w:numPr>
          <w:ilvl w:val="0"/>
          <w:numId w:val="3"/>
        </w:numPr>
      </w:pPr>
      <w:r>
        <w:t xml:space="preserve">Click the </w:t>
      </w:r>
      <w:r w:rsidRPr="006A4164">
        <w:rPr>
          <w:b/>
        </w:rPr>
        <w:t>Run MOD</w:t>
      </w:r>
      <w:r>
        <w:rPr>
          <w:b/>
        </w:rPr>
        <w:t>F</w:t>
      </w:r>
      <w:r w:rsidRPr="006A4164">
        <w:rPr>
          <w:b/>
        </w:rPr>
        <w:t>LOW</w:t>
      </w:r>
      <w:r>
        <w:t xml:space="preserve"> </w:t>
      </w:r>
      <w:r>
        <w:rPr>
          <w:noProof/>
        </w:rPr>
        <w:drawing>
          <wp:inline distT="0" distB="0" distL="0" distR="0" wp14:anchorId="69A231CB" wp14:editId="151E970D">
            <wp:extent cx="152400" cy="133350"/>
            <wp:effectExtent l="0" t="0" r="0" b="0"/>
            <wp:docPr id="84" name="Picture 84"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ile:Run MODFLOW Macro.svg"/>
                    <pic:cNvPicPr>
                      <a:picLocks noChangeAspect="1" noChangeArrowheads="1"/>
                    </pic:cNvPicPr>
                  </pic:nvPicPr>
                  <pic:blipFill>
                    <a:blip r:embed="rId29" r:link="rId30"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macro to bring up the </w:t>
      </w:r>
      <w:r w:rsidRPr="00D36AC1">
        <w:rPr>
          <w:i/>
        </w:rPr>
        <w:t xml:space="preserve">MODFLOW </w:t>
      </w:r>
      <w:r>
        <w:t>model wrapper dialog.</w:t>
      </w:r>
    </w:p>
    <w:p w14:paraId="4129E1C9" w14:textId="77777777" w:rsidR="0059472E" w:rsidRDefault="0059472E" w:rsidP="0059472E">
      <w:pPr>
        <w:pStyle w:val="ListNumber"/>
        <w:numPr>
          <w:ilvl w:val="0"/>
          <w:numId w:val="3"/>
        </w:numPr>
      </w:pPr>
      <w:r>
        <w:t xml:space="preserve">When the model finishes, click </w:t>
      </w:r>
      <w:r w:rsidRPr="00BC0A61">
        <w:rPr>
          <w:b/>
        </w:rPr>
        <w:t>Close</w:t>
      </w:r>
      <w:r>
        <w:t xml:space="preserve"> to import the solution.</w:t>
      </w:r>
    </w:p>
    <w:p w14:paraId="7EC7BFDC" w14:textId="77777777" w:rsidR="0059472E" w:rsidRDefault="0059472E" w:rsidP="0059472E">
      <w:r>
        <w:t xml:space="preserve">The flow solution should appear as shown in </w:t>
      </w:r>
      <w:r>
        <w:fldChar w:fldCharType="begin"/>
      </w:r>
      <w:r>
        <w:instrText xml:space="preserve"> REF _Ref520100243 \h </w:instrText>
      </w:r>
      <w:r>
        <w:fldChar w:fldCharType="separate"/>
      </w:r>
      <w:r w:rsidR="0020552A">
        <w:t xml:space="preserve">Figure </w:t>
      </w:r>
      <w:r w:rsidR="0020552A">
        <w:rPr>
          <w:noProof/>
        </w:rPr>
        <w:t>3</w:t>
      </w:r>
      <w:r>
        <w:fldChar w:fldCharType="end"/>
      </w:r>
      <w:r>
        <w:t>.</w:t>
      </w:r>
    </w:p>
    <w:p w14:paraId="5018495E" w14:textId="77777777" w:rsidR="0059472E" w:rsidRDefault="0059472E" w:rsidP="0059472E">
      <w:pPr>
        <w:pStyle w:val="Figure"/>
      </w:pPr>
      <w:r>
        <w:rPr>
          <w:noProof/>
        </w:rPr>
        <w:lastRenderedPageBreak/>
        <w:drawing>
          <wp:inline distT="0" distB="0" distL="0" distR="0" wp14:anchorId="242BAFD4" wp14:editId="3B05274A">
            <wp:extent cx="4572000" cy="3657600"/>
            <wp:effectExtent l="19050" t="19050" r="19050" b="1905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w="6350" cmpd="sng">
                      <a:solidFill>
                        <a:srgbClr val="000000"/>
                      </a:solidFill>
                      <a:miter lim="800000"/>
                      <a:headEnd/>
                      <a:tailEnd/>
                    </a:ln>
                    <a:effectLst/>
                  </pic:spPr>
                </pic:pic>
              </a:graphicData>
            </a:graphic>
          </wp:inline>
        </w:drawing>
      </w:r>
    </w:p>
    <w:p w14:paraId="4EC36B19" w14:textId="77777777" w:rsidR="0059472E" w:rsidRPr="00004305" w:rsidRDefault="0059472E" w:rsidP="0059472E">
      <w:pPr>
        <w:pStyle w:val="Caption"/>
      </w:pPr>
      <w:r>
        <w:t xml:space="preserve">      </w:t>
      </w:r>
      <w:bookmarkStart w:id="59" w:name="_Ref520100243"/>
      <w:r>
        <w:t xml:space="preserve">Figure </w:t>
      </w:r>
      <w:r w:rsidR="0020552A">
        <w:fldChar w:fldCharType="begin"/>
      </w:r>
      <w:r w:rsidR="0020552A">
        <w:instrText xml:space="preserve"> SEQ Figure \* ARABIC </w:instrText>
      </w:r>
      <w:r w:rsidR="0020552A">
        <w:fldChar w:fldCharType="separate"/>
      </w:r>
      <w:r w:rsidR="0020552A">
        <w:rPr>
          <w:noProof/>
        </w:rPr>
        <w:t>3</w:t>
      </w:r>
      <w:r w:rsidR="0020552A">
        <w:rPr>
          <w:noProof/>
        </w:rPr>
        <w:fldChar w:fldCharType="end"/>
      </w:r>
      <w:bookmarkEnd w:id="59"/>
      <w:r>
        <w:t xml:space="preserve">      Model contours after MODFLOW-USG Transport run</w:t>
      </w:r>
    </w:p>
    <w:p w14:paraId="39F070A7" w14:textId="77777777" w:rsidR="0059472E" w:rsidRDefault="0059472E" w:rsidP="0059472E">
      <w:pPr>
        <w:pStyle w:val="Heading1"/>
      </w:pPr>
      <w:bookmarkStart w:id="60" w:name="_Toc108169904"/>
      <w:bookmarkStart w:id="61" w:name="_Toc110259479"/>
      <w:r>
        <w:t>Enabling Transport</w:t>
      </w:r>
      <w:bookmarkEnd w:id="60"/>
      <w:bookmarkEnd w:id="61"/>
    </w:p>
    <w:p w14:paraId="581E96F3" w14:textId="77777777" w:rsidR="0059472E" w:rsidRPr="00346B45" w:rsidRDefault="0059472E" w:rsidP="0059472E">
      <w:pPr>
        <w:pStyle w:val="BodyText"/>
      </w:pPr>
      <w:r>
        <w:t>Now start adding contaminant transport to the model. The first process is to enable the main transport package in MODFLOW-USG Transport.</w:t>
      </w:r>
    </w:p>
    <w:p w14:paraId="2891D1C7" w14:textId="29AD19F9" w:rsidR="0059472E" w:rsidRDefault="0059472E" w:rsidP="0059472E">
      <w:pPr>
        <w:pStyle w:val="ListNumber"/>
        <w:numPr>
          <w:ilvl w:val="0"/>
          <w:numId w:val="43"/>
        </w:numPr>
      </w:pPr>
      <w:r>
        <w:t xml:space="preserve">Select </w:t>
      </w:r>
      <w:r w:rsidRPr="0059472E">
        <w:rPr>
          <w:i/>
        </w:rPr>
        <w:t>MODFLOW</w:t>
      </w:r>
      <w:r>
        <w:t xml:space="preserve"> | </w:t>
      </w:r>
      <w:r w:rsidRPr="0059472E">
        <w:rPr>
          <w:b/>
        </w:rPr>
        <w:t>Global Options</w:t>
      </w:r>
      <w:r w:rsidR="00D80457">
        <w:rPr>
          <w:b/>
        </w:rPr>
        <w:t>…</w:t>
      </w:r>
      <w:r>
        <w:t xml:space="preserve"> to open the </w:t>
      </w:r>
      <w:r w:rsidRPr="0059472E">
        <w:rPr>
          <w:i/>
        </w:rPr>
        <w:t>MODFLOW Global/Basic Package</w:t>
      </w:r>
      <w:r>
        <w:t xml:space="preserve"> dialog.</w:t>
      </w:r>
    </w:p>
    <w:p w14:paraId="7D298F8A" w14:textId="77777777" w:rsidR="0059472E" w:rsidRDefault="0059472E" w:rsidP="0059472E">
      <w:pPr>
        <w:pStyle w:val="ListNumber"/>
        <w:numPr>
          <w:ilvl w:val="0"/>
          <w:numId w:val="9"/>
        </w:numPr>
      </w:pPr>
      <w:r>
        <w:t xml:space="preserve">Click </w:t>
      </w:r>
      <w:r w:rsidRPr="00E312A4">
        <w:rPr>
          <w:b/>
        </w:rPr>
        <w:t>Packages</w:t>
      </w:r>
      <w:r>
        <w:t xml:space="preserve"> to open the </w:t>
      </w:r>
      <w:r w:rsidRPr="00FE516C">
        <w:rPr>
          <w:i/>
        </w:rPr>
        <w:t>MODFLOW Packages</w:t>
      </w:r>
      <w:r>
        <w:rPr>
          <w:i/>
        </w:rPr>
        <w:t xml:space="preserve"> / Processes</w:t>
      </w:r>
      <w:r>
        <w:t xml:space="preserve"> dialog.</w:t>
      </w:r>
    </w:p>
    <w:p w14:paraId="3E748F94" w14:textId="77777777" w:rsidR="0059472E" w:rsidRDefault="0059472E" w:rsidP="0059472E">
      <w:pPr>
        <w:pStyle w:val="ListNumber"/>
        <w:numPr>
          <w:ilvl w:val="0"/>
          <w:numId w:val="3"/>
        </w:numPr>
      </w:pPr>
      <w:r>
        <w:t xml:space="preserve">Under </w:t>
      </w:r>
      <w:r w:rsidRPr="00125E47">
        <w:rPr>
          <w:i/>
        </w:rPr>
        <w:t>Optional packages</w:t>
      </w:r>
      <w:r>
        <w:rPr>
          <w:i/>
        </w:rPr>
        <w:t xml:space="preserve"> </w:t>
      </w:r>
      <w:r w:rsidRPr="00125E47">
        <w:rPr>
          <w:i/>
        </w:rPr>
        <w:t>/</w:t>
      </w:r>
      <w:r>
        <w:rPr>
          <w:i/>
        </w:rPr>
        <w:t xml:space="preserve"> </w:t>
      </w:r>
      <w:r w:rsidRPr="00125E47">
        <w:rPr>
          <w:i/>
        </w:rPr>
        <w:t>processes</w:t>
      </w:r>
      <w:r>
        <w:t xml:space="preserve">, turn on the </w:t>
      </w:r>
      <w:r w:rsidRPr="00E312A4">
        <w:rPr>
          <w:i/>
        </w:rPr>
        <w:t>BCT – Block Centered Transport</w:t>
      </w:r>
      <w:r>
        <w:t xml:space="preserve"> option.</w:t>
      </w:r>
    </w:p>
    <w:p w14:paraId="18B4F0B8" w14:textId="77777777" w:rsidR="0059472E" w:rsidRDefault="0059472E" w:rsidP="0059472E">
      <w:r>
        <w:t>The BCT process is needed if transport or density dependent flow is to be included in the model. The packages/processes that only come with MODFLOW-USG Transport are:</w:t>
      </w:r>
    </w:p>
    <w:p w14:paraId="70836F0C" w14:textId="77777777" w:rsidR="0059472E" w:rsidRDefault="0059472E" w:rsidP="0059472E">
      <w:pPr>
        <w:pStyle w:val="ListBulletTight"/>
      </w:pPr>
      <w:r>
        <w:t>BCT – Block Centered Transport</w:t>
      </w:r>
    </w:p>
    <w:p w14:paraId="7D482601" w14:textId="77777777" w:rsidR="0059472E" w:rsidRDefault="0059472E" w:rsidP="0059472E">
      <w:pPr>
        <w:pStyle w:val="ListBulletTight"/>
      </w:pPr>
      <w:r>
        <w:t>DDF – Density Driven Flow</w:t>
      </w:r>
    </w:p>
    <w:p w14:paraId="53E6DDF0" w14:textId="77777777" w:rsidR="0059472E" w:rsidRDefault="0059472E" w:rsidP="0059472E">
      <w:pPr>
        <w:pStyle w:val="ListBulletTight"/>
      </w:pPr>
      <w:r>
        <w:t>DPT – Dual Porosity Transport</w:t>
      </w:r>
    </w:p>
    <w:p w14:paraId="5ADD177A" w14:textId="77777777" w:rsidR="0059472E" w:rsidRDefault="0059472E" w:rsidP="0059472E">
      <w:pPr>
        <w:pStyle w:val="ListBulletTight"/>
      </w:pPr>
      <w:r>
        <w:t>PCB – Prescribed Concentration Boundary</w:t>
      </w:r>
    </w:p>
    <w:p w14:paraId="6EDA949C" w14:textId="7461D8EE" w:rsidR="0059472E" w:rsidRDefault="0059472E" w:rsidP="0059472E">
      <w:r>
        <w:t>The DDF package only consists of a few values</w:t>
      </w:r>
      <w:r w:rsidR="00051B2F">
        <w:t>,</w:t>
      </w:r>
      <w:r>
        <w:t xml:space="preserve"> so it is included with the BCT package and is not listed in the </w:t>
      </w:r>
      <w:r w:rsidRPr="00E312A4">
        <w:rPr>
          <w:i/>
        </w:rPr>
        <w:t>MODFLOW Packages</w:t>
      </w:r>
      <w:r>
        <w:rPr>
          <w:i/>
        </w:rPr>
        <w:t xml:space="preserve"> / Processes</w:t>
      </w:r>
      <w:r>
        <w:t xml:space="preserve"> dialog. The other packages/processes are listed.</w:t>
      </w:r>
    </w:p>
    <w:p w14:paraId="52841716" w14:textId="77777777" w:rsidR="0059472E" w:rsidRDefault="0059472E" w:rsidP="0059472E">
      <w:pPr>
        <w:pStyle w:val="BodyText"/>
      </w:pPr>
      <w:r>
        <w:t>For this model, only the BCT process needs to be added.</w:t>
      </w:r>
    </w:p>
    <w:p w14:paraId="30768EEB" w14:textId="77777777" w:rsidR="0059472E" w:rsidRDefault="0059472E" w:rsidP="0059472E">
      <w:pPr>
        <w:pStyle w:val="Figure"/>
      </w:pPr>
      <w:r>
        <w:rPr>
          <w:noProof/>
        </w:rPr>
        <w:lastRenderedPageBreak/>
        <w:drawing>
          <wp:inline distT="0" distB="0" distL="0" distR="0" wp14:anchorId="4FC12277" wp14:editId="3F540E3D">
            <wp:extent cx="3505200" cy="478155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05200" cy="4781550"/>
                    </a:xfrm>
                    <a:prstGeom prst="rect">
                      <a:avLst/>
                    </a:prstGeom>
                    <a:noFill/>
                    <a:ln>
                      <a:noFill/>
                    </a:ln>
                  </pic:spPr>
                </pic:pic>
              </a:graphicData>
            </a:graphic>
          </wp:inline>
        </w:drawing>
      </w:r>
    </w:p>
    <w:p w14:paraId="4F55A4BD" w14:textId="77777777" w:rsidR="0059472E" w:rsidRPr="007A6AA1" w:rsidRDefault="0059472E" w:rsidP="0059472E">
      <w:pPr>
        <w:pStyle w:val="Caption"/>
      </w:pPr>
      <w:r>
        <w:t xml:space="preserve">      Figure </w:t>
      </w:r>
      <w:r w:rsidR="0020552A">
        <w:fldChar w:fldCharType="begin"/>
      </w:r>
      <w:r w:rsidR="0020552A">
        <w:instrText xml:space="preserve"> SEQ Figure \* ARABIC </w:instrText>
      </w:r>
      <w:r w:rsidR="0020552A">
        <w:fldChar w:fldCharType="separate"/>
      </w:r>
      <w:r w:rsidR="0020552A">
        <w:rPr>
          <w:noProof/>
        </w:rPr>
        <w:t>4</w:t>
      </w:r>
      <w:r w:rsidR="0020552A">
        <w:rPr>
          <w:noProof/>
        </w:rPr>
        <w:fldChar w:fldCharType="end"/>
      </w:r>
      <w:r>
        <w:t xml:space="preserve">      </w:t>
      </w:r>
      <w:bookmarkStart w:id="62" w:name="myTempMark2"/>
      <w:bookmarkEnd w:id="62"/>
      <w:r>
        <w:t>MODFLOW Packages / Processes dialog</w:t>
      </w:r>
    </w:p>
    <w:p w14:paraId="239DB88F" w14:textId="77777777" w:rsidR="0059472E" w:rsidRDefault="0059472E" w:rsidP="0059472E">
      <w:pPr>
        <w:pStyle w:val="ListNumber"/>
        <w:numPr>
          <w:ilvl w:val="0"/>
          <w:numId w:val="3"/>
        </w:numPr>
      </w:pPr>
      <w:r>
        <w:t xml:space="preserve">Click </w:t>
      </w:r>
      <w:r w:rsidRPr="00E312A4">
        <w:rPr>
          <w:b/>
        </w:rPr>
        <w:t>OK</w:t>
      </w:r>
      <w:r>
        <w:t xml:space="preserve"> to close the </w:t>
      </w:r>
      <w:r w:rsidRPr="00BC0A61">
        <w:rPr>
          <w:i/>
        </w:rPr>
        <w:t>MODFLOW Packages</w:t>
      </w:r>
      <w:r>
        <w:rPr>
          <w:i/>
        </w:rPr>
        <w:t xml:space="preserve"> </w:t>
      </w:r>
      <w:r w:rsidRPr="00BC0A61">
        <w:rPr>
          <w:i/>
        </w:rPr>
        <w:t>/</w:t>
      </w:r>
      <w:r>
        <w:rPr>
          <w:i/>
        </w:rPr>
        <w:t xml:space="preserve"> </w:t>
      </w:r>
      <w:r w:rsidRPr="00BC0A61">
        <w:rPr>
          <w:i/>
        </w:rPr>
        <w:t>Processes</w:t>
      </w:r>
      <w:r>
        <w:t xml:space="preserve"> dialog.</w:t>
      </w:r>
    </w:p>
    <w:p w14:paraId="74BE0DE1" w14:textId="77777777" w:rsidR="0059472E" w:rsidRDefault="0059472E" w:rsidP="0059472E">
      <w:pPr>
        <w:pStyle w:val="ListNumber"/>
        <w:numPr>
          <w:ilvl w:val="0"/>
          <w:numId w:val="3"/>
        </w:numPr>
      </w:pPr>
      <w:r>
        <w:t xml:space="preserve">Click </w:t>
      </w:r>
      <w:r w:rsidRPr="00BC0A61">
        <w:rPr>
          <w:b/>
        </w:rPr>
        <w:t>OK</w:t>
      </w:r>
      <w:r>
        <w:t xml:space="preserve"> to close the </w:t>
      </w:r>
      <w:r w:rsidRPr="00BC0A61">
        <w:rPr>
          <w:i/>
        </w:rPr>
        <w:t>MODFLOW Global/Basic Package</w:t>
      </w:r>
      <w:r>
        <w:t xml:space="preserve"> dialog.</w:t>
      </w:r>
    </w:p>
    <w:p w14:paraId="3A2758F7" w14:textId="77777777" w:rsidR="0059472E" w:rsidRDefault="0059472E" w:rsidP="0059472E">
      <w:pPr>
        <w:pStyle w:val="Heading1"/>
      </w:pPr>
      <w:bookmarkStart w:id="63" w:name="_Toc108169905"/>
      <w:bookmarkStart w:id="64" w:name="_Toc110259480"/>
      <w:r>
        <w:t>BCT Package Inputs</w:t>
      </w:r>
      <w:bookmarkEnd w:id="63"/>
      <w:bookmarkEnd w:id="64"/>
    </w:p>
    <w:p w14:paraId="128CC8AF" w14:textId="003D1285" w:rsidR="0059472E" w:rsidRPr="00346B45" w:rsidRDefault="0059472E" w:rsidP="0059472E">
      <w:pPr>
        <w:pStyle w:val="BodyText"/>
      </w:pPr>
      <w:r>
        <w:t>Next</w:t>
      </w:r>
      <w:r w:rsidR="00051B2F">
        <w:t>,</w:t>
      </w:r>
      <w:r>
        <w:t xml:space="preserve"> look at the BCT package:</w:t>
      </w:r>
    </w:p>
    <w:p w14:paraId="3DFBA9F5" w14:textId="00E1C4C1" w:rsidR="0059472E" w:rsidRDefault="0059472E" w:rsidP="0059472E">
      <w:pPr>
        <w:pStyle w:val="ListNumber"/>
        <w:numPr>
          <w:ilvl w:val="0"/>
          <w:numId w:val="42"/>
        </w:numPr>
      </w:pPr>
      <w:r>
        <w:t xml:space="preserve">Select </w:t>
      </w:r>
      <w:r w:rsidRPr="0059472E">
        <w:rPr>
          <w:i/>
        </w:rPr>
        <w:t>MODFLOW</w:t>
      </w:r>
      <w:r>
        <w:t xml:space="preserve"> | </w:t>
      </w:r>
      <w:r w:rsidRPr="0059472E">
        <w:rPr>
          <w:i/>
        </w:rPr>
        <w:t>Optional Packages</w:t>
      </w:r>
      <w:r>
        <w:t xml:space="preserve"> | </w:t>
      </w:r>
      <w:r w:rsidRPr="0059472E">
        <w:rPr>
          <w:b/>
        </w:rPr>
        <w:t>BCT – Block Centered Transport</w:t>
      </w:r>
      <w:r w:rsidR="00D80457">
        <w:rPr>
          <w:b/>
        </w:rPr>
        <w:t>…</w:t>
      </w:r>
      <w:r>
        <w:t xml:space="preserve"> to open the </w:t>
      </w:r>
      <w:r w:rsidRPr="0059472E">
        <w:rPr>
          <w:i/>
        </w:rPr>
        <w:t>BCT Process</w:t>
      </w:r>
      <w:r>
        <w:t xml:space="preserve"> dialog.</w:t>
      </w:r>
    </w:p>
    <w:p w14:paraId="7AB3E14F" w14:textId="77777777" w:rsidR="0059472E" w:rsidRDefault="0059472E" w:rsidP="0059472E">
      <w:pPr>
        <w:pStyle w:val="Figure"/>
      </w:pPr>
      <w:r>
        <w:rPr>
          <w:noProof/>
        </w:rPr>
        <w:lastRenderedPageBreak/>
        <w:drawing>
          <wp:inline distT="0" distB="0" distL="0" distR="0" wp14:anchorId="16B3204A" wp14:editId="70EA8076">
            <wp:extent cx="4981575" cy="379095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81575" cy="3790950"/>
                    </a:xfrm>
                    <a:prstGeom prst="rect">
                      <a:avLst/>
                    </a:prstGeom>
                    <a:noFill/>
                    <a:ln>
                      <a:noFill/>
                    </a:ln>
                  </pic:spPr>
                </pic:pic>
              </a:graphicData>
            </a:graphic>
          </wp:inline>
        </w:drawing>
      </w:r>
    </w:p>
    <w:p w14:paraId="61D79493" w14:textId="77777777" w:rsidR="0059472E" w:rsidRPr="00082CE4" w:rsidRDefault="0059472E" w:rsidP="0059472E">
      <w:pPr>
        <w:pStyle w:val="Caption"/>
      </w:pPr>
      <w:r>
        <w:t xml:space="preserve">      Figure </w:t>
      </w:r>
      <w:r w:rsidR="0020552A">
        <w:fldChar w:fldCharType="begin"/>
      </w:r>
      <w:r w:rsidR="0020552A">
        <w:instrText xml:space="preserve"> SEQ Figure \* ARABIC </w:instrText>
      </w:r>
      <w:r w:rsidR="0020552A">
        <w:fldChar w:fldCharType="separate"/>
      </w:r>
      <w:r w:rsidR="0020552A">
        <w:rPr>
          <w:noProof/>
        </w:rPr>
        <w:t>5</w:t>
      </w:r>
      <w:r w:rsidR="0020552A">
        <w:rPr>
          <w:noProof/>
        </w:rPr>
        <w:fldChar w:fldCharType="end"/>
      </w:r>
      <w:r>
        <w:t xml:space="preserve">      BCT Package dialog</w:t>
      </w:r>
    </w:p>
    <w:p w14:paraId="266BB56E" w14:textId="00431248" w:rsidR="0059472E" w:rsidRDefault="0059472E" w:rsidP="0059472E">
      <w:bookmarkStart w:id="65" w:name="_Toc458105321"/>
      <w:r>
        <w:t xml:space="preserve">The dialog is divided into two parts: one on the left </w:t>
      </w:r>
      <w:r w:rsidR="00455D0A">
        <w:t xml:space="preserve">that </w:t>
      </w:r>
      <w:r>
        <w:t xml:space="preserve">shows the main sections, and one on the right </w:t>
      </w:r>
      <w:r w:rsidR="00455D0A">
        <w:t xml:space="preserve">that </w:t>
      </w:r>
      <w:r>
        <w:t>shows the inputs for the current section. Here’s a brief explanation of each section:</w:t>
      </w:r>
    </w:p>
    <w:p w14:paraId="0D1BF144" w14:textId="77777777" w:rsidR="0059472E" w:rsidRPr="0002112E" w:rsidRDefault="0059472E" w:rsidP="0059472E">
      <w:pPr>
        <w:pStyle w:val="TableText"/>
      </w:pPr>
    </w:p>
    <w:tbl>
      <w:tblPr>
        <w:tblW w:w="0" w:type="auto"/>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872"/>
        <w:gridCol w:w="6032"/>
      </w:tblGrid>
      <w:tr w:rsidR="0059472E" w14:paraId="7C27E004" w14:textId="77777777" w:rsidTr="00DA59C3">
        <w:tc>
          <w:tcPr>
            <w:tcW w:w="1908" w:type="dxa"/>
            <w:shd w:val="clear" w:color="auto" w:fill="auto"/>
          </w:tcPr>
          <w:p w14:paraId="040368F1" w14:textId="77777777" w:rsidR="0059472E" w:rsidRDefault="0059472E" w:rsidP="00DA59C3">
            <w:pPr>
              <w:pStyle w:val="TableHeading"/>
            </w:pPr>
            <w:r>
              <w:t>Section</w:t>
            </w:r>
          </w:p>
        </w:tc>
        <w:tc>
          <w:tcPr>
            <w:tcW w:w="6228" w:type="dxa"/>
            <w:shd w:val="clear" w:color="auto" w:fill="auto"/>
          </w:tcPr>
          <w:p w14:paraId="11DD919D" w14:textId="77777777" w:rsidR="0059472E" w:rsidRDefault="0059472E" w:rsidP="00DA59C3">
            <w:pPr>
              <w:pStyle w:val="TableHeading"/>
            </w:pPr>
            <w:r>
              <w:t>Description</w:t>
            </w:r>
          </w:p>
        </w:tc>
      </w:tr>
      <w:tr w:rsidR="0059472E" w14:paraId="1B0284A0" w14:textId="77777777" w:rsidTr="00DA59C3">
        <w:tc>
          <w:tcPr>
            <w:tcW w:w="1908" w:type="dxa"/>
            <w:shd w:val="clear" w:color="auto" w:fill="auto"/>
          </w:tcPr>
          <w:p w14:paraId="20C9EB32" w14:textId="77777777" w:rsidR="0059472E" w:rsidRDefault="0059472E" w:rsidP="00DA59C3">
            <w:pPr>
              <w:pStyle w:val="TableText"/>
            </w:pPr>
            <w:r>
              <w:t>Comments</w:t>
            </w:r>
          </w:p>
        </w:tc>
        <w:tc>
          <w:tcPr>
            <w:tcW w:w="6228" w:type="dxa"/>
            <w:shd w:val="clear" w:color="auto" w:fill="auto"/>
          </w:tcPr>
          <w:p w14:paraId="7D50ACCF" w14:textId="77777777" w:rsidR="0059472E" w:rsidRDefault="0059472E" w:rsidP="00DA59C3">
            <w:pPr>
              <w:pStyle w:val="TableText"/>
            </w:pPr>
            <w:r>
              <w:t>Comment lines can be added and will appear at the top of the BCT file.</w:t>
            </w:r>
          </w:p>
        </w:tc>
      </w:tr>
      <w:tr w:rsidR="0059472E" w14:paraId="3895871D" w14:textId="77777777" w:rsidTr="00DA59C3">
        <w:tc>
          <w:tcPr>
            <w:tcW w:w="1908" w:type="dxa"/>
            <w:shd w:val="clear" w:color="auto" w:fill="auto"/>
          </w:tcPr>
          <w:p w14:paraId="4AA6B8AE" w14:textId="77777777" w:rsidR="0059472E" w:rsidRDefault="0059472E" w:rsidP="00DA59C3">
            <w:pPr>
              <w:pStyle w:val="TableText"/>
            </w:pPr>
            <w:r>
              <w:t>Variables</w:t>
            </w:r>
          </w:p>
        </w:tc>
        <w:tc>
          <w:tcPr>
            <w:tcW w:w="6228" w:type="dxa"/>
            <w:shd w:val="clear" w:color="auto" w:fill="auto"/>
          </w:tcPr>
          <w:p w14:paraId="7907BAC8" w14:textId="77777777" w:rsidR="0059472E" w:rsidRDefault="0059472E" w:rsidP="00DA59C3">
            <w:pPr>
              <w:pStyle w:val="TableText"/>
            </w:pPr>
            <w:r>
              <w:t>Variables corresponding to item 1a in the BCT input file.</w:t>
            </w:r>
          </w:p>
        </w:tc>
      </w:tr>
      <w:tr w:rsidR="0059472E" w14:paraId="524791A6" w14:textId="77777777" w:rsidTr="00DA59C3">
        <w:tc>
          <w:tcPr>
            <w:tcW w:w="1908" w:type="dxa"/>
            <w:shd w:val="clear" w:color="auto" w:fill="auto"/>
          </w:tcPr>
          <w:p w14:paraId="5B6D3222" w14:textId="77777777" w:rsidR="0059472E" w:rsidRDefault="0059472E" w:rsidP="00DA59C3">
            <w:pPr>
              <w:pStyle w:val="TableText"/>
            </w:pPr>
            <w:r>
              <w:t>Species</w:t>
            </w:r>
          </w:p>
        </w:tc>
        <w:tc>
          <w:tcPr>
            <w:tcW w:w="6228" w:type="dxa"/>
            <w:shd w:val="clear" w:color="auto" w:fill="auto"/>
          </w:tcPr>
          <w:p w14:paraId="072930F3" w14:textId="77777777" w:rsidR="0059472E" w:rsidRDefault="0059472E" w:rsidP="00DA59C3">
            <w:pPr>
              <w:pStyle w:val="TableText"/>
            </w:pPr>
            <w:r>
              <w:t>The list of species. The number of species equals MCOMP in the Variables section. GMS allows the user to give each species a name.</w:t>
            </w:r>
          </w:p>
        </w:tc>
      </w:tr>
      <w:tr w:rsidR="0059472E" w14:paraId="65E512E9" w14:textId="77777777" w:rsidTr="00DA59C3">
        <w:tc>
          <w:tcPr>
            <w:tcW w:w="1908" w:type="dxa"/>
            <w:shd w:val="clear" w:color="auto" w:fill="auto"/>
          </w:tcPr>
          <w:p w14:paraId="1EAB7010" w14:textId="77777777" w:rsidR="0059472E" w:rsidRDefault="0059472E" w:rsidP="00DA59C3">
            <w:pPr>
              <w:pStyle w:val="TableText"/>
            </w:pPr>
            <w:r>
              <w:t>Aquifer Properties</w:t>
            </w:r>
          </w:p>
        </w:tc>
        <w:tc>
          <w:tcPr>
            <w:tcW w:w="6228" w:type="dxa"/>
            <w:shd w:val="clear" w:color="auto" w:fill="auto"/>
          </w:tcPr>
          <w:p w14:paraId="31F6D8BA" w14:textId="1ADEF4F5" w:rsidR="0059472E" w:rsidRDefault="0059472E" w:rsidP="00DA59C3">
            <w:pPr>
              <w:pStyle w:val="TableText"/>
            </w:pPr>
            <w:r>
              <w:t>Cell-by-cell inputs independent of species</w:t>
            </w:r>
            <w:r w:rsidR="00051B2F">
              <w:t>,</w:t>
            </w:r>
            <w:r>
              <w:t xml:space="preserve"> such as porosity.</w:t>
            </w:r>
          </w:p>
        </w:tc>
      </w:tr>
      <w:tr w:rsidR="0059472E" w14:paraId="4978B820" w14:textId="77777777" w:rsidTr="00DA59C3">
        <w:tc>
          <w:tcPr>
            <w:tcW w:w="1908" w:type="dxa"/>
            <w:shd w:val="clear" w:color="auto" w:fill="auto"/>
          </w:tcPr>
          <w:p w14:paraId="20136F74" w14:textId="77777777" w:rsidR="0059472E" w:rsidRDefault="0059472E" w:rsidP="00DA59C3">
            <w:pPr>
              <w:pStyle w:val="TableText"/>
            </w:pPr>
            <w:r>
              <w:t>Species Properties</w:t>
            </w:r>
          </w:p>
        </w:tc>
        <w:tc>
          <w:tcPr>
            <w:tcW w:w="6228" w:type="dxa"/>
            <w:shd w:val="clear" w:color="auto" w:fill="auto"/>
          </w:tcPr>
          <w:p w14:paraId="24A783D1" w14:textId="77777777" w:rsidR="0059472E" w:rsidRDefault="0059472E" w:rsidP="00DA59C3">
            <w:pPr>
              <w:pStyle w:val="TableText"/>
            </w:pPr>
            <w:r>
              <w:t>Cell-by-cell inputs that depend on the species, such as adsorption.</w:t>
            </w:r>
          </w:p>
        </w:tc>
      </w:tr>
      <w:tr w:rsidR="0059472E" w14:paraId="00E9ACA4" w14:textId="77777777" w:rsidTr="00DA59C3">
        <w:tc>
          <w:tcPr>
            <w:tcW w:w="1908" w:type="dxa"/>
            <w:shd w:val="clear" w:color="auto" w:fill="auto"/>
          </w:tcPr>
          <w:p w14:paraId="373C7D3D" w14:textId="77777777" w:rsidR="0059472E" w:rsidRDefault="0059472E" w:rsidP="00DA59C3">
            <w:pPr>
              <w:pStyle w:val="TableText"/>
            </w:pPr>
            <w:r>
              <w:t>DDF Comments</w:t>
            </w:r>
          </w:p>
        </w:tc>
        <w:tc>
          <w:tcPr>
            <w:tcW w:w="6228" w:type="dxa"/>
            <w:shd w:val="clear" w:color="auto" w:fill="auto"/>
          </w:tcPr>
          <w:p w14:paraId="269D704B" w14:textId="77777777" w:rsidR="0059472E" w:rsidRDefault="0059472E" w:rsidP="00DA59C3">
            <w:pPr>
              <w:pStyle w:val="TableText"/>
            </w:pPr>
            <w:r>
              <w:t>Comment lines can be added and will appear at the top of the DDF file.</w:t>
            </w:r>
          </w:p>
        </w:tc>
      </w:tr>
      <w:tr w:rsidR="0059472E" w14:paraId="112EC2F5" w14:textId="77777777" w:rsidTr="00DA59C3">
        <w:tc>
          <w:tcPr>
            <w:tcW w:w="1908" w:type="dxa"/>
            <w:shd w:val="clear" w:color="auto" w:fill="auto"/>
          </w:tcPr>
          <w:p w14:paraId="1F90B652" w14:textId="77777777" w:rsidR="0059472E" w:rsidRDefault="0059472E" w:rsidP="00DA59C3">
            <w:pPr>
              <w:pStyle w:val="TableText"/>
            </w:pPr>
            <w:r>
              <w:t>DDF Package</w:t>
            </w:r>
          </w:p>
        </w:tc>
        <w:tc>
          <w:tcPr>
            <w:tcW w:w="6228" w:type="dxa"/>
            <w:shd w:val="clear" w:color="auto" w:fill="auto"/>
          </w:tcPr>
          <w:p w14:paraId="0DAF17BF" w14:textId="77777777" w:rsidR="0059472E" w:rsidRDefault="0059472E" w:rsidP="00DA59C3">
            <w:pPr>
              <w:pStyle w:val="TableText"/>
            </w:pPr>
            <w:r>
              <w:t>Inputs corresponding to the DDF (Density Driven Flow) package.</w:t>
            </w:r>
          </w:p>
        </w:tc>
      </w:tr>
    </w:tbl>
    <w:p w14:paraId="49F9F48D" w14:textId="77777777" w:rsidR="0059472E" w:rsidRPr="00346B45" w:rsidRDefault="0059472E" w:rsidP="0059472E">
      <w:pPr>
        <w:pStyle w:val="Heading3"/>
      </w:pPr>
      <w:r>
        <w:t>Variables</w:t>
      </w:r>
    </w:p>
    <w:p w14:paraId="1527A89E" w14:textId="77777777" w:rsidR="0059472E" w:rsidRDefault="0059472E" w:rsidP="0059472E">
      <w:pPr>
        <w:pStyle w:val="BodyText"/>
      </w:pPr>
      <w:r>
        <w:t>It is necessary to turn on the dispersion option.</w:t>
      </w:r>
    </w:p>
    <w:p w14:paraId="2D7C7A09" w14:textId="77777777" w:rsidR="0059472E" w:rsidRDefault="0059472E" w:rsidP="0059472E">
      <w:pPr>
        <w:pStyle w:val="ListNumber"/>
        <w:numPr>
          <w:ilvl w:val="0"/>
          <w:numId w:val="41"/>
        </w:numPr>
      </w:pPr>
      <w:r>
        <w:t xml:space="preserve">Select the </w:t>
      </w:r>
      <w:r w:rsidRPr="0059472E">
        <w:rPr>
          <w:i/>
        </w:rPr>
        <w:t>Variables</w:t>
      </w:r>
      <w:r>
        <w:t xml:space="preserve"> item on the left.</w:t>
      </w:r>
    </w:p>
    <w:p w14:paraId="1B626D6F" w14:textId="1368A379" w:rsidR="0059472E" w:rsidRDefault="00D80457" w:rsidP="0059472E">
      <w:pPr>
        <w:pStyle w:val="ListNumber"/>
        <w:numPr>
          <w:ilvl w:val="0"/>
          <w:numId w:val="9"/>
        </w:numPr>
      </w:pPr>
      <w:r>
        <w:t>From the drop-down menu next to</w:t>
      </w:r>
      <w:r w:rsidR="0059472E">
        <w:t xml:space="preserve"> </w:t>
      </w:r>
      <w:r w:rsidR="0059472E" w:rsidRPr="00C32D8B">
        <w:rPr>
          <w:i/>
        </w:rPr>
        <w:t>Dispersion formula (IDISP)</w:t>
      </w:r>
      <w:r w:rsidR="00051B2F">
        <w:rPr>
          <w:iCs/>
        </w:rPr>
        <w:t>, select</w:t>
      </w:r>
      <w:r w:rsidR="0059472E">
        <w:t xml:space="preserve"> “Isotropic dispersion (1)”.</w:t>
      </w:r>
    </w:p>
    <w:p w14:paraId="2A0CFDB6" w14:textId="77777777" w:rsidR="0059472E" w:rsidRPr="00346B45" w:rsidRDefault="0059472E" w:rsidP="0059472E">
      <w:pPr>
        <w:pStyle w:val="Heading3"/>
      </w:pPr>
      <w:r>
        <w:t>Species</w:t>
      </w:r>
    </w:p>
    <w:p w14:paraId="4F6E0668" w14:textId="77777777" w:rsidR="0059472E" w:rsidRDefault="0059472E" w:rsidP="0059472E">
      <w:pPr>
        <w:pStyle w:val="ListNumber"/>
        <w:numPr>
          <w:ilvl w:val="0"/>
          <w:numId w:val="40"/>
        </w:numPr>
      </w:pPr>
      <w:r>
        <w:t xml:space="preserve">Select the </w:t>
      </w:r>
      <w:r w:rsidRPr="0059472E">
        <w:rPr>
          <w:i/>
        </w:rPr>
        <w:t xml:space="preserve">Species </w:t>
      </w:r>
      <w:r>
        <w:t>item on the left.</w:t>
      </w:r>
    </w:p>
    <w:p w14:paraId="4AF8B513" w14:textId="77777777" w:rsidR="0059472E" w:rsidRDefault="0059472E" w:rsidP="0059472E">
      <w:pPr>
        <w:pStyle w:val="ListNumber"/>
        <w:numPr>
          <w:ilvl w:val="0"/>
          <w:numId w:val="9"/>
        </w:numPr>
      </w:pPr>
      <w:r>
        <w:t xml:space="preserve">Under </w:t>
      </w:r>
      <w:r w:rsidRPr="00E312A4">
        <w:rPr>
          <w:i/>
        </w:rPr>
        <w:t>Species Name</w:t>
      </w:r>
      <w:r>
        <w:t>, change the name to “tracer”.</w:t>
      </w:r>
    </w:p>
    <w:p w14:paraId="424765F4" w14:textId="77777777" w:rsidR="0059472E" w:rsidRDefault="0059472E" w:rsidP="0059472E">
      <w:r>
        <w:lastRenderedPageBreak/>
        <w:t>MODFLOW-USG Transport does not save the species name but GMS does.</w:t>
      </w:r>
    </w:p>
    <w:p w14:paraId="481F297E" w14:textId="77777777" w:rsidR="0059472E" w:rsidRDefault="0059472E" w:rsidP="0059472E">
      <w:pPr>
        <w:pStyle w:val="Heading3"/>
      </w:pPr>
      <w:r>
        <w:t>Aquifer Properties</w:t>
      </w:r>
    </w:p>
    <w:p w14:paraId="6E87972B" w14:textId="77777777" w:rsidR="0059472E" w:rsidRDefault="0059472E" w:rsidP="0059472E">
      <w:pPr>
        <w:pStyle w:val="ListNumber"/>
        <w:numPr>
          <w:ilvl w:val="0"/>
          <w:numId w:val="39"/>
        </w:numPr>
      </w:pPr>
      <w:r>
        <w:t xml:space="preserve">Select the </w:t>
      </w:r>
      <w:r w:rsidRPr="0059472E">
        <w:rPr>
          <w:i/>
        </w:rPr>
        <w:t>Aquifer Properties</w:t>
      </w:r>
      <w:r>
        <w:t xml:space="preserve"> item on the left.</w:t>
      </w:r>
    </w:p>
    <w:p w14:paraId="62BF4900" w14:textId="77777777" w:rsidR="0059472E" w:rsidRDefault="0059472E" w:rsidP="0059472E">
      <w:pPr>
        <w:pStyle w:val="BodyText"/>
      </w:pPr>
      <w:r>
        <w:t xml:space="preserve">By default, the aquifer properties use a constant value for the entire grid, but values can be specified on a cell-by-cell basis. The ICBUND array, which specifies which cells will be active when modeling transport, will be ignored based on the </w:t>
      </w:r>
      <w:r w:rsidRPr="00E312A4">
        <w:rPr>
          <w:i/>
        </w:rPr>
        <w:t>ICBNDFLG</w:t>
      </w:r>
      <w:r>
        <w:t xml:space="preserve"> value in the </w:t>
      </w:r>
      <w:r w:rsidRPr="00E312A4">
        <w:rPr>
          <w:i/>
        </w:rPr>
        <w:t>Variables</w:t>
      </w:r>
      <w:r>
        <w:t xml:space="preserve"> section. </w:t>
      </w:r>
    </w:p>
    <w:p w14:paraId="5F6072EB" w14:textId="123BC530" w:rsidR="0059472E" w:rsidRDefault="0059472E" w:rsidP="0059472E">
      <w:r>
        <w:t>The value for bulk density (BULKD) is 0.0</w:t>
      </w:r>
      <w:r w:rsidR="00051B2F">
        <w:t>,</w:t>
      </w:r>
      <w:r>
        <w:t xml:space="preserve"> which means that no sorption is being modeled. Now to change the dispersion parameters:</w:t>
      </w:r>
    </w:p>
    <w:p w14:paraId="12258D1F" w14:textId="36389706" w:rsidR="0059472E" w:rsidRDefault="00D80457" w:rsidP="0059472E">
      <w:pPr>
        <w:pStyle w:val="ListNumber"/>
        <w:numPr>
          <w:ilvl w:val="0"/>
          <w:numId w:val="9"/>
        </w:numPr>
      </w:pPr>
      <w:r>
        <w:t xml:space="preserve">For </w:t>
      </w:r>
      <w:r w:rsidRPr="00464159">
        <w:rPr>
          <w:i/>
        </w:rPr>
        <w:t>DL</w:t>
      </w:r>
      <w:r>
        <w:t xml:space="preserve"> (longitudinal </w:t>
      </w:r>
      <w:proofErr w:type="spellStart"/>
      <w:r>
        <w:t>dispersivity</w:t>
      </w:r>
      <w:proofErr w:type="spellEnd"/>
      <w:r>
        <w:t>), c</w:t>
      </w:r>
      <w:r w:rsidR="0059472E">
        <w:t xml:space="preserve">hange the </w:t>
      </w:r>
      <w:r w:rsidR="0059472E" w:rsidRPr="00464159">
        <w:rPr>
          <w:i/>
        </w:rPr>
        <w:t xml:space="preserve">Constant Value </w:t>
      </w:r>
      <w:r w:rsidR="0059472E">
        <w:t>to “20.0”.</w:t>
      </w:r>
    </w:p>
    <w:p w14:paraId="45A39961" w14:textId="3838F6DE" w:rsidR="0059472E" w:rsidRPr="006B4D44" w:rsidRDefault="00D80457" w:rsidP="0059472E">
      <w:pPr>
        <w:pStyle w:val="ListNumber"/>
        <w:numPr>
          <w:ilvl w:val="0"/>
          <w:numId w:val="9"/>
        </w:numPr>
      </w:pPr>
      <w:r>
        <w:t xml:space="preserve">For </w:t>
      </w:r>
      <w:r w:rsidRPr="00464159">
        <w:rPr>
          <w:i/>
        </w:rPr>
        <w:t>DT</w:t>
      </w:r>
      <w:r>
        <w:t xml:space="preserve"> (transverse </w:t>
      </w:r>
      <w:proofErr w:type="spellStart"/>
      <w:r>
        <w:t>dispersivity</w:t>
      </w:r>
      <w:proofErr w:type="spellEnd"/>
      <w:r>
        <w:t>), c</w:t>
      </w:r>
      <w:r w:rsidR="0059472E">
        <w:t xml:space="preserve">hange the </w:t>
      </w:r>
      <w:r w:rsidR="0059472E" w:rsidRPr="00464159">
        <w:rPr>
          <w:i/>
        </w:rPr>
        <w:t>Constant Value</w:t>
      </w:r>
      <w:r w:rsidR="0059472E">
        <w:t xml:space="preserve"> to “0.2”.</w:t>
      </w:r>
    </w:p>
    <w:p w14:paraId="30400424" w14:textId="77777777" w:rsidR="0059472E" w:rsidRDefault="0059472E" w:rsidP="0059472E">
      <w:pPr>
        <w:pStyle w:val="Heading3"/>
      </w:pPr>
      <w:r>
        <w:t>Species Properties</w:t>
      </w:r>
    </w:p>
    <w:p w14:paraId="22EBB41E" w14:textId="77777777" w:rsidR="0059472E" w:rsidRDefault="0059472E" w:rsidP="0059472E">
      <w:pPr>
        <w:pStyle w:val="ListNumber"/>
        <w:numPr>
          <w:ilvl w:val="0"/>
          <w:numId w:val="38"/>
        </w:numPr>
      </w:pPr>
      <w:r>
        <w:t xml:space="preserve">Select </w:t>
      </w:r>
      <w:r w:rsidRPr="0059472E">
        <w:rPr>
          <w:i/>
        </w:rPr>
        <w:t>Species Properties</w:t>
      </w:r>
      <w:r>
        <w:t xml:space="preserve"> on the left.</w:t>
      </w:r>
    </w:p>
    <w:p w14:paraId="4769B0F9" w14:textId="7C63622F" w:rsidR="0059472E" w:rsidRDefault="00E86321" w:rsidP="0059472E">
      <w:r>
        <w:t xml:space="preserve">In this example, </w:t>
      </w:r>
      <w:r w:rsidR="00CB4772">
        <w:t>the starting</w:t>
      </w:r>
      <w:r>
        <w:t xml:space="preserve"> </w:t>
      </w:r>
      <w:r w:rsidR="00CB4772">
        <w:t xml:space="preserve">concentration should be set to a </w:t>
      </w:r>
      <w:proofErr w:type="gramStart"/>
      <w:r w:rsidR="00CB4772">
        <w:t>value</w:t>
      </w:r>
      <w:r>
        <w:t xml:space="preserve"> slightly larger</w:t>
      </w:r>
      <w:proofErr w:type="gramEnd"/>
      <w:r>
        <w:t xml:space="preserve"> than zero</w:t>
      </w:r>
      <w:r w:rsidR="00CB4772">
        <w:t>.</w:t>
      </w:r>
    </w:p>
    <w:p w14:paraId="3CB724A3" w14:textId="77777777" w:rsidR="0059472E" w:rsidRDefault="0059472E" w:rsidP="0059472E">
      <w:pPr>
        <w:pStyle w:val="ListNumber"/>
        <w:numPr>
          <w:ilvl w:val="0"/>
          <w:numId w:val="9"/>
        </w:numPr>
      </w:pPr>
      <w:r>
        <w:t xml:space="preserve">For </w:t>
      </w:r>
      <w:r w:rsidRPr="00E312A4">
        <w:rPr>
          <w:i/>
        </w:rPr>
        <w:t>CONC</w:t>
      </w:r>
      <w:r>
        <w:t xml:space="preserve">, enter a </w:t>
      </w:r>
      <w:r w:rsidRPr="00E312A4">
        <w:rPr>
          <w:i/>
        </w:rPr>
        <w:t>Constant Value</w:t>
      </w:r>
      <w:r>
        <w:t xml:space="preserve"> of “0.001”.</w:t>
      </w:r>
    </w:p>
    <w:p w14:paraId="5905556F" w14:textId="0BBAA67B" w:rsidR="0059472E" w:rsidRDefault="0059472E" w:rsidP="0059472E">
      <w:r>
        <w:t>The values for adsorption (ADSORB) and the reaction terms (ZODRW, ZODRS) are all 0.0</w:t>
      </w:r>
      <w:r w:rsidR="00D80457">
        <w:t>,</w:t>
      </w:r>
      <w:r>
        <w:t xml:space="preserve"> which is correct for our simple model.</w:t>
      </w:r>
    </w:p>
    <w:p w14:paraId="3CAB6375" w14:textId="77777777" w:rsidR="0059472E" w:rsidRPr="003F31EA" w:rsidRDefault="0059472E" w:rsidP="0059472E">
      <w:pPr>
        <w:pStyle w:val="Heading3"/>
      </w:pPr>
      <w:r>
        <w:t>DDF</w:t>
      </w:r>
    </w:p>
    <w:p w14:paraId="16135B12" w14:textId="12916479" w:rsidR="0059472E" w:rsidRDefault="0059472E" w:rsidP="0059472E">
      <w:r>
        <w:t xml:space="preserve">The </w:t>
      </w:r>
      <w:r w:rsidRPr="00E312A4">
        <w:rPr>
          <w:i/>
        </w:rPr>
        <w:t>DDF Comments</w:t>
      </w:r>
      <w:r>
        <w:t xml:space="preserve"> and </w:t>
      </w:r>
      <w:r w:rsidRPr="00E312A4">
        <w:rPr>
          <w:i/>
        </w:rPr>
        <w:t xml:space="preserve">DDF Package </w:t>
      </w:r>
      <w:r>
        <w:t xml:space="preserve">sections are for the Density Driven Flow package and are included in the </w:t>
      </w:r>
      <w:r w:rsidRPr="00E312A4">
        <w:rPr>
          <w:i/>
        </w:rPr>
        <w:t>BCT Process</w:t>
      </w:r>
      <w:r>
        <w:t xml:space="preserve"> dialog in GMS. This example is not modeling density flow so ignore these sections.</w:t>
      </w:r>
    </w:p>
    <w:p w14:paraId="7F9973AA" w14:textId="77777777" w:rsidR="0059472E" w:rsidRPr="00936110" w:rsidRDefault="0059472E" w:rsidP="0059472E">
      <w:pPr>
        <w:pStyle w:val="ListNumber"/>
        <w:numPr>
          <w:ilvl w:val="0"/>
          <w:numId w:val="37"/>
        </w:numPr>
      </w:pPr>
      <w:r>
        <w:t xml:space="preserve">Click </w:t>
      </w:r>
      <w:r w:rsidRPr="0059472E">
        <w:rPr>
          <w:b/>
        </w:rPr>
        <w:t>OK</w:t>
      </w:r>
      <w:r>
        <w:t xml:space="preserve"> to close the </w:t>
      </w:r>
      <w:r w:rsidRPr="0059472E">
        <w:rPr>
          <w:i/>
        </w:rPr>
        <w:t>BCT Process</w:t>
      </w:r>
      <w:r>
        <w:t xml:space="preserve"> dialog.</w:t>
      </w:r>
    </w:p>
    <w:p w14:paraId="3CF72E74" w14:textId="77777777" w:rsidR="0059472E" w:rsidRDefault="0059472E" w:rsidP="0059472E">
      <w:pPr>
        <w:pStyle w:val="Heading1"/>
      </w:pPr>
      <w:bookmarkStart w:id="66" w:name="_Toc108169906"/>
      <w:bookmarkStart w:id="67" w:name="_Toc110259481"/>
      <w:bookmarkEnd w:id="65"/>
      <w:r>
        <w:t>Injecting Contaminant at the Well</w:t>
      </w:r>
      <w:bookmarkEnd w:id="66"/>
      <w:bookmarkEnd w:id="67"/>
    </w:p>
    <w:p w14:paraId="71BDEEFB" w14:textId="77777777" w:rsidR="0059472E" w:rsidRDefault="0059472E" w:rsidP="0059472E">
      <w:pPr>
        <w:pStyle w:val="BodyText"/>
      </w:pPr>
      <w:r>
        <w:t>In this model, a contaminant is injected into the aquifer via the well at the top of the model. To set this up:</w:t>
      </w:r>
    </w:p>
    <w:p w14:paraId="1E860108" w14:textId="5633F4FD" w:rsidR="0059472E" w:rsidRDefault="0059472E" w:rsidP="0059472E">
      <w:pPr>
        <w:pStyle w:val="ListNumber"/>
        <w:numPr>
          <w:ilvl w:val="0"/>
          <w:numId w:val="36"/>
        </w:numPr>
      </w:pPr>
      <w:r>
        <w:t xml:space="preserve">Select </w:t>
      </w:r>
      <w:r w:rsidRPr="0059472E">
        <w:rPr>
          <w:i/>
        </w:rPr>
        <w:t>MODFLOW</w:t>
      </w:r>
      <w:r>
        <w:t xml:space="preserve"> | </w:t>
      </w:r>
      <w:r w:rsidRPr="0059472E">
        <w:rPr>
          <w:i/>
        </w:rPr>
        <w:t>Optional Packages</w:t>
      </w:r>
      <w:r>
        <w:t xml:space="preserve"> | </w:t>
      </w:r>
      <w:r w:rsidRPr="0059472E">
        <w:rPr>
          <w:b/>
        </w:rPr>
        <w:t>WEL – Well</w:t>
      </w:r>
      <w:r w:rsidR="00D80457">
        <w:rPr>
          <w:b/>
        </w:rPr>
        <w:t>…</w:t>
      </w:r>
      <w:r>
        <w:t xml:space="preserve"> to open the </w:t>
      </w:r>
      <w:r w:rsidRPr="0059472E">
        <w:rPr>
          <w:i/>
        </w:rPr>
        <w:t>MODFLOW Well Package</w:t>
      </w:r>
      <w:r>
        <w:t xml:space="preserve"> dialog.</w:t>
      </w:r>
    </w:p>
    <w:p w14:paraId="15E24E79" w14:textId="7844BBAE" w:rsidR="0059472E" w:rsidRDefault="0059472E" w:rsidP="0059472E">
      <w:pPr>
        <w:pStyle w:val="ListNumber"/>
        <w:numPr>
          <w:ilvl w:val="0"/>
          <w:numId w:val="9"/>
        </w:numPr>
      </w:pPr>
      <w:r>
        <w:t xml:space="preserve">Click </w:t>
      </w:r>
      <w:r w:rsidRPr="00E312A4">
        <w:rPr>
          <w:b/>
        </w:rPr>
        <w:t>Edit AUX</w:t>
      </w:r>
      <w:r w:rsidR="00051B2F">
        <w:rPr>
          <w:b/>
        </w:rPr>
        <w:t>…</w:t>
      </w:r>
      <w:r>
        <w:t xml:space="preserve"> to open the </w:t>
      </w:r>
      <w:r w:rsidRPr="006A4E7C">
        <w:rPr>
          <w:i/>
        </w:rPr>
        <w:t>AUX Variables</w:t>
      </w:r>
      <w:r>
        <w:t xml:space="preserve"> dialog.</w:t>
      </w:r>
    </w:p>
    <w:p w14:paraId="25E94523" w14:textId="77777777" w:rsidR="0059472E" w:rsidRDefault="0059472E" w:rsidP="0059472E">
      <w:pPr>
        <w:pStyle w:val="Figure"/>
      </w:pPr>
      <w:r>
        <w:rPr>
          <w:noProof/>
        </w:rPr>
        <w:lastRenderedPageBreak/>
        <w:drawing>
          <wp:inline distT="0" distB="0" distL="0" distR="0" wp14:anchorId="6F4F16F1" wp14:editId="483000EE">
            <wp:extent cx="3629025" cy="2247900"/>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29025" cy="2247900"/>
                    </a:xfrm>
                    <a:prstGeom prst="rect">
                      <a:avLst/>
                    </a:prstGeom>
                    <a:noFill/>
                    <a:ln>
                      <a:noFill/>
                    </a:ln>
                  </pic:spPr>
                </pic:pic>
              </a:graphicData>
            </a:graphic>
          </wp:inline>
        </w:drawing>
      </w:r>
    </w:p>
    <w:p w14:paraId="010E06A4" w14:textId="77777777" w:rsidR="0059472E" w:rsidRPr="009478DA" w:rsidRDefault="0059472E" w:rsidP="0059472E">
      <w:pPr>
        <w:pStyle w:val="Caption"/>
      </w:pPr>
      <w:r>
        <w:t xml:space="preserve">      Figure </w:t>
      </w:r>
      <w:r w:rsidR="0020552A">
        <w:fldChar w:fldCharType="begin"/>
      </w:r>
      <w:r w:rsidR="0020552A">
        <w:instrText xml:space="preserve"> SEQ Figure \* ARABIC </w:instrText>
      </w:r>
      <w:r w:rsidR="0020552A">
        <w:fldChar w:fldCharType="separate"/>
      </w:r>
      <w:r w:rsidR="0020552A">
        <w:rPr>
          <w:noProof/>
        </w:rPr>
        <w:t>6</w:t>
      </w:r>
      <w:r w:rsidR="0020552A">
        <w:rPr>
          <w:noProof/>
        </w:rPr>
        <w:fldChar w:fldCharType="end"/>
      </w:r>
      <w:r>
        <w:t xml:space="preserve">      AUX Variables dialog</w:t>
      </w:r>
    </w:p>
    <w:p w14:paraId="12217A87" w14:textId="42F296F5" w:rsidR="0059472E" w:rsidRDefault="0059472E" w:rsidP="0059472E">
      <w:r>
        <w:t>This dialog allows defining up to five auxiliary variables (or AUX variables) to be included in the well package. With MODFLOW-USG Transport, AUX variables can be used with the WEL, RIV, CHD, and GHB packages to specify a concentration for water entering the model via these boundary conditions. If multiple species are used, the concentration can be specified for each species (up to 5) using additional AUX variables. The AUX variables must be named following a specific pattern, which is a “C” followed by a two-digit number with a leading zero. For example, species 1 would use an AUX variable named “C01</w:t>
      </w:r>
      <w:r w:rsidR="00051B2F">
        <w:t>,</w:t>
      </w:r>
      <w:r>
        <w:t>” species 2 would use an AUX variable named “C02</w:t>
      </w:r>
      <w:r w:rsidR="00051B2F">
        <w:t>,</w:t>
      </w:r>
      <w:r>
        <w:t>” etc.</w:t>
      </w:r>
    </w:p>
    <w:p w14:paraId="29664252" w14:textId="67B387C5" w:rsidR="0059472E" w:rsidRDefault="0059472E" w:rsidP="0059472E">
      <w:pPr>
        <w:pStyle w:val="ListNumber"/>
        <w:numPr>
          <w:ilvl w:val="0"/>
          <w:numId w:val="9"/>
        </w:numPr>
      </w:pPr>
      <w:r>
        <w:t>In the first row, enter “C01”.</w:t>
      </w:r>
    </w:p>
    <w:p w14:paraId="530B0863" w14:textId="77777777" w:rsidR="0059472E" w:rsidRDefault="0059472E" w:rsidP="0059472E">
      <w:pPr>
        <w:pStyle w:val="ListNumber"/>
        <w:numPr>
          <w:ilvl w:val="0"/>
          <w:numId w:val="9"/>
        </w:numPr>
      </w:pPr>
      <w:r>
        <w:t xml:space="preserve">Click </w:t>
      </w:r>
      <w:r w:rsidRPr="00E312A4">
        <w:rPr>
          <w:b/>
        </w:rPr>
        <w:t>OK</w:t>
      </w:r>
      <w:r>
        <w:t xml:space="preserve"> to close the </w:t>
      </w:r>
      <w:r w:rsidRPr="00D36AC1">
        <w:rPr>
          <w:i/>
        </w:rPr>
        <w:t>AUX Variables</w:t>
      </w:r>
      <w:r>
        <w:t xml:space="preserve"> dialog.</w:t>
      </w:r>
    </w:p>
    <w:p w14:paraId="694D8FD2" w14:textId="76D4391D" w:rsidR="0059472E" w:rsidRDefault="00D80457" w:rsidP="0059472E">
      <w:pPr>
        <w:pStyle w:val="ListNumber"/>
        <w:numPr>
          <w:ilvl w:val="0"/>
          <w:numId w:val="9"/>
        </w:numPr>
      </w:pPr>
      <w:r>
        <w:t>In the first row</w:t>
      </w:r>
      <w:r w:rsidR="0059472E">
        <w:t xml:space="preserve">, enter “57.87” in the </w:t>
      </w:r>
      <w:r w:rsidR="0059472E" w:rsidRPr="00E312A4">
        <w:rPr>
          <w:i/>
        </w:rPr>
        <w:t>C01</w:t>
      </w:r>
      <w:r w:rsidR="0059472E">
        <w:t xml:space="preserve"> column.</w:t>
      </w:r>
    </w:p>
    <w:p w14:paraId="5F936951" w14:textId="77777777" w:rsidR="0059472E" w:rsidRDefault="0059472E" w:rsidP="0059472E">
      <w:pPr>
        <w:pStyle w:val="ListNumber"/>
        <w:numPr>
          <w:ilvl w:val="0"/>
          <w:numId w:val="9"/>
        </w:numPr>
      </w:pPr>
      <w:r>
        <w:t xml:space="preserve">Click </w:t>
      </w:r>
      <w:r w:rsidRPr="00E312A4">
        <w:rPr>
          <w:b/>
        </w:rPr>
        <w:t>OK</w:t>
      </w:r>
      <w:r>
        <w:t xml:space="preserve"> to close the </w:t>
      </w:r>
      <w:r w:rsidRPr="00D36AC1">
        <w:rPr>
          <w:i/>
        </w:rPr>
        <w:t>MODFLOW Well Package</w:t>
      </w:r>
      <w:r>
        <w:t xml:space="preserve"> dialog.</w:t>
      </w:r>
    </w:p>
    <w:p w14:paraId="353C3632" w14:textId="77777777" w:rsidR="0059472E" w:rsidRDefault="0059472E" w:rsidP="0059472E">
      <w:pPr>
        <w:pStyle w:val="Figure"/>
      </w:pPr>
      <w:r>
        <w:rPr>
          <w:noProof/>
        </w:rPr>
        <w:drawing>
          <wp:inline distT="0" distB="0" distL="0" distR="0" wp14:anchorId="74A07B28" wp14:editId="4BA19F6C">
            <wp:extent cx="3733800" cy="32385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33800" cy="3238500"/>
                    </a:xfrm>
                    <a:prstGeom prst="rect">
                      <a:avLst/>
                    </a:prstGeom>
                    <a:noFill/>
                    <a:ln>
                      <a:noFill/>
                    </a:ln>
                  </pic:spPr>
                </pic:pic>
              </a:graphicData>
            </a:graphic>
          </wp:inline>
        </w:drawing>
      </w:r>
    </w:p>
    <w:p w14:paraId="61F7F9F9" w14:textId="77777777" w:rsidR="0059472E" w:rsidRPr="00242D74" w:rsidRDefault="0059472E" w:rsidP="0059472E">
      <w:pPr>
        <w:pStyle w:val="Caption"/>
      </w:pPr>
      <w:r>
        <w:t xml:space="preserve">      Figure </w:t>
      </w:r>
      <w:r w:rsidR="0020552A">
        <w:fldChar w:fldCharType="begin"/>
      </w:r>
      <w:r w:rsidR="0020552A">
        <w:instrText xml:space="preserve"> SEQ Figure \* ARABIC </w:instrText>
      </w:r>
      <w:r w:rsidR="0020552A">
        <w:fldChar w:fldCharType="separate"/>
      </w:r>
      <w:r w:rsidR="0020552A">
        <w:rPr>
          <w:noProof/>
        </w:rPr>
        <w:t>7</w:t>
      </w:r>
      <w:r w:rsidR="0020552A">
        <w:rPr>
          <w:noProof/>
        </w:rPr>
        <w:fldChar w:fldCharType="end"/>
      </w:r>
      <w:r>
        <w:t xml:space="preserve">      MODFLOW Well Package dialog</w:t>
      </w:r>
    </w:p>
    <w:p w14:paraId="013DAF2F" w14:textId="77777777" w:rsidR="0059472E" w:rsidRPr="00045FD0" w:rsidRDefault="0059472E" w:rsidP="0059472E">
      <w:pPr>
        <w:pStyle w:val="Heading1"/>
      </w:pPr>
      <w:bookmarkStart w:id="68" w:name="_Toc458105324"/>
      <w:bookmarkStart w:id="69" w:name="_Toc108169907"/>
      <w:bookmarkStart w:id="70" w:name="_Toc110259482"/>
      <w:r w:rsidRPr="00045FD0">
        <w:lastRenderedPageBreak/>
        <w:t>Output Control</w:t>
      </w:r>
      <w:bookmarkEnd w:id="68"/>
      <w:bookmarkEnd w:id="69"/>
      <w:bookmarkEnd w:id="70"/>
    </w:p>
    <w:p w14:paraId="36765CDD" w14:textId="77777777" w:rsidR="0059472E" w:rsidRDefault="0059472E" w:rsidP="0059472E">
      <w:pPr>
        <w:pStyle w:val="BodyText"/>
      </w:pPr>
      <w:r>
        <w:t>Next to specify the output options by doing the following:</w:t>
      </w:r>
    </w:p>
    <w:p w14:paraId="75D56C5D" w14:textId="77777777" w:rsidR="0059472E" w:rsidRDefault="0059472E" w:rsidP="0059472E">
      <w:pPr>
        <w:pStyle w:val="ListNumber"/>
        <w:numPr>
          <w:ilvl w:val="0"/>
          <w:numId w:val="35"/>
        </w:numPr>
      </w:pPr>
      <w:r>
        <w:t>Select MODFLOW |</w:t>
      </w:r>
      <w:r w:rsidRPr="00F923A5">
        <w:t xml:space="preserve"> </w:t>
      </w:r>
      <w:r w:rsidRPr="0059472E">
        <w:rPr>
          <w:b/>
        </w:rPr>
        <w:t>OC</w:t>
      </w:r>
      <w:r>
        <w:t xml:space="preserve"> – </w:t>
      </w:r>
      <w:r w:rsidRPr="0059472E">
        <w:rPr>
          <w:rStyle w:val="Highlight"/>
          <w:b/>
          <w:i w:val="0"/>
        </w:rPr>
        <w:t>Output Control…</w:t>
      </w:r>
      <w:r w:rsidRPr="0054252E">
        <w:t xml:space="preserve"> </w:t>
      </w:r>
      <w:r>
        <w:t xml:space="preserve">to open the </w:t>
      </w:r>
      <w:r w:rsidRPr="0059472E">
        <w:rPr>
          <w:i/>
        </w:rPr>
        <w:t xml:space="preserve">MODFLOW Output Control </w:t>
      </w:r>
      <w:r>
        <w:t>dialog.</w:t>
      </w:r>
    </w:p>
    <w:p w14:paraId="17AB2E8A" w14:textId="77777777" w:rsidR="0059472E" w:rsidRDefault="0059472E" w:rsidP="0059472E">
      <w:pPr>
        <w:pStyle w:val="CNList"/>
        <w:numPr>
          <w:ilvl w:val="0"/>
          <w:numId w:val="3"/>
        </w:numPr>
      </w:pPr>
      <w:r>
        <w:t xml:space="preserve">Turn on </w:t>
      </w:r>
      <w:r w:rsidRPr="00E312A4">
        <w:rPr>
          <w:i/>
        </w:rPr>
        <w:t>Save concentration</w:t>
      </w:r>
      <w:r>
        <w:rPr>
          <w:i/>
        </w:rPr>
        <w:t>s</w:t>
      </w:r>
      <w:r w:rsidRPr="00E312A4">
        <w:rPr>
          <w:i/>
        </w:rPr>
        <w:t xml:space="preserve"> to *.con file</w:t>
      </w:r>
      <w:r>
        <w:t>.</w:t>
      </w:r>
    </w:p>
    <w:p w14:paraId="1D251643" w14:textId="77777777" w:rsidR="0059472E" w:rsidRDefault="0059472E" w:rsidP="0059472E">
      <w:pPr>
        <w:pStyle w:val="CNList"/>
        <w:numPr>
          <w:ilvl w:val="0"/>
          <w:numId w:val="3"/>
        </w:numPr>
      </w:pPr>
      <w:r>
        <w:t xml:space="preserve">Click </w:t>
      </w:r>
      <w:r w:rsidRPr="00045FD0">
        <w:rPr>
          <w:b/>
        </w:rPr>
        <w:t>OK</w:t>
      </w:r>
      <w:r>
        <w:t xml:space="preserve"> to exit the</w:t>
      </w:r>
      <w:r w:rsidRPr="00D36AC1">
        <w:rPr>
          <w:i/>
        </w:rPr>
        <w:t xml:space="preserve"> MODFLOW</w:t>
      </w:r>
      <w:r>
        <w:t xml:space="preserve"> </w:t>
      </w:r>
      <w:r>
        <w:rPr>
          <w:i/>
        </w:rPr>
        <w:t>Output Control</w:t>
      </w:r>
      <w:r>
        <w:t xml:space="preserve"> dialog.</w:t>
      </w:r>
    </w:p>
    <w:p w14:paraId="32D3CFAC" w14:textId="77777777" w:rsidR="0059472E" w:rsidRDefault="0059472E" w:rsidP="0059472E">
      <w:pPr>
        <w:pStyle w:val="Figure"/>
      </w:pPr>
      <w:r>
        <w:rPr>
          <w:noProof/>
        </w:rPr>
        <w:drawing>
          <wp:inline distT="0" distB="0" distL="0" distR="0" wp14:anchorId="126DCFAC" wp14:editId="19C4C05F">
            <wp:extent cx="3238500" cy="3495675"/>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38500" cy="3495675"/>
                    </a:xfrm>
                    <a:prstGeom prst="rect">
                      <a:avLst/>
                    </a:prstGeom>
                    <a:noFill/>
                    <a:ln>
                      <a:noFill/>
                    </a:ln>
                  </pic:spPr>
                </pic:pic>
              </a:graphicData>
            </a:graphic>
          </wp:inline>
        </w:drawing>
      </w:r>
    </w:p>
    <w:p w14:paraId="02D2D055" w14:textId="77777777" w:rsidR="0059472E" w:rsidRPr="00B42C29" w:rsidRDefault="0059472E" w:rsidP="0059472E">
      <w:pPr>
        <w:pStyle w:val="Caption"/>
      </w:pPr>
      <w:r>
        <w:t xml:space="preserve">      Figure </w:t>
      </w:r>
      <w:r w:rsidR="0020552A">
        <w:fldChar w:fldCharType="begin"/>
      </w:r>
      <w:r w:rsidR="0020552A">
        <w:instrText xml:space="preserve"> SEQ Figure \* ARABIC </w:instrText>
      </w:r>
      <w:r w:rsidR="0020552A">
        <w:fldChar w:fldCharType="separate"/>
      </w:r>
      <w:r w:rsidR="0020552A">
        <w:rPr>
          <w:noProof/>
        </w:rPr>
        <w:t>8</w:t>
      </w:r>
      <w:r w:rsidR="0020552A">
        <w:rPr>
          <w:noProof/>
        </w:rPr>
        <w:fldChar w:fldCharType="end"/>
      </w:r>
      <w:r>
        <w:t xml:space="preserve">      MODFLOW Output Control dialog</w:t>
      </w:r>
    </w:p>
    <w:p w14:paraId="6C8EEDFF" w14:textId="77777777" w:rsidR="0059472E" w:rsidRDefault="0059472E" w:rsidP="0059472E">
      <w:pPr>
        <w:pStyle w:val="Heading1"/>
      </w:pPr>
      <w:bookmarkStart w:id="71" w:name="_Toc112844409"/>
      <w:bookmarkStart w:id="72" w:name="_Toc108169908"/>
      <w:bookmarkStart w:id="73" w:name="_Toc110259483"/>
      <w:r>
        <w:t xml:space="preserve">Saving and Running </w:t>
      </w:r>
      <w:bookmarkEnd w:id="71"/>
      <w:r>
        <w:t>MODFLOW-USG Transport</w:t>
      </w:r>
      <w:bookmarkEnd w:id="72"/>
      <w:bookmarkEnd w:id="73"/>
    </w:p>
    <w:p w14:paraId="424D346B" w14:textId="77777777" w:rsidR="0059472E" w:rsidRDefault="0059472E" w:rsidP="0059472E">
      <w:pPr>
        <w:pStyle w:val="BodyText"/>
      </w:pPr>
      <w:r>
        <w:t>Now to save the simulation and run MODFLOW-USG Transport:</w:t>
      </w:r>
    </w:p>
    <w:p w14:paraId="26E0C31E" w14:textId="77777777" w:rsidR="0059472E" w:rsidRPr="00B91D99" w:rsidRDefault="0059472E" w:rsidP="0059472E">
      <w:pPr>
        <w:pStyle w:val="ListNumber"/>
        <w:numPr>
          <w:ilvl w:val="0"/>
          <w:numId w:val="34"/>
        </w:numPr>
      </w:pPr>
      <w:r w:rsidRPr="0059472E">
        <w:rPr>
          <w:b/>
        </w:rPr>
        <w:t>Save</w:t>
      </w:r>
      <w:r w:rsidRPr="00B91D99">
        <w:t xml:space="preserve"> </w:t>
      </w:r>
      <w:r>
        <w:rPr>
          <w:noProof/>
        </w:rPr>
        <w:drawing>
          <wp:inline distT="0" distB="0" distL="0" distR="0" wp14:anchorId="2C14A98C" wp14:editId="2FB919B5">
            <wp:extent cx="142875" cy="142875"/>
            <wp:effectExtent l="0" t="0" r="9525" b="9525"/>
            <wp:docPr id="77" name="Picture 77"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ile:Save Macro.svg"/>
                    <pic:cNvPicPr>
                      <a:picLocks noChangeAspect="1" noChangeArrowheads="1"/>
                    </pic:cNvPicPr>
                  </pic:nvPicPr>
                  <pic:blipFill>
                    <a:blip r:embed="rId27" r:link="rId37"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w:t>
      </w:r>
      <w:r w:rsidRPr="00B91D99">
        <w:t>.</w:t>
      </w:r>
    </w:p>
    <w:p w14:paraId="17AA0C00" w14:textId="77777777" w:rsidR="0059472E" w:rsidRPr="00B91D99" w:rsidRDefault="0059472E" w:rsidP="0059472E">
      <w:pPr>
        <w:pStyle w:val="CNList"/>
        <w:numPr>
          <w:ilvl w:val="0"/>
          <w:numId w:val="3"/>
        </w:numPr>
      </w:pPr>
      <w:r>
        <w:t xml:space="preserve">Click </w:t>
      </w:r>
      <w:r w:rsidRPr="00045FD0">
        <w:rPr>
          <w:b/>
        </w:rPr>
        <w:t xml:space="preserve">Run </w:t>
      </w:r>
      <w:r>
        <w:rPr>
          <w:b/>
        </w:rPr>
        <w:t>MODFLOW</w:t>
      </w:r>
      <w:r w:rsidRPr="00E312A4">
        <w:rPr>
          <w:b/>
        </w:rPr>
        <w:t xml:space="preserve"> </w:t>
      </w:r>
      <w:r>
        <w:rPr>
          <w:noProof/>
        </w:rPr>
        <w:drawing>
          <wp:inline distT="0" distB="0" distL="0" distR="0" wp14:anchorId="6B1BF0EB" wp14:editId="58D5976A">
            <wp:extent cx="152400" cy="133350"/>
            <wp:effectExtent l="0" t="0" r="0" b="0"/>
            <wp:docPr id="76" name="Picture 76"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ile:Run MODFLOW Macro.svg"/>
                    <pic:cNvPicPr>
                      <a:picLocks noChangeAspect="1" noChangeArrowheads="1"/>
                    </pic:cNvPicPr>
                  </pic:nvPicPr>
                  <pic:blipFill>
                    <a:blip r:embed="rId29" r:link="rId30"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125E47">
        <w:rPr>
          <w:i/>
        </w:rPr>
        <w:t>MODFLOW</w:t>
      </w:r>
      <w:r>
        <w:t xml:space="preserve"> model wrapper dialog</w:t>
      </w:r>
      <w:r w:rsidRPr="00B91D99">
        <w:t>.</w:t>
      </w:r>
    </w:p>
    <w:p w14:paraId="719B1505" w14:textId="77777777" w:rsidR="0059472E" w:rsidRDefault="0059472E" w:rsidP="0059472E">
      <w:pPr>
        <w:pStyle w:val="CNList"/>
        <w:numPr>
          <w:ilvl w:val="0"/>
          <w:numId w:val="3"/>
        </w:numPr>
      </w:pPr>
      <w:r w:rsidRPr="00B91D99">
        <w:t>When the</w:t>
      </w:r>
      <w:r>
        <w:t xml:space="preserve"> simulation is finished, turn on </w:t>
      </w:r>
      <w:r w:rsidRPr="00F923A5">
        <w:rPr>
          <w:i/>
        </w:rPr>
        <w:t>Read solution on exit</w:t>
      </w:r>
      <w:r>
        <w:t>.</w:t>
      </w:r>
    </w:p>
    <w:p w14:paraId="6582436C" w14:textId="77777777" w:rsidR="0059472E" w:rsidRDefault="0059472E" w:rsidP="0059472E">
      <w:pPr>
        <w:pStyle w:val="CNList"/>
        <w:numPr>
          <w:ilvl w:val="0"/>
          <w:numId w:val="3"/>
        </w:numPr>
      </w:pPr>
      <w:r>
        <w:t xml:space="preserve">Click </w:t>
      </w:r>
      <w:r w:rsidRPr="00045FD0">
        <w:rPr>
          <w:b/>
        </w:rPr>
        <w:t>Close</w:t>
      </w:r>
      <w:r>
        <w:t xml:space="preserve"> to import the solution and close the </w:t>
      </w:r>
      <w:r>
        <w:rPr>
          <w:i/>
        </w:rPr>
        <w:t>MODFLOW</w:t>
      </w:r>
      <w:r>
        <w:t xml:space="preserve"> dialog.</w:t>
      </w:r>
    </w:p>
    <w:p w14:paraId="51616192" w14:textId="77777777" w:rsidR="0059472E" w:rsidRDefault="0059472E" w:rsidP="0059472E">
      <w:pPr>
        <w:pStyle w:val="CNList"/>
        <w:numPr>
          <w:ilvl w:val="0"/>
          <w:numId w:val="3"/>
        </w:numPr>
      </w:pPr>
      <w:r>
        <w:t>In the Project Explorer, under the “</w:t>
      </w:r>
      <w:r>
        <w:rPr>
          <w:noProof/>
        </w:rPr>
        <w:drawing>
          <wp:inline distT="0" distB="0" distL="0" distR="0" wp14:anchorId="6C1E6DAA" wp14:editId="7D0235C4">
            <wp:extent cx="152400" cy="133350"/>
            <wp:effectExtent l="0" t="0" r="0" b="0"/>
            <wp:docPr id="75" name="Picture 75"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ile:Generic Folder Locked.svg"/>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proofErr w:type="spellStart"/>
      <w:r>
        <w:t>usg</w:t>
      </w:r>
      <w:proofErr w:type="spellEnd"/>
      <w:r>
        <w:t>-transport (MODFLOW)” solution, select the “</w:t>
      </w:r>
      <w:r>
        <w:rPr>
          <w:noProof/>
        </w:rPr>
        <w:drawing>
          <wp:inline distT="0" distB="0" distL="0" distR="0" wp14:anchorId="56DB0E99" wp14:editId="2CCBF8EC">
            <wp:extent cx="152400" cy="152400"/>
            <wp:effectExtent l="0" t="0" r="0" b="0"/>
            <wp:docPr id="74" name="Picture 74"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ile:Dataset Cells Active.sv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tracer” dataset.</w:t>
      </w:r>
    </w:p>
    <w:p w14:paraId="1FE907FD" w14:textId="762EC2DE" w:rsidR="0059472E" w:rsidRDefault="0059472E" w:rsidP="0059472E">
      <w:pPr>
        <w:pStyle w:val="CNList"/>
        <w:numPr>
          <w:ilvl w:val="0"/>
          <w:numId w:val="3"/>
        </w:numPr>
      </w:pPr>
      <w:r>
        <w:t xml:space="preserve">In the </w:t>
      </w:r>
      <w:r w:rsidRPr="006047F6">
        <w:rPr>
          <w:i/>
        </w:rPr>
        <w:t xml:space="preserve">Time </w:t>
      </w:r>
      <w:r>
        <w:rPr>
          <w:i/>
        </w:rPr>
        <w:t xml:space="preserve">Steps </w:t>
      </w:r>
      <w:r>
        <w:t>w</w:t>
      </w:r>
      <w:r w:rsidRPr="00125E47">
        <w:t>indow</w:t>
      </w:r>
      <w:r>
        <w:t xml:space="preserve">, select the </w:t>
      </w:r>
      <w:proofErr w:type="gramStart"/>
      <w:r>
        <w:t>last time</w:t>
      </w:r>
      <w:proofErr w:type="gramEnd"/>
      <w:r>
        <w:t xml:space="preserve"> step</w:t>
      </w:r>
      <w:r w:rsidR="009E1677">
        <w:t xml:space="preserve"> (21. 730.0)</w:t>
      </w:r>
      <w:r>
        <w:t>.</w:t>
      </w:r>
    </w:p>
    <w:p w14:paraId="49E4489B" w14:textId="77777777" w:rsidR="0059472E" w:rsidRDefault="0059472E" w:rsidP="0059472E">
      <w:pPr>
        <w:pStyle w:val="BodyText"/>
      </w:pPr>
      <w:r>
        <w:t xml:space="preserve">The model should appear </w:t>
      </w:r>
      <w:proofErr w:type="gramStart"/>
      <w:r>
        <w:t>similar to</w:t>
      </w:r>
      <w:proofErr w:type="gramEnd"/>
      <w:r>
        <w:t xml:space="preserve"> </w:t>
      </w:r>
      <w:r>
        <w:fldChar w:fldCharType="begin"/>
      </w:r>
      <w:r>
        <w:instrText xml:space="preserve"> REF _Ref458103931 \h </w:instrText>
      </w:r>
      <w:r>
        <w:fldChar w:fldCharType="separate"/>
      </w:r>
      <w:r w:rsidR="0020552A">
        <w:t xml:space="preserve">Figure </w:t>
      </w:r>
      <w:r w:rsidR="0020552A">
        <w:rPr>
          <w:noProof/>
        </w:rPr>
        <w:t>9</w:t>
      </w:r>
      <w:r>
        <w:fldChar w:fldCharType="end"/>
      </w:r>
      <w:r>
        <w:t>.</w:t>
      </w:r>
    </w:p>
    <w:p w14:paraId="55C23807" w14:textId="77777777" w:rsidR="0059472E" w:rsidRDefault="0059472E" w:rsidP="0059472E">
      <w:pPr>
        <w:keepNext/>
      </w:pPr>
      <w:r>
        <w:rPr>
          <w:noProof/>
        </w:rPr>
        <w:lastRenderedPageBreak/>
        <w:drawing>
          <wp:inline distT="0" distB="0" distL="0" distR="0" wp14:anchorId="28193A72" wp14:editId="6AE3F08B">
            <wp:extent cx="4572000" cy="4229100"/>
            <wp:effectExtent l="19050" t="19050" r="19050" b="190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0" cy="4229100"/>
                    </a:xfrm>
                    <a:prstGeom prst="rect">
                      <a:avLst/>
                    </a:prstGeom>
                    <a:noFill/>
                    <a:ln w="6350" cmpd="sng">
                      <a:solidFill>
                        <a:srgbClr val="000000"/>
                      </a:solidFill>
                      <a:miter lim="800000"/>
                      <a:headEnd/>
                      <a:tailEnd/>
                    </a:ln>
                    <a:effectLst/>
                  </pic:spPr>
                </pic:pic>
              </a:graphicData>
            </a:graphic>
          </wp:inline>
        </w:drawing>
      </w:r>
    </w:p>
    <w:p w14:paraId="16EC3698" w14:textId="77777777" w:rsidR="0059472E" w:rsidRDefault="0059472E" w:rsidP="0059472E">
      <w:pPr>
        <w:pStyle w:val="Caption"/>
      </w:pPr>
      <w:r>
        <w:t xml:space="preserve">      </w:t>
      </w:r>
      <w:bookmarkStart w:id="74" w:name="_Ref458103931"/>
      <w:r>
        <w:t xml:space="preserve">Figure </w:t>
      </w:r>
      <w:r w:rsidR="0020552A">
        <w:fldChar w:fldCharType="begin"/>
      </w:r>
      <w:r w:rsidR="0020552A">
        <w:instrText xml:space="preserve"> SEQ Figure \* ARABIC </w:instrText>
      </w:r>
      <w:r w:rsidR="0020552A">
        <w:fldChar w:fldCharType="separate"/>
      </w:r>
      <w:r w:rsidR="0020552A">
        <w:rPr>
          <w:noProof/>
        </w:rPr>
        <w:t>9</w:t>
      </w:r>
      <w:r w:rsidR="0020552A">
        <w:rPr>
          <w:noProof/>
        </w:rPr>
        <w:fldChar w:fldCharType="end"/>
      </w:r>
      <w:bookmarkEnd w:id="74"/>
      <w:r>
        <w:t xml:space="preserve">      Contaminant plume from the MODFLOW-USG Transport solution</w:t>
      </w:r>
    </w:p>
    <w:p w14:paraId="7EF714B8" w14:textId="77777777" w:rsidR="0059472E" w:rsidRDefault="0059472E" w:rsidP="0059472E">
      <w:pPr>
        <w:pStyle w:val="Heading1"/>
      </w:pPr>
      <w:bookmarkStart w:id="75" w:name="_Toc112844411"/>
      <w:bookmarkStart w:id="76" w:name="_Toc108169909"/>
      <w:bookmarkStart w:id="77" w:name="_Toc110259484"/>
      <w:r>
        <w:t>Setting</w:t>
      </w:r>
      <w:bookmarkStart w:id="78" w:name="myTempMark"/>
      <w:bookmarkEnd w:id="78"/>
      <w:r>
        <w:t xml:space="preserve"> Up an Animation</w:t>
      </w:r>
      <w:bookmarkEnd w:id="75"/>
      <w:bookmarkEnd w:id="76"/>
      <w:bookmarkEnd w:id="77"/>
    </w:p>
    <w:p w14:paraId="67E2DD30" w14:textId="77777777" w:rsidR="0059472E" w:rsidRDefault="0059472E" w:rsidP="0059472E">
      <w:pPr>
        <w:pStyle w:val="BodyText"/>
      </w:pPr>
      <w:r>
        <w:t>Generating an animation facilitates observing how the solution changes over the one-year simulation. Do the following to set up the animation:</w:t>
      </w:r>
    </w:p>
    <w:p w14:paraId="054C6E81" w14:textId="77777777" w:rsidR="0059472E" w:rsidRPr="00B91D99" w:rsidRDefault="0059472E" w:rsidP="0059472E">
      <w:pPr>
        <w:pStyle w:val="ListNumber"/>
        <w:numPr>
          <w:ilvl w:val="0"/>
          <w:numId w:val="33"/>
        </w:numPr>
      </w:pPr>
      <w:r>
        <w:t xml:space="preserve">Select </w:t>
      </w:r>
      <w:r w:rsidRPr="0059472E">
        <w:rPr>
          <w:i/>
        </w:rPr>
        <w:t xml:space="preserve">Display | </w:t>
      </w:r>
      <w:r w:rsidRPr="0059472E">
        <w:rPr>
          <w:b/>
        </w:rPr>
        <w:t>Animate…</w:t>
      </w:r>
      <w:r>
        <w:t xml:space="preserve"> to bring up the </w:t>
      </w:r>
      <w:r w:rsidRPr="0059472E">
        <w:rPr>
          <w:i/>
        </w:rPr>
        <w:t>Options</w:t>
      </w:r>
      <w:r>
        <w:t xml:space="preserve"> page of the </w:t>
      </w:r>
      <w:r w:rsidRPr="0059472E">
        <w:rPr>
          <w:i/>
        </w:rPr>
        <w:t>Animation Wizard</w:t>
      </w:r>
      <w:r>
        <w:t xml:space="preserve"> dialog</w:t>
      </w:r>
      <w:r w:rsidRPr="00B91D99">
        <w:t>.</w:t>
      </w:r>
    </w:p>
    <w:p w14:paraId="368434BD" w14:textId="199B2720" w:rsidR="009E1677" w:rsidRDefault="009E1677" w:rsidP="0059472E">
      <w:pPr>
        <w:pStyle w:val="CNList"/>
        <w:numPr>
          <w:ilvl w:val="0"/>
          <w:numId w:val="3"/>
        </w:numPr>
      </w:pPr>
      <w:r>
        <w:t xml:space="preserve">Under </w:t>
      </w:r>
      <w:r w:rsidRPr="00F43B13">
        <w:rPr>
          <w:i/>
          <w:iCs/>
        </w:rPr>
        <w:t>Options</w:t>
      </w:r>
      <w:r>
        <w:t>, t</w:t>
      </w:r>
      <w:r w:rsidR="0059472E">
        <w:t>urn on</w:t>
      </w:r>
      <w:r w:rsidR="0059472E" w:rsidRPr="00B91D99">
        <w:t xml:space="preserve"> </w:t>
      </w:r>
      <w:r w:rsidR="0059472E" w:rsidRPr="0054252E">
        <w:rPr>
          <w:i/>
        </w:rPr>
        <w:t>Data</w:t>
      </w:r>
      <w:r w:rsidR="0059472E" w:rsidRPr="00F923A5">
        <w:rPr>
          <w:i/>
        </w:rPr>
        <w:t>set</w:t>
      </w:r>
      <w:r>
        <w:t>.</w:t>
      </w:r>
    </w:p>
    <w:p w14:paraId="60380C33" w14:textId="1C762955" w:rsidR="0059472E" w:rsidRPr="00E908F3" w:rsidRDefault="009E1677" w:rsidP="0059472E">
      <w:pPr>
        <w:pStyle w:val="CNList"/>
        <w:numPr>
          <w:ilvl w:val="0"/>
          <w:numId w:val="3"/>
        </w:numPr>
      </w:pPr>
      <w:r>
        <w:t>C</w:t>
      </w:r>
      <w:r w:rsidR="0059472E">
        <w:t xml:space="preserve">lick </w:t>
      </w:r>
      <w:r w:rsidR="0059472E" w:rsidRPr="0054252E">
        <w:rPr>
          <w:b/>
        </w:rPr>
        <w:t>Next</w:t>
      </w:r>
      <w:r w:rsidR="0059472E">
        <w:t xml:space="preserve"> to go to the </w:t>
      </w:r>
      <w:r w:rsidR="0059472E" w:rsidRPr="00F923A5">
        <w:rPr>
          <w:i/>
        </w:rPr>
        <w:t>Datasets</w:t>
      </w:r>
      <w:r w:rsidR="0059472E">
        <w:t xml:space="preserve"> page of the </w:t>
      </w:r>
      <w:r w:rsidR="0059472E" w:rsidRPr="00F923A5">
        <w:rPr>
          <w:i/>
        </w:rPr>
        <w:t>Animation Wizard</w:t>
      </w:r>
      <w:r w:rsidR="0059472E">
        <w:t xml:space="preserve"> dialog</w:t>
      </w:r>
      <w:r w:rsidR="0059472E" w:rsidRPr="00B91D99">
        <w:t>.</w:t>
      </w:r>
    </w:p>
    <w:p w14:paraId="6138E95A" w14:textId="77777777" w:rsidR="0059472E" w:rsidRDefault="0059472E" w:rsidP="0059472E">
      <w:pPr>
        <w:pStyle w:val="CNList"/>
        <w:numPr>
          <w:ilvl w:val="0"/>
          <w:numId w:val="3"/>
        </w:numPr>
      </w:pPr>
      <w:r>
        <w:t xml:space="preserve">Below </w:t>
      </w:r>
      <w:r w:rsidRPr="003A51B9">
        <w:rPr>
          <w:i/>
        </w:rPr>
        <w:t>Run simulation from time</w:t>
      </w:r>
      <w:r>
        <w:t>, s</w:t>
      </w:r>
      <w:r w:rsidRPr="00B91D99">
        <w:t xml:space="preserve">elect </w:t>
      </w:r>
      <w:r w:rsidRPr="00C32C48">
        <w:rPr>
          <w:i/>
        </w:rPr>
        <w:t>Use constant interval</w:t>
      </w:r>
      <w:r>
        <w:t xml:space="preserve"> and enter “36.5” as the </w:t>
      </w:r>
      <w:r w:rsidRPr="00F923A5">
        <w:rPr>
          <w:i/>
        </w:rPr>
        <w:t>Time interval</w:t>
      </w:r>
      <w:r>
        <w:t>.</w:t>
      </w:r>
    </w:p>
    <w:p w14:paraId="5F5CFFF4" w14:textId="77777777" w:rsidR="0059472E" w:rsidRDefault="0059472E" w:rsidP="0059472E">
      <w:pPr>
        <w:pStyle w:val="BodyText"/>
      </w:pPr>
      <w:r w:rsidRPr="00B91D99">
        <w:t>This will result in 11 frames.</w:t>
      </w:r>
    </w:p>
    <w:p w14:paraId="0DD420D1" w14:textId="77777777" w:rsidR="0059472E" w:rsidRPr="00B91D99" w:rsidRDefault="0059472E" w:rsidP="0059472E">
      <w:pPr>
        <w:pStyle w:val="CNList"/>
        <w:numPr>
          <w:ilvl w:val="0"/>
          <w:numId w:val="3"/>
        </w:numPr>
      </w:pPr>
      <w:r w:rsidRPr="00B91D99">
        <w:t xml:space="preserve">Turn on </w:t>
      </w:r>
      <w:r w:rsidRPr="004C1F21">
        <w:rPr>
          <w:rStyle w:val="Highlight"/>
          <w:iCs/>
        </w:rPr>
        <w:t>Display clock</w:t>
      </w:r>
      <w:r w:rsidRPr="00B91D99">
        <w:t>.</w:t>
      </w:r>
    </w:p>
    <w:p w14:paraId="1DFB97FE" w14:textId="77777777" w:rsidR="0059472E" w:rsidRDefault="0059472E" w:rsidP="0059472E">
      <w:pPr>
        <w:pStyle w:val="CNList"/>
        <w:numPr>
          <w:ilvl w:val="0"/>
          <w:numId w:val="3"/>
        </w:numPr>
      </w:pPr>
      <w:r>
        <w:t>Click</w:t>
      </w:r>
      <w:r w:rsidRPr="00B91D99">
        <w:t xml:space="preserve"> </w:t>
      </w:r>
      <w:r w:rsidRPr="00045FD0">
        <w:rPr>
          <w:rStyle w:val="Highlight"/>
          <w:b/>
          <w:i w:val="0"/>
          <w:iCs/>
        </w:rPr>
        <w:t>Finish</w:t>
      </w:r>
      <w:r w:rsidRPr="00B91D99">
        <w:t xml:space="preserve"> </w:t>
      </w:r>
      <w:r>
        <w:t xml:space="preserve">to generate the animation and close the </w:t>
      </w:r>
      <w:r w:rsidRPr="00F923A5">
        <w:rPr>
          <w:i/>
        </w:rPr>
        <w:t>Animation Wizard</w:t>
      </w:r>
      <w:r>
        <w:t xml:space="preserve"> dialog</w:t>
      </w:r>
      <w:r w:rsidRPr="00B91D99">
        <w:t>.</w:t>
      </w:r>
    </w:p>
    <w:p w14:paraId="5802A93D" w14:textId="4D0A0944" w:rsidR="0059472E" w:rsidRPr="00C154BA" w:rsidRDefault="0059472E" w:rsidP="0059472E">
      <w:r>
        <w:t>Now the animation can be opened in an external media player and viewed. If desired, outside of GMS, navigate to the directo</w:t>
      </w:r>
      <w:r w:rsidR="00F97DF9">
        <w:t>ry for the animation and open the generated MP4 file</w:t>
      </w:r>
      <w:r>
        <w:t xml:space="preserve"> in the desired media player. The directory where the animation was saved can be found and adjusted on the </w:t>
      </w:r>
      <w:r>
        <w:rPr>
          <w:i/>
        </w:rPr>
        <w:t>Options</w:t>
      </w:r>
      <w:r>
        <w:t xml:space="preserve"> page of the </w:t>
      </w:r>
      <w:r>
        <w:rPr>
          <w:i/>
        </w:rPr>
        <w:t>Animation Wizard</w:t>
      </w:r>
      <w:r>
        <w:t xml:space="preserve"> under the </w:t>
      </w:r>
      <w:r>
        <w:rPr>
          <w:i/>
        </w:rPr>
        <w:t>File type</w:t>
      </w:r>
      <w:r>
        <w:t xml:space="preserve"> section.</w:t>
      </w:r>
    </w:p>
    <w:p w14:paraId="79236B50" w14:textId="77777777" w:rsidR="0059472E" w:rsidRDefault="0059472E" w:rsidP="0059472E">
      <w:pPr>
        <w:pStyle w:val="Heading1"/>
      </w:pPr>
      <w:bookmarkStart w:id="79" w:name="_Toc108169910"/>
      <w:bookmarkStart w:id="80" w:name="_Toc110259485"/>
      <w:bookmarkStart w:id="81" w:name="_Toc112844413"/>
      <w:r>
        <w:lastRenderedPageBreak/>
        <w:t>Using a Voronoi Grid</w:t>
      </w:r>
      <w:bookmarkEnd w:id="79"/>
      <w:bookmarkEnd w:id="80"/>
    </w:p>
    <w:p w14:paraId="5ED8DA51" w14:textId="77777777" w:rsidR="0059472E" w:rsidRDefault="0059472E" w:rsidP="0059472E">
      <w:pPr>
        <w:pStyle w:val="BodyText"/>
      </w:pPr>
      <w:r>
        <w:t>MODFLOW-USG Transport works with unstructured grids. To demonstrate this, open a project that models the same scenario but uses a Voronoi grid.</w:t>
      </w:r>
    </w:p>
    <w:p w14:paraId="403C31D0" w14:textId="77777777" w:rsidR="0059472E" w:rsidRDefault="0059472E" w:rsidP="0059472E">
      <w:pPr>
        <w:pStyle w:val="ListNumber"/>
        <w:numPr>
          <w:ilvl w:val="0"/>
          <w:numId w:val="32"/>
        </w:numPr>
      </w:pPr>
      <w:r>
        <w:t xml:space="preserve">Select </w:t>
      </w:r>
      <w:r w:rsidRPr="0059472E">
        <w:rPr>
          <w:i/>
        </w:rPr>
        <w:t xml:space="preserve">File | </w:t>
      </w:r>
      <w:r w:rsidRPr="0059472E">
        <w:rPr>
          <w:b/>
        </w:rPr>
        <w:t>New</w:t>
      </w:r>
      <w:r>
        <w:t>. Save the current project if prompted.</w:t>
      </w:r>
    </w:p>
    <w:p w14:paraId="604FD0FA" w14:textId="77777777" w:rsidR="0059472E" w:rsidRDefault="0059472E" w:rsidP="0059472E">
      <w:pPr>
        <w:pStyle w:val="ListNumber"/>
        <w:numPr>
          <w:ilvl w:val="0"/>
          <w:numId w:val="9"/>
        </w:numPr>
      </w:pPr>
      <w:r>
        <w:t xml:space="preserve">Click </w:t>
      </w:r>
      <w:r w:rsidRPr="00151F49">
        <w:rPr>
          <w:b/>
        </w:rPr>
        <w:t>Open</w:t>
      </w:r>
      <w:r>
        <w:t xml:space="preserve"> </w:t>
      </w:r>
      <w:r>
        <w:rPr>
          <w:noProof/>
        </w:rPr>
        <w:drawing>
          <wp:inline distT="0" distB="0" distL="0" distR="0" wp14:anchorId="458FE920" wp14:editId="038E1682">
            <wp:extent cx="152400" cy="133350"/>
            <wp:effectExtent l="0" t="0" r="0" b="0"/>
            <wp:docPr id="72" name="Picture 72"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ile:Open Macro.svg"/>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F923A5">
        <w:rPr>
          <w:i/>
        </w:rPr>
        <w:t>Open</w:t>
      </w:r>
      <w:r>
        <w:t xml:space="preserve"> dialog.</w:t>
      </w:r>
    </w:p>
    <w:p w14:paraId="7110ED8B" w14:textId="77777777" w:rsidR="0059472E" w:rsidRDefault="0059472E" w:rsidP="0059472E">
      <w:pPr>
        <w:pStyle w:val="ListNumber"/>
        <w:numPr>
          <w:ilvl w:val="0"/>
          <w:numId w:val="9"/>
        </w:numPr>
      </w:pPr>
      <w:r>
        <w:t>Select “Project Files (*.</w:t>
      </w:r>
      <w:proofErr w:type="spellStart"/>
      <w:r>
        <w:t>gpr</w:t>
      </w:r>
      <w:proofErr w:type="spellEnd"/>
      <w:r>
        <w:t xml:space="preserve">)” from the </w:t>
      </w:r>
      <w:r w:rsidRPr="00F923A5">
        <w:rPr>
          <w:i/>
        </w:rPr>
        <w:t>Files of type</w:t>
      </w:r>
      <w:r>
        <w:t xml:space="preserve"> drop-down.</w:t>
      </w:r>
    </w:p>
    <w:p w14:paraId="3175EED3" w14:textId="77777777" w:rsidR="0059472E" w:rsidRDefault="0059472E" w:rsidP="0059472E">
      <w:pPr>
        <w:pStyle w:val="CNList"/>
        <w:numPr>
          <w:ilvl w:val="0"/>
          <w:numId w:val="3"/>
        </w:numPr>
      </w:pPr>
      <w:r>
        <w:t xml:space="preserve">Browse to </w:t>
      </w:r>
      <w:r w:rsidRPr="00F923A5">
        <w:rPr>
          <w:i/>
        </w:rPr>
        <w:t>\</w:t>
      </w:r>
      <w:r>
        <w:rPr>
          <w:i/>
        </w:rPr>
        <w:t>MODFLOW-USG-Transport</w:t>
      </w:r>
      <w:r w:rsidRPr="00F923A5">
        <w:rPr>
          <w:i/>
        </w:rPr>
        <w:t>\</w:t>
      </w:r>
      <w:r>
        <w:rPr>
          <w:i/>
        </w:rPr>
        <w:t>mt3d</w:t>
      </w:r>
      <w:r w:rsidRPr="00F923A5">
        <w:rPr>
          <w:i/>
        </w:rPr>
        <w:t>grid</w:t>
      </w:r>
      <w:r>
        <w:t xml:space="preserve"> directory and select “</w:t>
      </w:r>
      <w:proofErr w:type="spellStart"/>
      <w:r>
        <w:t>voronoi</w:t>
      </w:r>
      <w:r w:rsidRPr="00045FD0">
        <w:t>.gpr</w:t>
      </w:r>
      <w:proofErr w:type="spellEnd"/>
      <w:r>
        <w:t>”.</w:t>
      </w:r>
    </w:p>
    <w:p w14:paraId="1457DBEA" w14:textId="77777777" w:rsidR="0059472E" w:rsidRDefault="0059472E" w:rsidP="0059472E">
      <w:pPr>
        <w:pStyle w:val="CNList"/>
        <w:numPr>
          <w:ilvl w:val="0"/>
          <w:numId w:val="3"/>
        </w:numPr>
      </w:pPr>
      <w:r>
        <w:t xml:space="preserve">Click </w:t>
      </w:r>
      <w:r>
        <w:rPr>
          <w:b/>
        </w:rPr>
        <w:t>Open</w:t>
      </w:r>
      <w:r>
        <w:t xml:space="preserve"> to import the project and exit the </w:t>
      </w:r>
      <w:r w:rsidRPr="00F923A5">
        <w:rPr>
          <w:i/>
        </w:rPr>
        <w:t>Open</w:t>
      </w:r>
      <w:r>
        <w:t xml:space="preserve"> dialog</w:t>
      </w:r>
      <w:r w:rsidRPr="00F923A5">
        <w:t>.</w:t>
      </w:r>
    </w:p>
    <w:p w14:paraId="099C4986" w14:textId="151258D6" w:rsidR="0059472E" w:rsidRDefault="0059472E" w:rsidP="0059472E">
      <w:r>
        <w:t xml:space="preserve">Notice that this model uses an unstructured grid </w:t>
      </w:r>
      <w:r w:rsidR="00455D0A">
        <w:t>that</w:t>
      </w:r>
      <w:r>
        <w:t xml:space="preserve"> contains Voronoi grid cells.</w:t>
      </w:r>
    </w:p>
    <w:p w14:paraId="4BBD3EEB" w14:textId="4E2FDB63" w:rsidR="0059472E" w:rsidRDefault="0059472E" w:rsidP="0059472E">
      <w:pPr>
        <w:pStyle w:val="CNList"/>
        <w:numPr>
          <w:ilvl w:val="0"/>
          <w:numId w:val="3"/>
        </w:numPr>
      </w:pPr>
      <w:r>
        <w:t>In the Project Explorer, under the “</w:t>
      </w:r>
      <w:r>
        <w:rPr>
          <w:noProof/>
        </w:rPr>
        <w:drawing>
          <wp:inline distT="0" distB="0" distL="0" distR="0" wp14:anchorId="42B80C86" wp14:editId="1C264768">
            <wp:extent cx="152400" cy="133350"/>
            <wp:effectExtent l="0" t="0" r="0" b="0"/>
            <wp:docPr id="71" name="Picture 71"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ile:Generic Folder Locked.svg"/>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009E1677">
        <w:t xml:space="preserve"> </w:t>
      </w:r>
      <w:proofErr w:type="spellStart"/>
      <w:r>
        <w:t>voronoi</w:t>
      </w:r>
      <w:proofErr w:type="spellEnd"/>
      <w:r>
        <w:t xml:space="preserve"> (MODFLOW)” solution</w:t>
      </w:r>
      <w:r w:rsidR="00F97DF9">
        <w:t xml:space="preserve"> folder</w:t>
      </w:r>
      <w:r>
        <w:t>, select the “</w:t>
      </w:r>
      <w:r>
        <w:rPr>
          <w:noProof/>
        </w:rPr>
        <w:drawing>
          <wp:inline distT="0" distB="0" distL="0" distR="0" wp14:anchorId="10C2E240" wp14:editId="1F6E6C85">
            <wp:extent cx="152400" cy="152400"/>
            <wp:effectExtent l="0" t="0" r="0" b="0"/>
            <wp:docPr id="70" name="Picture 70"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ile:Dataset Cells Active.sv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tracer” dataset</w:t>
      </w:r>
      <w:r w:rsidRPr="00F923A5">
        <w:t>.</w:t>
      </w:r>
    </w:p>
    <w:p w14:paraId="3623A1C7" w14:textId="60D283A2" w:rsidR="0059472E" w:rsidRDefault="0059472E" w:rsidP="0059472E">
      <w:pPr>
        <w:pStyle w:val="CNList"/>
        <w:numPr>
          <w:ilvl w:val="0"/>
          <w:numId w:val="3"/>
        </w:numPr>
      </w:pPr>
      <w:r>
        <w:t xml:space="preserve">In the </w:t>
      </w:r>
      <w:r w:rsidRPr="00125E47">
        <w:rPr>
          <w:i/>
        </w:rPr>
        <w:t>Time Steps</w:t>
      </w:r>
      <w:r>
        <w:t xml:space="preserve"> window, scroll to the bottom and select the last time step</w:t>
      </w:r>
      <w:r w:rsidR="009E1677">
        <w:t xml:space="preserve"> (21. 366.0)</w:t>
      </w:r>
      <w:r>
        <w:t>.</w:t>
      </w:r>
    </w:p>
    <w:p w14:paraId="1002120F" w14:textId="77777777" w:rsidR="0059472E" w:rsidRDefault="0059472E" w:rsidP="0059472E">
      <w:r>
        <w:t xml:space="preserve">Notice that the contours of contaminant concentration are </w:t>
      </w:r>
      <w:proofErr w:type="gramStart"/>
      <w:r>
        <w:t>similar to</w:t>
      </w:r>
      <w:proofErr w:type="gramEnd"/>
      <w:r>
        <w:t xml:space="preserve"> those in the previous project (</w:t>
      </w:r>
      <w:r>
        <w:fldChar w:fldCharType="begin"/>
      </w:r>
      <w:r>
        <w:instrText xml:space="preserve"> REF _Ref110259340 \h </w:instrText>
      </w:r>
      <w:r>
        <w:fldChar w:fldCharType="separate"/>
      </w:r>
      <w:r w:rsidR="0020552A">
        <w:t xml:space="preserve">Figure </w:t>
      </w:r>
      <w:r w:rsidR="0020552A">
        <w:rPr>
          <w:noProof/>
        </w:rPr>
        <w:t>10</w:t>
      </w:r>
      <w:r>
        <w:fldChar w:fldCharType="end"/>
      </w:r>
      <w:r>
        <w:t xml:space="preserve">). </w:t>
      </w:r>
    </w:p>
    <w:p w14:paraId="3A7B76DB" w14:textId="77777777" w:rsidR="0059472E" w:rsidRDefault="0059472E" w:rsidP="0059472E">
      <w:pPr>
        <w:pStyle w:val="BodyText"/>
        <w:keepNext/>
      </w:pPr>
      <w:r>
        <w:rPr>
          <w:noProof/>
        </w:rPr>
        <w:drawing>
          <wp:inline distT="0" distB="0" distL="0" distR="0" wp14:anchorId="6A45F7CA" wp14:editId="193FF98B">
            <wp:extent cx="4572000" cy="3931920"/>
            <wp:effectExtent l="19050" t="19050" r="19050" b="1143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72000" cy="3931920"/>
                    </a:xfrm>
                    <a:prstGeom prst="rect">
                      <a:avLst/>
                    </a:prstGeom>
                    <a:noFill/>
                    <a:ln w="6350" cmpd="sng">
                      <a:solidFill>
                        <a:srgbClr val="000000"/>
                      </a:solidFill>
                      <a:miter lim="800000"/>
                      <a:headEnd/>
                      <a:tailEnd/>
                    </a:ln>
                    <a:effectLst/>
                  </pic:spPr>
                </pic:pic>
              </a:graphicData>
            </a:graphic>
          </wp:inline>
        </w:drawing>
      </w:r>
    </w:p>
    <w:p w14:paraId="2D8B8C3F" w14:textId="77777777" w:rsidR="0059472E" w:rsidRPr="00AF2494" w:rsidRDefault="0059472E" w:rsidP="0059472E">
      <w:pPr>
        <w:pStyle w:val="Caption"/>
      </w:pPr>
      <w:bookmarkStart w:id="82" w:name="_Ref522027973"/>
      <w:r>
        <w:t xml:space="preserve">      </w:t>
      </w:r>
      <w:bookmarkStart w:id="83" w:name="_Ref110259340"/>
      <w:r>
        <w:t xml:space="preserve">Figure </w:t>
      </w:r>
      <w:r w:rsidR="0020552A">
        <w:fldChar w:fldCharType="begin"/>
      </w:r>
      <w:r w:rsidR="0020552A">
        <w:instrText xml:space="preserve"> SEQ Figure \* ARABIC </w:instrText>
      </w:r>
      <w:r w:rsidR="0020552A">
        <w:fldChar w:fldCharType="separate"/>
      </w:r>
      <w:r w:rsidR="0020552A">
        <w:rPr>
          <w:noProof/>
        </w:rPr>
        <w:t>10</w:t>
      </w:r>
      <w:r w:rsidR="0020552A">
        <w:rPr>
          <w:noProof/>
        </w:rPr>
        <w:fldChar w:fldCharType="end"/>
      </w:r>
      <w:bookmarkEnd w:id="82"/>
      <w:bookmarkEnd w:id="83"/>
      <w:r>
        <w:t xml:space="preserve">      MODFLOW-USG Transport model using a Voronoi </w:t>
      </w:r>
      <w:proofErr w:type="spellStart"/>
      <w:r>
        <w:t>UGrid</w:t>
      </w:r>
      <w:proofErr w:type="spellEnd"/>
    </w:p>
    <w:p w14:paraId="5D901AD0" w14:textId="77777777" w:rsidR="0059472E" w:rsidRDefault="0059472E" w:rsidP="0059472E">
      <w:pPr>
        <w:pStyle w:val="Heading1"/>
      </w:pPr>
      <w:bookmarkStart w:id="84" w:name="_Toc108169911"/>
      <w:bookmarkStart w:id="85" w:name="_Toc110259486"/>
      <w:r>
        <w:lastRenderedPageBreak/>
        <w:t>Conclusion</w:t>
      </w:r>
      <w:bookmarkEnd w:id="81"/>
      <w:bookmarkEnd w:id="84"/>
      <w:bookmarkEnd w:id="85"/>
    </w:p>
    <w:p w14:paraId="7C6173CD" w14:textId="77777777" w:rsidR="0059472E" w:rsidRDefault="0059472E" w:rsidP="0059472E">
      <w:pPr>
        <w:pStyle w:val="BodyText"/>
      </w:pPr>
      <w:r>
        <w:t>This concludes the “</w:t>
      </w:r>
      <w:r>
        <w:rPr>
          <w:rStyle w:val="Highlight"/>
          <w:i w:val="0"/>
          <w:iCs/>
        </w:rPr>
        <w:t>MODFLOW-USG Transport</w:t>
      </w:r>
      <w:r w:rsidRPr="00045FD0">
        <w:rPr>
          <w:rStyle w:val="Highlight"/>
          <w:i w:val="0"/>
        </w:rPr>
        <w:t xml:space="preserve"> – Grid Approach</w:t>
      </w:r>
      <w:r>
        <w:rPr>
          <w:rStyle w:val="Highlight"/>
          <w:i w:val="0"/>
        </w:rPr>
        <w:t>”</w:t>
      </w:r>
      <w:r>
        <w:t xml:space="preserve"> tutorial. The following key concepts were discussed and demonstrated in this tutorial:</w:t>
      </w:r>
    </w:p>
    <w:p w14:paraId="41A4824C" w14:textId="1560E45F" w:rsidR="0059472E" w:rsidRDefault="0059472E" w:rsidP="0059472E">
      <w:pPr>
        <w:pStyle w:val="BodyText"/>
        <w:numPr>
          <w:ilvl w:val="0"/>
          <w:numId w:val="31"/>
        </w:numPr>
      </w:pPr>
      <w:r>
        <w:t xml:space="preserve">MODFLOW-USG Transport can solve for flow only or </w:t>
      </w:r>
      <w:r w:rsidR="00455D0A">
        <w:t xml:space="preserve">for </w:t>
      </w:r>
      <w:r>
        <w:t>coupled flow and transport.</w:t>
      </w:r>
    </w:p>
    <w:p w14:paraId="5F277D24" w14:textId="77777777" w:rsidR="0059472E" w:rsidRDefault="0059472E" w:rsidP="0059472E">
      <w:pPr>
        <w:pStyle w:val="BodyText"/>
        <w:numPr>
          <w:ilvl w:val="0"/>
          <w:numId w:val="31"/>
        </w:numPr>
      </w:pPr>
      <w:r>
        <w:t>The main process used for transport is the BCT process. Other packages that can be used for transport include:</w:t>
      </w:r>
    </w:p>
    <w:p w14:paraId="08F8BEA0" w14:textId="77777777" w:rsidR="0059472E" w:rsidRPr="002C6712" w:rsidRDefault="0059472E" w:rsidP="0059472E">
      <w:pPr>
        <w:pStyle w:val="ListBulletIndent"/>
      </w:pPr>
      <w:r w:rsidRPr="002C6712">
        <w:t>DDF – Density Driven Flow</w:t>
      </w:r>
    </w:p>
    <w:p w14:paraId="49B5ACDB" w14:textId="77777777" w:rsidR="0059472E" w:rsidRPr="002C6712" w:rsidRDefault="0059472E" w:rsidP="0059472E">
      <w:pPr>
        <w:pStyle w:val="ListBulletIndent"/>
      </w:pPr>
      <w:r w:rsidRPr="002C6712">
        <w:t>DPT – Dual Porosity Transport</w:t>
      </w:r>
    </w:p>
    <w:p w14:paraId="59B53841" w14:textId="77777777" w:rsidR="0059472E" w:rsidRPr="002C6712" w:rsidRDefault="0059472E" w:rsidP="0059472E">
      <w:pPr>
        <w:pStyle w:val="ListBulletIndent"/>
      </w:pPr>
      <w:r w:rsidRPr="002C6712">
        <w:t>PCB – Prescribed Concentration Boundary</w:t>
      </w:r>
    </w:p>
    <w:p w14:paraId="183C08A2" w14:textId="77777777" w:rsidR="0059472E" w:rsidRDefault="0059472E" w:rsidP="0059472E">
      <w:pPr>
        <w:pStyle w:val="BodyText"/>
        <w:numPr>
          <w:ilvl w:val="0"/>
          <w:numId w:val="31"/>
        </w:numPr>
      </w:pPr>
      <w:r>
        <w:t xml:space="preserve">It is possible to use the </w:t>
      </w:r>
      <w:r w:rsidRPr="004011A4">
        <w:rPr>
          <w:i/>
        </w:rPr>
        <w:t>Animation Wizard</w:t>
      </w:r>
      <w:r>
        <w:t xml:space="preserve"> to create an animation in GMS.</w:t>
      </w:r>
    </w:p>
    <w:p w14:paraId="5223DB5C" w14:textId="77777777" w:rsidR="0059472E" w:rsidRDefault="0059472E" w:rsidP="0059472E">
      <w:pPr>
        <w:pStyle w:val="BodyText"/>
        <w:numPr>
          <w:ilvl w:val="0"/>
          <w:numId w:val="31"/>
        </w:numPr>
      </w:pPr>
      <w:r>
        <w:t>Contaminant concentration can be added to the model by using AUX variables in the WEL, RIV, CHD, and GHB packages.</w:t>
      </w:r>
    </w:p>
    <w:p w14:paraId="44A32E37" w14:textId="77777777" w:rsidR="0059472E" w:rsidRPr="006714F3" w:rsidRDefault="0059472E" w:rsidP="0059472E">
      <w:pPr>
        <w:pStyle w:val="BodyText"/>
        <w:numPr>
          <w:ilvl w:val="0"/>
          <w:numId w:val="31"/>
        </w:numPr>
      </w:pPr>
      <w:r>
        <w:t xml:space="preserve">The model will generate a cell-by-cell concentration file for each species if the option is turned on in the </w:t>
      </w:r>
      <w:r w:rsidRPr="00F97DF9">
        <w:rPr>
          <w:i/>
        </w:rPr>
        <w:t>Output Control</w:t>
      </w:r>
      <w:r>
        <w:t xml:space="preserve"> package.</w:t>
      </w:r>
    </w:p>
    <w:p w14:paraId="4330CCFF" w14:textId="77777777" w:rsidR="00F01B80" w:rsidRPr="00655AB4" w:rsidRDefault="00F01B80" w:rsidP="0059472E">
      <w:pPr>
        <w:pStyle w:val="BodyText"/>
      </w:pPr>
    </w:p>
    <w:sectPr w:rsidR="00F01B80" w:rsidRPr="00655AB4"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23384" w14:textId="77777777" w:rsidR="00E00989" w:rsidRDefault="00E00989">
      <w:r>
        <w:separator/>
      </w:r>
    </w:p>
  </w:endnote>
  <w:endnote w:type="continuationSeparator" w:id="0">
    <w:p w14:paraId="3E58B6E1" w14:textId="77777777" w:rsidR="00E00989" w:rsidRDefault="00E00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2DFB7" w14:textId="7D1B9167"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20552A">
      <w:rPr>
        <w:rFonts w:cs="Arial"/>
        <w:noProof/>
        <w:color w:val="807F7D"/>
      </w:rPr>
      <w:t>14</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20552A">
      <w:rPr>
        <w:rFonts w:cs="Arial"/>
        <w:noProof/>
        <w:color w:val="807F7D"/>
      </w:rPr>
      <w:t>14</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2D2850">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6BB4E" w14:textId="2CEBBE0A"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20552A">
      <w:rPr>
        <w:rFonts w:cs="Arial"/>
        <w:noProof/>
        <w:color w:val="807F7D"/>
      </w:rPr>
      <w:t>13</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20552A">
      <w:rPr>
        <w:rFonts w:cs="Arial"/>
        <w:noProof/>
        <w:color w:val="807F7D"/>
      </w:rPr>
      <w:t>14</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2D2850">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C237E" w14:textId="2561C79B" w:rsidR="00506A05" w:rsidRPr="00655AB4" w:rsidRDefault="00506A05"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20552A">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20552A">
      <w:rPr>
        <w:rFonts w:cs="Arial"/>
        <w:noProof/>
        <w:color w:val="807F7D"/>
      </w:rPr>
      <w:t>14</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2D2850">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214EFF" w14:textId="77777777" w:rsidR="00E00989" w:rsidRDefault="00E00989">
      <w:r>
        <w:separator/>
      </w:r>
    </w:p>
  </w:footnote>
  <w:footnote w:type="continuationSeparator" w:id="0">
    <w:p w14:paraId="543200C0" w14:textId="77777777" w:rsidR="00E00989" w:rsidRDefault="00E00989">
      <w:r>
        <w:continuationSeparator/>
      </w:r>
    </w:p>
  </w:footnote>
  <w:footnote w:id="1">
    <w:p w14:paraId="7ECF0CDF" w14:textId="3FD5324A" w:rsidR="0059472E" w:rsidRPr="009B3CA0" w:rsidRDefault="0059472E" w:rsidP="0059472E">
      <w:pPr>
        <w:pStyle w:val="FootnoteText"/>
        <w:rPr>
          <w:sz w:val="18"/>
          <w:szCs w:val="18"/>
        </w:rPr>
      </w:pPr>
      <w:r w:rsidRPr="009B3CA0">
        <w:rPr>
          <w:rStyle w:val="FootnoteReference"/>
          <w:sz w:val="18"/>
          <w:szCs w:val="18"/>
        </w:rPr>
        <w:footnoteRef/>
      </w:r>
      <w:r w:rsidRPr="009B3CA0">
        <w:rPr>
          <w:sz w:val="18"/>
          <w:szCs w:val="18"/>
        </w:rPr>
        <w:t xml:space="preserve"> Zheng, Chunmiao and Wang, P. Patrick (December 1999). “A Two-Dimensional Application Sample” in </w:t>
      </w:r>
      <w:r w:rsidRPr="009B3CA0">
        <w:rPr>
          <w:i/>
          <w:sz w:val="18"/>
          <w:szCs w:val="18"/>
        </w:rPr>
        <w:t>MT3DMS: A Modular Three-Dimensional Multispecies Transport Model for Simulation of Advection, Dispersion, and Chemical Reactions of Contaminants in Groundwater Systems; Documentation and User’s Guide</w:t>
      </w:r>
      <w:r w:rsidRPr="009B3CA0">
        <w:rPr>
          <w:sz w:val="18"/>
          <w:szCs w:val="18"/>
        </w:rPr>
        <w:t>, Strategic Environmental Research and Development Program (SERDP), U.S. Army Corps of Engineers, Contract Report SERDP-99-1, pp. 152</w:t>
      </w:r>
      <w:r w:rsidR="00CA5971" w:rsidRPr="00CA5971">
        <w:rPr>
          <w:sz w:val="18"/>
          <w:szCs w:val="18"/>
        </w:rPr>
        <w:t>–</w:t>
      </w:r>
      <w:r w:rsidRPr="009B3CA0">
        <w:rPr>
          <w:sz w:val="18"/>
          <w:szCs w:val="18"/>
        </w:rPr>
        <w:t xml:space="preserve">154. </w:t>
      </w:r>
      <w:r w:rsidR="00CA5971" w:rsidRPr="00CA5971">
        <w:t>https://apps.dtic.mil/sti/tr/pdf/ADA373474.pdf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3B919" w14:textId="77777777" w:rsidR="00AC1FAC" w:rsidRPr="00655AB4" w:rsidRDefault="00AC1FAC" w:rsidP="00AC1FAC">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EA19C1">
      <w:rPr>
        <w:rFonts w:cs="Arial"/>
        <w:b w:val="0"/>
        <w:i w:val="0"/>
        <w:color w:val="807F7D"/>
        <w:szCs w:val="20"/>
      </w:rPr>
      <w:t xml:space="preserve">MODFLOW-USG </w:t>
    </w:r>
    <w:r w:rsidR="00214443">
      <w:rPr>
        <w:rFonts w:cs="Arial"/>
        <w:b w:val="0"/>
        <w:i w:val="0"/>
        <w:color w:val="807F7D"/>
        <w:szCs w:val="20"/>
      </w:rPr>
      <w:t xml:space="preserve">Transport </w:t>
    </w:r>
    <w:r w:rsidR="00EA19C1">
      <w:rPr>
        <w:rFonts w:cs="Arial"/>
        <w:b w:val="0"/>
        <w:i w:val="0"/>
        <w:color w:val="807F7D"/>
        <w:szCs w:val="20"/>
      </w:rPr>
      <w:t xml:space="preserve">– </w:t>
    </w:r>
    <w:r w:rsidR="0059472E">
      <w:rPr>
        <w:rFonts w:cs="Arial"/>
        <w:b w:val="0"/>
        <w:i w:val="0"/>
        <w:color w:val="807F7D"/>
        <w:szCs w:val="20"/>
      </w:rPr>
      <w:t>Grid Approach</w:t>
    </w:r>
  </w:p>
  <w:p w14:paraId="2F10CF59" w14:textId="77777777" w:rsidR="00506A05" w:rsidRPr="00AC1FAC" w:rsidRDefault="00506A05" w:rsidP="00AC1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B5318" w14:textId="77777777" w:rsidR="00506A05" w:rsidRPr="00655AB4" w:rsidRDefault="00506A05"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21572A">
      <w:rPr>
        <w:rFonts w:cs="Arial"/>
        <w:b w:val="0"/>
        <w:i w:val="0"/>
        <w:color w:val="807F7D"/>
        <w:szCs w:val="20"/>
      </w:rPr>
      <w:t xml:space="preserve">MODFLOW-USG </w:t>
    </w:r>
    <w:r w:rsidR="00214443">
      <w:rPr>
        <w:rFonts w:cs="Arial"/>
        <w:b w:val="0"/>
        <w:i w:val="0"/>
        <w:color w:val="807F7D"/>
        <w:szCs w:val="20"/>
      </w:rPr>
      <w:t xml:space="preserve">Transport </w:t>
    </w:r>
    <w:r w:rsidR="0021572A">
      <w:rPr>
        <w:rFonts w:cs="Arial"/>
        <w:b w:val="0"/>
        <w:i w:val="0"/>
        <w:color w:val="807F7D"/>
        <w:szCs w:val="20"/>
      </w:rPr>
      <w:t xml:space="preserve">– </w:t>
    </w:r>
    <w:r w:rsidR="0059472E">
      <w:rPr>
        <w:rFonts w:cs="Arial"/>
        <w:b w:val="0"/>
        <w:i w:val="0"/>
        <w:color w:val="807F7D"/>
        <w:szCs w:val="20"/>
      </w:rPr>
      <w:t>Grid Approach</w:t>
    </w:r>
  </w:p>
  <w:p w14:paraId="6A8F950F" w14:textId="77777777" w:rsidR="00506A05" w:rsidRPr="00506A05" w:rsidRDefault="00506A05" w:rsidP="00506A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B2DF2" w14:textId="77777777" w:rsidR="00506A05" w:rsidRPr="00655AB4" w:rsidRDefault="00506A05"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21572A">
      <w:rPr>
        <w:rFonts w:cs="Arial"/>
        <w:b w:val="0"/>
        <w:i w:val="0"/>
        <w:color w:val="807F7D"/>
        <w:szCs w:val="20"/>
      </w:rPr>
      <w:t xml:space="preserve">MODFLOW-USG </w:t>
    </w:r>
    <w:r w:rsidR="00214443">
      <w:rPr>
        <w:rFonts w:cs="Arial"/>
        <w:b w:val="0"/>
        <w:i w:val="0"/>
        <w:color w:val="807F7D"/>
        <w:szCs w:val="20"/>
      </w:rPr>
      <w:t xml:space="preserve">Transport </w:t>
    </w:r>
    <w:r w:rsidR="0021572A">
      <w:rPr>
        <w:rFonts w:cs="Arial"/>
        <w:b w:val="0"/>
        <w:i w:val="0"/>
        <w:color w:val="807F7D"/>
        <w:szCs w:val="20"/>
      </w:rPr>
      <w:t xml:space="preserve">– </w:t>
    </w:r>
    <w:r w:rsidR="0059472E">
      <w:rPr>
        <w:rFonts w:cs="Arial"/>
        <w:b w:val="0"/>
        <w:i w:val="0"/>
        <w:color w:val="807F7D"/>
        <w:szCs w:val="20"/>
      </w:rPr>
      <w:t>Grid Approach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000000F"/>
    <w:multiLevelType w:val="multilevel"/>
    <w:tmpl w:val="0000000F"/>
    <w:name w:val="WW8Num1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10"/>
    <w:multiLevelType w:val="multilevel"/>
    <w:tmpl w:val="00000010"/>
    <w:name w:val="WW8Num1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15:restartNumberingAfterBreak="0">
    <w:nsid w:val="00000011"/>
    <w:multiLevelType w:val="multilevel"/>
    <w:tmpl w:val="00000011"/>
    <w:name w:val="WW8Num1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 w15:restartNumberingAfterBreak="0">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6" w15:restartNumberingAfterBreak="0">
    <w:nsid w:val="072B33C3"/>
    <w:multiLevelType w:val="hybridMultilevel"/>
    <w:tmpl w:val="EFCE67D2"/>
    <w:lvl w:ilvl="0" w:tplc="05B686CE">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0D4D7AF6"/>
    <w:multiLevelType w:val="hybridMultilevel"/>
    <w:tmpl w:val="F3103E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10" w15:restartNumberingAfterBreak="0">
    <w:nsid w:val="27524183"/>
    <w:multiLevelType w:val="hybridMultilevel"/>
    <w:tmpl w:val="EFCE67D2"/>
    <w:lvl w:ilvl="0" w:tplc="05B686CE">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92F4CD1"/>
    <w:multiLevelType w:val="hybridMultilevel"/>
    <w:tmpl w:val="94A060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A0A252A"/>
    <w:multiLevelType w:val="hybridMultilevel"/>
    <w:tmpl w:val="F1DE967A"/>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4C2D1349"/>
    <w:multiLevelType w:val="hybridMultilevel"/>
    <w:tmpl w:val="A39297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0576C9E"/>
    <w:multiLevelType w:val="hybridMultilevel"/>
    <w:tmpl w:val="A4B687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57D605B5"/>
    <w:multiLevelType w:val="hybridMultilevel"/>
    <w:tmpl w:val="122200F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9671C76"/>
    <w:multiLevelType w:val="hybridMultilevel"/>
    <w:tmpl w:val="122200F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605C657E"/>
    <w:multiLevelType w:val="hybridMultilevel"/>
    <w:tmpl w:val="B0785B16"/>
    <w:lvl w:ilvl="0" w:tplc="B4385784">
      <w:start w:val="1"/>
      <w:numFmt w:val="bullet"/>
      <w:pStyle w:val="CNBLis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63C00142"/>
    <w:multiLevelType w:val="hybridMultilevel"/>
    <w:tmpl w:val="BDEA291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FAA13DB"/>
    <w:multiLevelType w:val="hybridMultilevel"/>
    <w:tmpl w:val="EB6C57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70A41E10"/>
    <w:multiLevelType w:val="hybridMultilevel"/>
    <w:tmpl w:val="0BF6611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08092540">
    <w:abstractNumId w:val="5"/>
  </w:num>
  <w:num w:numId="2" w16cid:durableId="1322275220">
    <w:abstractNumId w:val="1"/>
  </w:num>
  <w:num w:numId="3" w16cid:durableId="1632401810">
    <w:abstractNumId w:val="0"/>
  </w:num>
  <w:num w:numId="4" w16cid:durableId="1327053375">
    <w:abstractNumId w:val="8"/>
  </w:num>
  <w:num w:numId="5" w16cid:durableId="579679837">
    <w:abstractNumId w:val="0"/>
  </w:num>
  <w:num w:numId="6" w16cid:durableId="1682122476">
    <w:abstractNumId w:val="9"/>
  </w:num>
  <w:num w:numId="7" w16cid:durableId="624774037">
    <w:abstractNumId w:val="22"/>
  </w:num>
  <w:num w:numId="8" w16cid:durableId="71203461">
    <w:abstractNumId w:val="21"/>
  </w:num>
  <w:num w:numId="9" w16cid:durableId="410546498">
    <w:abstractNumId w:val="0"/>
    <w:lvlOverride w:ilvl="0">
      <w:startOverride w:val="1"/>
    </w:lvlOverride>
  </w:num>
  <w:num w:numId="10" w16cid:durableId="1947541013">
    <w:abstractNumId w:val="17"/>
  </w:num>
  <w:num w:numId="11" w16cid:durableId="341127561">
    <w:abstractNumId w:val="14"/>
  </w:num>
  <w:num w:numId="12" w16cid:durableId="1023021804">
    <w:abstractNumId w:val="6"/>
  </w:num>
  <w:num w:numId="13" w16cid:durableId="583731182">
    <w:abstractNumId w:val="15"/>
  </w:num>
  <w:num w:numId="14" w16cid:durableId="1805538815">
    <w:abstractNumId w:val="16"/>
  </w:num>
  <w:num w:numId="15" w16cid:durableId="1084573021">
    <w:abstractNumId w:val="10"/>
  </w:num>
  <w:num w:numId="16" w16cid:durableId="22942985">
    <w:abstractNumId w:val="13"/>
  </w:num>
  <w:num w:numId="17" w16cid:durableId="1500347448">
    <w:abstractNumId w:val="19"/>
  </w:num>
  <w:num w:numId="18" w16cid:durableId="1199930085">
    <w:abstractNumId w:val="11"/>
  </w:num>
  <w:num w:numId="19" w16cid:durableId="2002541662">
    <w:abstractNumId w:val="20"/>
  </w:num>
  <w:num w:numId="20" w16cid:durableId="452288278">
    <w:abstractNumId w:val="18"/>
  </w:num>
  <w:num w:numId="21" w16cid:durableId="1409694105">
    <w:abstractNumId w:val="12"/>
  </w:num>
  <w:num w:numId="22" w16cid:durableId="1184249769">
    <w:abstractNumId w:val="0"/>
    <w:lvlOverride w:ilvl="0">
      <w:startOverride w:val="1"/>
    </w:lvlOverride>
  </w:num>
  <w:num w:numId="23" w16cid:durableId="866214286">
    <w:abstractNumId w:val="0"/>
    <w:lvlOverride w:ilvl="0">
      <w:startOverride w:val="1"/>
    </w:lvlOverride>
  </w:num>
  <w:num w:numId="24" w16cid:durableId="858160252">
    <w:abstractNumId w:val="0"/>
    <w:lvlOverride w:ilvl="0">
      <w:startOverride w:val="1"/>
    </w:lvlOverride>
  </w:num>
  <w:num w:numId="25" w16cid:durableId="1148129658">
    <w:abstractNumId w:val="0"/>
    <w:lvlOverride w:ilvl="0">
      <w:startOverride w:val="1"/>
    </w:lvlOverride>
  </w:num>
  <w:num w:numId="26" w16cid:durableId="1607418306">
    <w:abstractNumId w:val="0"/>
    <w:lvlOverride w:ilvl="0">
      <w:startOverride w:val="1"/>
    </w:lvlOverride>
  </w:num>
  <w:num w:numId="27" w16cid:durableId="809860818">
    <w:abstractNumId w:val="0"/>
    <w:lvlOverride w:ilvl="0">
      <w:startOverride w:val="1"/>
    </w:lvlOverride>
  </w:num>
  <w:num w:numId="28" w16cid:durableId="1729954522">
    <w:abstractNumId w:val="0"/>
    <w:lvlOverride w:ilvl="0">
      <w:startOverride w:val="1"/>
    </w:lvlOverride>
  </w:num>
  <w:num w:numId="29" w16cid:durableId="823818854">
    <w:abstractNumId w:val="0"/>
    <w:lvlOverride w:ilvl="0">
      <w:startOverride w:val="1"/>
    </w:lvlOverride>
  </w:num>
  <w:num w:numId="30" w16cid:durableId="851266856">
    <w:abstractNumId w:val="0"/>
    <w:lvlOverride w:ilvl="0">
      <w:startOverride w:val="1"/>
    </w:lvlOverride>
  </w:num>
  <w:num w:numId="31" w16cid:durableId="350760963">
    <w:abstractNumId w:val="7"/>
  </w:num>
  <w:num w:numId="32" w16cid:durableId="1511916230">
    <w:abstractNumId w:val="0"/>
    <w:lvlOverride w:ilvl="0">
      <w:startOverride w:val="1"/>
    </w:lvlOverride>
  </w:num>
  <w:num w:numId="33" w16cid:durableId="1714422774">
    <w:abstractNumId w:val="0"/>
    <w:lvlOverride w:ilvl="0">
      <w:startOverride w:val="1"/>
    </w:lvlOverride>
  </w:num>
  <w:num w:numId="34" w16cid:durableId="1476606794">
    <w:abstractNumId w:val="0"/>
    <w:lvlOverride w:ilvl="0">
      <w:startOverride w:val="1"/>
    </w:lvlOverride>
  </w:num>
  <w:num w:numId="35" w16cid:durableId="1237135116">
    <w:abstractNumId w:val="0"/>
    <w:lvlOverride w:ilvl="0">
      <w:startOverride w:val="1"/>
    </w:lvlOverride>
  </w:num>
  <w:num w:numId="36" w16cid:durableId="700474553">
    <w:abstractNumId w:val="0"/>
    <w:lvlOverride w:ilvl="0">
      <w:startOverride w:val="1"/>
    </w:lvlOverride>
  </w:num>
  <w:num w:numId="37" w16cid:durableId="525558517">
    <w:abstractNumId w:val="0"/>
    <w:lvlOverride w:ilvl="0">
      <w:startOverride w:val="1"/>
    </w:lvlOverride>
  </w:num>
  <w:num w:numId="38" w16cid:durableId="47267973">
    <w:abstractNumId w:val="0"/>
    <w:lvlOverride w:ilvl="0">
      <w:startOverride w:val="1"/>
    </w:lvlOverride>
  </w:num>
  <w:num w:numId="39" w16cid:durableId="1726680882">
    <w:abstractNumId w:val="0"/>
    <w:lvlOverride w:ilvl="0">
      <w:startOverride w:val="1"/>
    </w:lvlOverride>
  </w:num>
  <w:num w:numId="40" w16cid:durableId="1518881735">
    <w:abstractNumId w:val="0"/>
    <w:lvlOverride w:ilvl="0">
      <w:startOverride w:val="1"/>
    </w:lvlOverride>
  </w:num>
  <w:num w:numId="41" w16cid:durableId="1273587336">
    <w:abstractNumId w:val="0"/>
    <w:lvlOverride w:ilvl="0">
      <w:startOverride w:val="1"/>
    </w:lvlOverride>
  </w:num>
  <w:num w:numId="42" w16cid:durableId="124937131">
    <w:abstractNumId w:val="0"/>
    <w:lvlOverride w:ilvl="0">
      <w:startOverride w:val="1"/>
    </w:lvlOverride>
  </w:num>
  <w:num w:numId="43" w16cid:durableId="2123962885">
    <w:abstractNumId w:val="0"/>
    <w:lvlOverride w:ilvl="0">
      <w:startOverride w:val="1"/>
    </w:lvlOverride>
  </w:num>
  <w:num w:numId="44" w16cid:durableId="1417247292">
    <w:abstractNumId w:val="0"/>
    <w:lvlOverride w:ilvl="0">
      <w:startOverride w:val="1"/>
    </w:lvlOverride>
  </w:num>
  <w:num w:numId="45" w16cid:durableId="1332026183">
    <w:abstractNumId w:val="0"/>
    <w:lvlOverride w:ilvl="0">
      <w:startOverride w:val="1"/>
    </w:lvlOverride>
  </w:num>
  <w:num w:numId="46" w16cid:durableId="1067411870">
    <w:abstractNumId w:val="0"/>
    <w:lvlOverride w:ilvl="0">
      <w:startOverride w:val="1"/>
    </w:lvlOverride>
  </w:num>
  <w:num w:numId="47" w16cid:durableId="2083679308">
    <w:abstractNumId w:val="0"/>
    <w:lvlOverride w:ilvl="0">
      <w:startOverride w:val="1"/>
    </w:lvlOverride>
  </w:num>
  <w:num w:numId="48" w16cid:durableId="445928907">
    <w:abstractNumId w:val="0"/>
    <w:lvlOverride w:ilvl="0">
      <w:startOverride w:val="1"/>
    </w:lvlOverride>
  </w:num>
  <w:num w:numId="49" w16cid:durableId="22363958">
    <w:abstractNumId w:val="0"/>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mirrorMargins/>
  <w:activeWritingStyle w:appName="MSWord" w:lang="en-US" w:vendorID="8" w:dllVersion="513"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807"/>
    <w:rsid w:val="00000651"/>
    <w:rsid w:val="00000B8E"/>
    <w:rsid w:val="00000F71"/>
    <w:rsid w:val="000012A3"/>
    <w:rsid w:val="0000135F"/>
    <w:rsid w:val="00002427"/>
    <w:rsid w:val="00002558"/>
    <w:rsid w:val="00002DCA"/>
    <w:rsid w:val="000048C7"/>
    <w:rsid w:val="0000500C"/>
    <w:rsid w:val="00005F59"/>
    <w:rsid w:val="0000634B"/>
    <w:rsid w:val="00006E67"/>
    <w:rsid w:val="0000736C"/>
    <w:rsid w:val="000074E4"/>
    <w:rsid w:val="00007827"/>
    <w:rsid w:val="00007D5F"/>
    <w:rsid w:val="000106E0"/>
    <w:rsid w:val="00011642"/>
    <w:rsid w:val="00012124"/>
    <w:rsid w:val="00014C1E"/>
    <w:rsid w:val="00014E78"/>
    <w:rsid w:val="0001510A"/>
    <w:rsid w:val="00015196"/>
    <w:rsid w:val="00015436"/>
    <w:rsid w:val="000156DB"/>
    <w:rsid w:val="00016199"/>
    <w:rsid w:val="00016744"/>
    <w:rsid w:val="00017447"/>
    <w:rsid w:val="0001754A"/>
    <w:rsid w:val="0002054B"/>
    <w:rsid w:val="00020FA6"/>
    <w:rsid w:val="00021E22"/>
    <w:rsid w:val="00024CF8"/>
    <w:rsid w:val="000253CC"/>
    <w:rsid w:val="000275CD"/>
    <w:rsid w:val="00027992"/>
    <w:rsid w:val="00027F19"/>
    <w:rsid w:val="000303BC"/>
    <w:rsid w:val="000305FE"/>
    <w:rsid w:val="00031F94"/>
    <w:rsid w:val="0003269D"/>
    <w:rsid w:val="00033044"/>
    <w:rsid w:val="00033D5E"/>
    <w:rsid w:val="00034737"/>
    <w:rsid w:val="00035C64"/>
    <w:rsid w:val="00040781"/>
    <w:rsid w:val="00043B94"/>
    <w:rsid w:val="00043EE6"/>
    <w:rsid w:val="00043FB0"/>
    <w:rsid w:val="00043FCF"/>
    <w:rsid w:val="00044247"/>
    <w:rsid w:val="0004436F"/>
    <w:rsid w:val="000446E3"/>
    <w:rsid w:val="000458E4"/>
    <w:rsid w:val="00045E26"/>
    <w:rsid w:val="000470AE"/>
    <w:rsid w:val="00050204"/>
    <w:rsid w:val="00050ACB"/>
    <w:rsid w:val="00051095"/>
    <w:rsid w:val="00051B2F"/>
    <w:rsid w:val="000522C1"/>
    <w:rsid w:val="0005285B"/>
    <w:rsid w:val="00053481"/>
    <w:rsid w:val="000537C9"/>
    <w:rsid w:val="00054B03"/>
    <w:rsid w:val="000564C2"/>
    <w:rsid w:val="000607D3"/>
    <w:rsid w:val="00061529"/>
    <w:rsid w:val="00061F36"/>
    <w:rsid w:val="000627F8"/>
    <w:rsid w:val="00062924"/>
    <w:rsid w:val="00064901"/>
    <w:rsid w:val="00066583"/>
    <w:rsid w:val="00066E5F"/>
    <w:rsid w:val="00071451"/>
    <w:rsid w:val="0007415D"/>
    <w:rsid w:val="00075407"/>
    <w:rsid w:val="0007610B"/>
    <w:rsid w:val="00080587"/>
    <w:rsid w:val="000806FF"/>
    <w:rsid w:val="00080BA4"/>
    <w:rsid w:val="000811F5"/>
    <w:rsid w:val="00081299"/>
    <w:rsid w:val="00082F6C"/>
    <w:rsid w:val="000833EF"/>
    <w:rsid w:val="000848EE"/>
    <w:rsid w:val="0008500B"/>
    <w:rsid w:val="00085118"/>
    <w:rsid w:val="00085514"/>
    <w:rsid w:val="00085C87"/>
    <w:rsid w:val="00086DCB"/>
    <w:rsid w:val="00087FE7"/>
    <w:rsid w:val="00090B8F"/>
    <w:rsid w:val="0009209E"/>
    <w:rsid w:val="00093FB4"/>
    <w:rsid w:val="00095A70"/>
    <w:rsid w:val="00096182"/>
    <w:rsid w:val="00096BEE"/>
    <w:rsid w:val="000972B2"/>
    <w:rsid w:val="000A0B56"/>
    <w:rsid w:val="000A1050"/>
    <w:rsid w:val="000A2480"/>
    <w:rsid w:val="000A2A36"/>
    <w:rsid w:val="000A2EBB"/>
    <w:rsid w:val="000A36D8"/>
    <w:rsid w:val="000A3B5E"/>
    <w:rsid w:val="000A3DD1"/>
    <w:rsid w:val="000A69BB"/>
    <w:rsid w:val="000B0533"/>
    <w:rsid w:val="000B1793"/>
    <w:rsid w:val="000B38E4"/>
    <w:rsid w:val="000B3E6D"/>
    <w:rsid w:val="000B4664"/>
    <w:rsid w:val="000B4FC8"/>
    <w:rsid w:val="000B6E6D"/>
    <w:rsid w:val="000C0A0B"/>
    <w:rsid w:val="000C1FC8"/>
    <w:rsid w:val="000C45F9"/>
    <w:rsid w:val="000C4AD0"/>
    <w:rsid w:val="000C4DA1"/>
    <w:rsid w:val="000C51F1"/>
    <w:rsid w:val="000C5D8A"/>
    <w:rsid w:val="000C7FE3"/>
    <w:rsid w:val="000D02A3"/>
    <w:rsid w:val="000D25D2"/>
    <w:rsid w:val="000D2FC3"/>
    <w:rsid w:val="000D3421"/>
    <w:rsid w:val="000D34C6"/>
    <w:rsid w:val="000D43BC"/>
    <w:rsid w:val="000D4537"/>
    <w:rsid w:val="000D6A34"/>
    <w:rsid w:val="000D6C26"/>
    <w:rsid w:val="000D7AA6"/>
    <w:rsid w:val="000D7C5B"/>
    <w:rsid w:val="000E014F"/>
    <w:rsid w:val="000E0779"/>
    <w:rsid w:val="000E29BB"/>
    <w:rsid w:val="000E2CB1"/>
    <w:rsid w:val="000E3B35"/>
    <w:rsid w:val="000E3D45"/>
    <w:rsid w:val="000E4573"/>
    <w:rsid w:val="000E4E24"/>
    <w:rsid w:val="000E594A"/>
    <w:rsid w:val="000E6AF1"/>
    <w:rsid w:val="000E739B"/>
    <w:rsid w:val="000E7B38"/>
    <w:rsid w:val="000F039C"/>
    <w:rsid w:val="000F0A07"/>
    <w:rsid w:val="000F111F"/>
    <w:rsid w:val="000F1BC3"/>
    <w:rsid w:val="000F1FC1"/>
    <w:rsid w:val="000F2C4A"/>
    <w:rsid w:val="000F3BDC"/>
    <w:rsid w:val="000F4371"/>
    <w:rsid w:val="000F5B49"/>
    <w:rsid w:val="000F62C4"/>
    <w:rsid w:val="000F76D7"/>
    <w:rsid w:val="00101149"/>
    <w:rsid w:val="00101C1B"/>
    <w:rsid w:val="00101F5F"/>
    <w:rsid w:val="00102A57"/>
    <w:rsid w:val="00103A34"/>
    <w:rsid w:val="00103A88"/>
    <w:rsid w:val="00105ED8"/>
    <w:rsid w:val="00105FEB"/>
    <w:rsid w:val="0010675D"/>
    <w:rsid w:val="00106AE5"/>
    <w:rsid w:val="0011012B"/>
    <w:rsid w:val="00110BC9"/>
    <w:rsid w:val="00111293"/>
    <w:rsid w:val="00111878"/>
    <w:rsid w:val="0011564A"/>
    <w:rsid w:val="0011703F"/>
    <w:rsid w:val="001170DE"/>
    <w:rsid w:val="00117858"/>
    <w:rsid w:val="00120754"/>
    <w:rsid w:val="00121C33"/>
    <w:rsid w:val="00121FED"/>
    <w:rsid w:val="00122B05"/>
    <w:rsid w:val="00122E31"/>
    <w:rsid w:val="00123108"/>
    <w:rsid w:val="001231A3"/>
    <w:rsid w:val="001238E7"/>
    <w:rsid w:val="00123B91"/>
    <w:rsid w:val="00123FDA"/>
    <w:rsid w:val="00125155"/>
    <w:rsid w:val="00126086"/>
    <w:rsid w:val="00126210"/>
    <w:rsid w:val="00126254"/>
    <w:rsid w:val="00130EB1"/>
    <w:rsid w:val="00134001"/>
    <w:rsid w:val="00134204"/>
    <w:rsid w:val="001344AB"/>
    <w:rsid w:val="00134983"/>
    <w:rsid w:val="00135E8F"/>
    <w:rsid w:val="001365A9"/>
    <w:rsid w:val="00136AEC"/>
    <w:rsid w:val="00136CC5"/>
    <w:rsid w:val="001418F7"/>
    <w:rsid w:val="00142D87"/>
    <w:rsid w:val="001433C5"/>
    <w:rsid w:val="00143CF6"/>
    <w:rsid w:val="001451AA"/>
    <w:rsid w:val="00145857"/>
    <w:rsid w:val="00145972"/>
    <w:rsid w:val="0014745D"/>
    <w:rsid w:val="001479AF"/>
    <w:rsid w:val="001508C3"/>
    <w:rsid w:val="00151C39"/>
    <w:rsid w:val="00152B5B"/>
    <w:rsid w:val="00153A1C"/>
    <w:rsid w:val="00153C23"/>
    <w:rsid w:val="00154612"/>
    <w:rsid w:val="00154632"/>
    <w:rsid w:val="00155051"/>
    <w:rsid w:val="001555A2"/>
    <w:rsid w:val="00156647"/>
    <w:rsid w:val="00156859"/>
    <w:rsid w:val="001568B4"/>
    <w:rsid w:val="001578FD"/>
    <w:rsid w:val="00160366"/>
    <w:rsid w:val="001607C1"/>
    <w:rsid w:val="00161153"/>
    <w:rsid w:val="0016132D"/>
    <w:rsid w:val="00161F33"/>
    <w:rsid w:val="00162256"/>
    <w:rsid w:val="0016232B"/>
    <w:rsid w:val="00162BDD"/>
    <w:rsid w:val="001631B6"/>
    <w:rsid w:val="0016490F"/>
    <w:rsid w:val="00170BD3"/>
    <w:rsid w:val="0017183F"/>
    <w:rsid w:val="00171939"/>
    <w:rsid w:val="00173C79"/>
    <w:rsid w:val="00173CF0"/>
    <w:rsid w:val="00174A00"/>
    <w:rsid w:val="00176331"/>
    <w:rsid w:val="00176619"/>
    <w:rsid w:val="001775CA"/>
    <w:rsid w:val="001810C4"/>
    <w:rsid w:val="00181379"/>
    <w:rsid w:val="001818A7"/>
    <w:rsid w:val="001820C6"/>
    <w:rsid w:val="001851B0"/>
    <w:rsid w:val="00186378"/>
    <w:rsid w:val="00186B3D"/>
    <w:rsid w:val="00187790"/>
    <w:rsid w:val="0018787C"/>
    <w:rsid w:val="00190B4E"/>
    <w:rsid w:val="0019280E"/>
    <w:rsid w:val="001935F3"/>
    <w:rsid w:val="001936D7"/>
    <w:rsid w:val="0019530B"/>
    <w:rsid w:val="001972B0"/>
    <w:rsid w:val="001A0E07"/>
    <w:rsid w:val="001A11D7"/>
    <w:rsid w:val="001A3155"/>
    <w:rsid w:val="001A3899"/>
    <w:rsid w:val="001A6B19"/>
    <w:rsid w:val="001A6BD8"/>
    <w:rsid w:val="001A7FBE"/>
    <w:rsid w:val="001B1F0B"/>
    <w:rsid w:val="001B2EB1"/>
    <w:rsid w:val="001B35BF"/>
    <w:rsid w:val="001B449D"/>
    <w:rsid w:val="001B4729"/>
    <w:rsid w:val="001B588D"/>
    <w:rsid w:val="001B5A91"/>
    <w:rsid w:val="001B7E09"/>
    <w:rsid w:val="001C0485"/>
    <w:rsid w:val="001C24E8"/>
    <w:rsid w:val="001C2739"/>
    <w:rsid w:val="001C4091"/>
    <w:rsid w:val="001C6165"/>
    <w:rsid w:val="001C6B12"/>
    <w:rsid w:val="001C719F"/>
    <w:rsid w:val="001C7328"/>
    <w:rsid w:val="001D014E"/>
    <w:rsid w:val="001D0C8B"/>
    <w:rsid w:val="001D0F20"/>
    <w:rsid w:val="001D1FE8"/>
    <w:rsid w:val="001D3427"/>
    <w:rsid w:val="001D3CB2"/>
    <w:rsid w:val="001D3DDE"/>
    <w:rsid w:val="001D6945"/>
    <w:rsid w:val="001D6CB3"/>
    <w:rsid w:val="001D6E94"/>
    <w:rsid w:val="001D6EC0"/>
    <w:rsid w:val="001D7DAA"/>
    <w:rsid w:val="001E11CD"/>
    <w:rsid w:val="001E14EB"/>
    <w:rsid w:val="001E3461"/>
    <w:rsid w:val="001E3B34"/>
    <w:rsid w:val="001E4084"/>
    <w:rsid w:val="001E4B89"/>
    <w:rsid w:val="001E4B9A"/>
    <w:rsid w:val="001E4E64"/>
    <w:rsid w:val="001E4FFE"/>
    <w:rsid w:val="001E76F0"/>
    <w:rsid w:val="001F03AC"/>
    <w:rsid w:val="001F1A37"/>
    <w:rsid w:val="001F29AC"/>
    <w:rsid w:val="001F44C7"/>
    <w:rsid w:val="001F6A72"/>
    <w:rsid w:val="001F7CAD"/>
    <w:rsid w:val="001F7F7C"/>
    <w:rsid w:val="00200C25"/>
    <w:rsid w:val="00200DFE"/>
    <w:rsid w:val="00200FC5"/>
    <w:rsid w:val="00201504"/>
    <w:rsid w:val="00201887"/>
    <w:rsid w:val="002032DF"/>
    <w:rsid w:val="00203575"/>
    <w:rsid w:val="00204D90"/>
    <w:rsid w:val="0020552A"/>
    <w:rsid w:val="00205793"/>
    <w:rsid w:val="002059C5"/>
    <w:rsid w:val="00205D7B"/>
    <w:rsid w:val="002105AE"/>
    <w:rsid w:val="00211C0A"/>
    <w:rsid w:val="002122B0"/>
    <w:rsid w:val="0021278B"/>
    <w:rsid w:val="00212B3F"/>
    <w:rsid w:val="00214443"/>
    <w:rsid w:val="0021572A"/>
    <w:rsid w:val="00221909"/>
    <w:rsid w:val="002222E6"/>
    <w:rsid w:val="0022258C"/>
    <w:rsid w:val="00222AA5"/>
    <w:rsid w:val="00222B51"/>
    <w:rsid w:val="00224989"/>
    <w:rsid w:val="00224B6D"/>
    <w:rsid w:val="00225429"/>
    <w:rsid w:val="002270AA"/>
    <w:rsid w:val="00230546"/>
    <w:rsid w:val="00232542"/>
    <w:rsid w:val="00232F59"/>
    <w:rsid w:val="002331B7"/>
    <w:rsid w:val="00233650"/>
    <w:rsid w:val="00233825"/>
    <w:rsid w:val="0023525E"/>
    <w:rsid w:val="002356EF"/>
    <w:rsid w:val="002362E1"/>
    <w:rsid w:val="00236BAD"/>
    <w:rsid w:val="00236CB3"/>
    <w:rsid w:val="00240426"/>
    <w:rsid w:val="00240D03"/>
    <w:rsid w:val="002453E5"/>
    <w:rsid w:val="00245D33"/>
    <w:rsid w:val="0024681D"/>
    <w:rsid w:val="00251781"/>
    <w:rsid w:val="00251B1C"/>
    <w:rsid w:val="0025234C"/>
    <w:rsid w:val="00253882"/>
    <w:rsid w:val="00253ECA"/>
    <w:rsid w:val="00254F45"/>
    <w:rsid w:val="002615A7"/>
    <w:rsid w:val="00262370"/>
    <w:rsid w:val="00262BFC"/>
    <w:rsid w:val="00264315"/>
    <w:rsid w:val="0026519D"/>
    <w:rsid w:val="00265DA9"/>
    <w:rsid w:val="00270C10"/>
    <w:rsid w:val="00271966"/>
    <w:rsid w:val="0027347B"/>
    <w:rsid w:val="00273594"/>
    <w:rsid w:val="002742BB"/>
    <w:rsid w:val="00274A75"/>
    <w:rsid w:val="00275B0D"/>
    <w:rsid w:val="002762FE"/>
    <w:rsid w:val="00276F07"/>
    <w:rsid w:val="00277844"/>
    <w:rsid w:val="0028005C"/>
    <w:rsid w:val="00280139"/>
    <w:rsid w:val="002814AF"/>
    <w:rsid w:val="0028423F"/>
    <w:rsid w:val="00286DEF"/>
    <w:rsid w:val="00290E97"/>
    <w:rsid w:val="00293827"/>
    <w:rsid w:val="0029424E"/>
    <w:rsid w:val="00294CC4"/>
    <w:rsid w:val="00295274"/>
    <w:rsid w:val="002961DA"/>
    <w:rsid w:val="002970FB"/>
    <w:rsid w:val="002A1411"/>
    <w:rsid w:val="002A1558"/>
    <w:rsid w:val="002A1CF4"/>
    <w:rsid w:val="002A3D43"/>
    <w:rsid w:val="002A4E2F"/>
    <w:rsid w:val="002A56A7"/>
    <w:rsid w:val="002A66B9"/>
    <w:rsid w:val="002A698F"/>
    <w:rsid w:val="002A6E54"/>
    <w:rsid w:val="002A79A8"/>
    <w:rsid w:val="002B247C"/>
    <w:rsid w:val="002B25BC"/>
    <w:rsid w:val="002B2799"/>
    <w:rsid w:val="002B389E"/>
    <w:rsid w:val="002B409C"/>
    <w:rsid w:val="002B46E5"/>
    <w:rsid w:val="002B50E8"/>
    <w:rsid w:val="002B5496"/>
    <w:rsid w:val="002B5DED"/>
    <w:rsid w:val="002C060B"/>
    <w:rsid w:val="002C0C32"/>
    <w:rsid w:val="002C230B"/>
    <w:rsid w:val="002C24EE"/>
    <w:rsid w:val="002C2787"/>
    <w:rsid w:val="002C2A53"/>
    <w:rsid w:val="002C2C55"/>
    <w:rsid w:val="002C31DE"/>
    <w:rsid w:val="002C362F"/>
    <w:rsid w:val="002C76B9"/>
    <w:rsid w:val="002C797B"/>
    <w:rsid w:val="002D09B8"/>
    <w:rsid w:val="002D2850"/>
    <w:rsid w:val="002D2B24"/>
    <w:rsid w:val="002D2FEE"/>
    <w:rsid w:val="002D340F"/>
    <w:rsid w:val="002D39EF"/>
    <w:rsid w:val="002D3E12"/>
    <w:rsid w:val="002D504B"/>
    <w:rsid w:val="002D5F42"/>
    <w:rsid w:val="002D6AE0"/>
    <w:rsid w:val="002D6DE3"/>
    <w:rsid w:val="002E0A35"/>
    <w:rsid w:val="002E14EF"/>
    <w:rsid w:val="002E1A03"/>
    <w:rsid w:val="002E21AB"/>
    <w:rsid w:val="002E4C4F"/>
    <w:rsid w:val="002E5F06"/>
    <w:rsid w:val="002E7BA9"/>
    <w:rsid w:val="002F0EF3"/>
    <w:rsid w:val="002F1C18"/>
    <w:rsid w:val="002F24BA"/>
    <w:rsid w:val="002F390F"/>
    <w:rsid w:val="002F3CE0"/>
    <w:rsid w:val="002F4B1C"/>
    <w:rsid w:val="002F4FDE"/>
    <w:rsid w:val="002F54E4"/>
    <w:rsid w:val="002F6534"/>
    <w:rsid w:val="002F68FE"/>
    <w:rsid w:val="002F6908"/>
    <w:rsid w:val="002F70F6"/>
    <w:rsid w:val="00301729"/>
    <w:rsid w:val="003018C6"/>
    <w:rsid w:val="00301F0D"/>
    <w:rsid w:val="003031AA"/>
    <w:rsid w:val="0030355D"/>
    <w:rsid w:val="00303E5D"/>
    <w:rsid w:val="003063A6"/>
    <w:rsid w:val="0030790C"/>
    <w:rsid w:val="00310273"/>
    <w:rsid w:val="00310C99"/>
    <w:rsid w:val="00310E64"/>
    <w:rsid w:val="003110D0"/>
    <w:rsid w:val="00312ABF"/>
    <w:rsid w:val="003134EC"/>
    <w:rsid w:val="003143C9"/>
    <w:rsid w:val="00315F0D"/>
    <w:rsid w:val="00316ABC"/>
    <w:rsid w:val="00316ACC"/>
    <w:rsid w:val="00316B93"/>
    <w:rsid w:val="00317C00"/>
    <w:rsid w:val="00320566"/>
    <w:rsid w:val="00320EB3"/>
    <w:rsid w:val="00321A10"/>
    <w:rsid w:val="00322962"/>
    <w:rsid w:val="00322DA3"/>
    <w:rsid w:val="00323285"/>
    <w:rsid w:val="00323525"/>
    <w:rsid w:val="00323840"/>
    <w:rsid w:val="00323A1A"/>
    <w:rsid w:val="0032521A"/>
    <w:rsid w:val="003257C4"/>
    <w:rsid w:val="003277E7"/>
    <w:rsid w:val="00327945"/>
    <w:rsid w:val="003306ED"/>
    <w:rsid w:val="00333625"/>
    <w:rsid w:val="00333A1D"/>
    <w:rsid w:val="00333F0D"/>
    <w:rsid w:val="00334148"/>
    <w:rsid w:val="00335755"/>
    <w:rsid w:val="00335AF5"/>
    <w:rsid w:val="00335E72"/>
    <w:rsid w:val="00336EB4"/>
    <w:rsid w:val="00337D3C"/>
    <w:rsid w:val="00337E53"/>
    <w:rsid w:val="0034121A"/>
    <w:rsid w:val="00345B5C"/>
    <w:rsid w:val="003469D1"/>
    <w:rsid w:val="0035069D"/>
    <w:rsid w:val="0035080C"/>
    <w:rsid w:val="00351D83"/>
    <w:rsid w:val="00352595"/>
    <w:rsid w:val="00354AE1"/>
    <w:rsid w:val="00354D2D"/>
    <w:rsid w:val="00354D88"/>
    <w:rsid w:val="0035621F"/>
    <w:rsid w:val="00356F3F"/>
    <w:rsid w:val="003601AB"/>
    <w:rsid w:val="00360DD2"/>
    <w:rsid w:val="00361EA6"/>
    <w:rsid w:val="00361FC3"/>
    <w:rsid w:val="00363464"/>
    <w:rsid w:val="00364057"/>
    <w:rsid w:val="00364B37"/>
    <w:rsid w:val="00365267"/>
    <w:rsid w:val="003664AA"/>
    <w:rsid w:val="003668D4"/>
    <w:rsid w:val="00366F79"/>
    <w:rsid w:val="00367DBB"/>
    <w:rsid w:val="00370E4D"/>
    <w:rsid w:val="00370E76"/>
    <w:rsid w:val="003721B5"/>
    <w:rsid w:val="00374B2E"/>
    <w:rsid w:val="00374EB5"/>
    <w:rsid w:val="00375072"/>
    <w:rsid w:val="00375956"/>
    <w:rsid w:val="003761EC"/>
    <w:rsid w:val="0037688F"/>
    <w:rsid w:val="00377048"/>
    <w:rsid w:val="00381408"/>
    <w:rsid w:val="0038193D"/>
    <w:rsid w:val="0038383C"/>
    <w:rsid w:val="00384094"/>
    <w:rsid w:val="003844B4"/>
    <w:rsid w:val="0038546D"/>
    <w:rsid w:val="0039000D"/>
    <w:rsid w:val="00390E1F"/>
    <w:rsid w:val="003919EB"/>
    <w:rsid w:val="00391A46"/>
    <w:rsid w:val="00391F3A"/>
    <w:rsid w:val="0039237C"/>
    <w:rsid w:val="00393A11"/>
    <w:rsid w:val="00394FDA"/>
    <w:rsid w:val="003950F8"/>
    <w:rsid w:val="00397074"/>
    <w:rsid w:val="003A1398"/>
    <w:rsid w:val="003A1AD4"/>
    <w:rsid w:val="003A2E4E"/>
    <w:rsid w:val="003A42B5"/>
    <w:rsid w:val="003A4448"/>
    <w:rsid w:val="003A45D6"/>
    <w:rsid w:val="003A4CDA"/>
    <w:rsid w:val="003A5520"/>
    <w:rsid w:val="003A59DB"/>
    <w:rsid w:val="003A70C8"/>
    <w:rsid w:val="003A7C3A"/>
    <w:rsid w:val="003B0745"/>
    <w:rsid w:val="003B09C5"/>
    <w:rsid w:val="003B1057"/>
    <w:rsid w:val="003B6984"/>
    <w:rsid w:val="003C1A3F"/>
    <w:rsid w:val="003C269E"/>
    <w:rsid w:val="003C28DB"/>
    <w:rsid w:val="003C2B21"/>
    <w:rsid w:val="003C44F1"/>
    <w:rsid w:val="003C4826"/>
    <w:rsid w:val="003C5166"/>
    <w:rsid w:val="003C7148"/>
    <w:rsid w:val="003C79B5"/>
    <w:rsid w:val="003D001B"/>
    <w:rsid w:val="003D00AA"/>
    <w:rsid w:val="003D1574"/>
    <w:rsid w:val="003D24CE"/>
    <w:rsid w:val="003D38AD"/>
    <w:rsid w:val="003D506B"/>
    <w:rsid w:val="003D533D"/>
    <w:rsid w:val="003D6CA0"/>
    <w:rsid w:val="003E0BD4"/>
    <w:rsid w:val="003E0F29"/>
    <w:rsid w:val="003E148A"/>
    <w:rsid w:val="003E2CF2"/>
    <w:rsid w:val="003E3326"/>
    <w:rsid w:val="003E337F"/>
    <w:rsid w:val="003E372B"/>
    <w:rsid w:val="003E4209"/>
    <w:rsid w:val="003E5D01"/>
    <w:rsid w:val="003E6612"/>
    <w:rsid w:val="003E742A"/>
    <w:rsid w:val="003E7F40"/>
    <w:rsid w:val="003F0CF6"/>
    <w:rsid w:val="003F15FF"/>
    <w:rsid w:val="003F1743"/>
    <w:rsid w:val="003F2FD9"/>
    <w:rsid w:val="003F408D"/>
    <w:rsid w:val="003F534F"/>
    <w:rsid w:val="003F73B4"/>
    <w:rsid w:val="003F7663"/>
    <w:rsid w:val="0040057A"/>
    <w:rsid w:val="00400F23"/>
    <w:rsid w:val="004011A4"/>
    <w:rsid w:val="00401544"/>
    <w:rsid w:val="00402670"/>
    <w:rsid w:val="004027DF"/>
    <w:rsid w:val="00403534"/>
    <w:rsid w:val="00405562"/>
    <w:rsid w:val="00405A2E"/>
    <w:rsid w:val="00406FA6"/>
    <w:rsid w:val="00407C70"/>
    <w:rsid w:val="00411D7B"/>
    <w:rsid w:val="00412E38"/>
    <w:rsid w:val="00413238"/>
    <w:rsid w:val="00414ED8"/>
    <w:rsid w:val="00415F22"/>
    <w:rsid w:val="00416A9F"/>
    <w:rsid w:val="00416AFF"/>
    <w:rsid w:val="00420465"/>
    <w:rsid w:val="004215E9"/>
    <w:rsid w:val="0042201F"/>
    <w:rsid w:val="00423110"/>
    <w:rsid w:val="00424179"/>
    <w:rsid w:val="00426A1B"/>
    <w:rsid w:val="00427F7D"/>
    <w:rsid w:val="00430575"/>
    <w:rsid w:val="0043284A"/>
    <w:rsid w:val="00434143"/>
    <w:rsid w:val="004355AA"/>
    <w:rsid w:val="004367BE"/>
    <w:rsid w:val="00440EF3"/>
    <w:rsid w:val="00441A4F"/>
    <w:rsid w:val="00442385"/>
    <w:rsid w:val="0044572B"/>
    <w:rsid w:val="00446A06"/>
    <w:rsid w:val="00446DCA"/>
    <w:rsid w:val="00447212"/>
    <w:rsid w:val="004472C3"/>
    <w:rsid w:val="00447BEA"/>
    <w:rsid w:val="00450068"/>
    <w:rsid w:val="0045027D"/>
    <w:rsid w:val="00451111"/>
    <w:rsid w:val="00452049"/>
    <w:rsid w:val="004534B3"/>
    <w:rsid w:val="004558C2"/>
    <w:rsid w:val="00455D0A"/>
    <w:rsid w:val="00455F7E"/>
    <w:rsid w:val="00456C9F"/>
    <w:rsid w:val="00456EE8"/>
    <w:rsid w:val="004609B4"/>
    <w:rsid w:val="00460E3F"/>
    <w:rsid w:val="0046153B"/>
    <w:rsid w:val="00462CF0"/>
    <w:rsid w:val="0046508F"/>
    <w:rsid w:val="00467AD4"/>
    <w:rsid w:val="004705C3"/>
    <w:rsid w:val="00471F89"/>
    <w:rsid w:val="004729EB"/>
    <w:rsid w:val="00472DB3"/>
    <w:rsid w:val="004749AA"/>
    <w:rsid w:val="00474FEB"/>
    <w:rsid w:val="0047537B"/>
    <w:rsid w:val="00475FDF"/>
    <w:rsid w:val="004760D8"/>
    <w:rsid w:val="00477667"/>
    <w:rsid w:val="00477DCE"/>
    <w:rsid w:val="00480A8C"/>
    <w:rsid w:val="00482C55"/>
    <w:rsid w:val="00482C6A"/>
    <w:rsid w:val="004830AB"/>
    <w:rsid w:val="00483F0B"/>
    <w:rsid w:val="004842F1"/>
    <w:rsid w:val="004856C5"/>
    <w:rsid w:val="00485C2E"/>
    <w:rsid w:val="00486AE1"/>
    <w:rsid w:val="004907F4"/>
    <w:rsid w:val="00490F40"/>
    <w:rsid w:val="004927F3"/>
    <w:rsid w:val="00492AC5"/>
    <w:rsid w:val="00492DAB"/>
    <w:rsid w:val="004930C6"/>
    <w:rsid w:val="00493939"/>
    <w:rsid w:val="00496FF6"/>
    <w:rsid w:val="00497E04"/>
    <w:rsid w:val="004A4304"/>
    <w:rsid w:val="004A4F32"/>
    <w:rsid w:val="004A5549"/>
    <w:rsid w:val="004A55EC"/>
    <w:rsid w:val="004A6771"/>
    <w:rsid w:val="004A693A"/>
    <w:rsid w:val="004B15D8"/>
    <w:rsid w:val="004B388F"/>
    <w:rsid w:val="004B3DE5"/>
    <w:rsid w:val="004B4FCA"/>
    <w:rsid w:val="004B59E6"/>
    <w:rsid w:val="004B7EB1"/>
    <w:rsid w:val="004C07FA"/>
    <w:rsid w:val="004C1727"/>
    <w:rsid w:val="004C1F21"/>
    <w:rsid w:val="004C244D"/>
    <w:rsid w:val="004C249A"/>
    <w:rsid w:val="004C30C1"/>
    <w:rsid w:val="004C4130"/>
    <w:rsid w:val="004C4274"/>
    <w:rsid w:val="004C42FF"/>
    <w:rsid w:val="004C554A"/>
    <w:rsid w:val="004C5D70"/>
    <w:rsid w:val="004C5DFC"/>
    <w:rsid w:val="004C7548"/>
    <w:rsid w:val="004C7677"/>
    <w:rsid w:val="004C7CA9"/>
    <w:rsid w:val="004D28A4"/>
    <w:rsid w:val="004D46BA"/>
    <w:rsid w:val="004D5AE1"/>
    <w:rsid w:val="004D6713"/>
    <w:rsid w:val="004D7B25"/>
    <w:rsid w:val="004E0770"/>
    <w:rsid w:val="004E09CF"/>
    <w:rsid w:val="004E0B4D"/>
    <w:rsid w:val="004E1D0F"/>
    <w:rsid w:val="004E3122"/>
    <w:rsid w:val="004E3F98"/>
    <w:rsid w:val="004E4B39"/>
    <w:rsid w:val="004E4DCA"/>
    <w:rsid w:val="004E543D"/>
    <w:rsid w:val="004E6804"/>
    <w:rsid w:val="004E6D74"/>
    <w:rsid w:val="004E79BD"/>
    <w:rsid w:val="004F2195"/>
    <w:rsid w:val="004F47CD"/>
    <w:rsid w:val="004F5EFE"/>
    <w:rsid w:val="004F606B"/>
    <w:rsid w:val="005014E7"/>
    <w:rsid w:val="00501B97"/>
    <w:rsid w:val="005031F7"/>
    <w:rsid w:val="00503302"/>
    <w:rsid w:val="00503824"/>
    <w:rsid w:val="00503D13"/>
    <w:rsid w:val="00506A05"/>
    <w:rsid w:val="005074F8"/>
    <w:rsid w:val="005101E7"/>
    <w:rsid w:val="00513E80"/>
    <w:rsid w:val="005152AA"/>
    <w:rsid w:val="005154CE"/>
    <w:rsid w:val="005155B4"/>
    <w:rsid w:val="00516310"/>
    <w:rsid w:val="005165D9"/>
    <w:rsid w:val="00516B7D"/>
    <w:rsid w:val="005200D6"/>
    <w:rsid w:val="00520ADF"/>
    <w:rsid w:val="00520C91"/>
    <w:rsid w:val="00520D2F"/>
    <w:rsid w:val="00523D97"/>
    <w:rsid w:val="00524F67"/>
    <w:rsid w:val="0052515A"/>
    <w:rsid w:val="00525284"/>
    <w:rsid w:val="005261E2"/>
    <w:rsid w:val="0052746C"/>
    <w:rsid w:val="00530D8A"/>
    <w:rsid w:val="00531482"/>
    <w:rsid w:val="00531B92"/>
    <w:rsid w:val="0053219A"/>
    <w:rsid w:val="00532369"/>
    <w:rsid w:val="005343EC"/>
    <w:rsid w:val="00537F90"/>
    <w:rsid w:val="00541A88"/>
    <w:rsid w:val="00543098"/>
    <w:rsid w:val="00543FFD"/>
    <w:rsid w:val="00544C9A"/>
    <w:rsid w:val="00545452"/>
    <w:rsid w:val="0054734C"/>
    <w:rsid w:val="005516FF"/>
    <w:rsid w:val="00551F61"/>
    <w:rsid w:val="00552943"/>
    <w:rsid w:val="00555C5E"/>
    <w:rsid w:val="005601EA"/>
    <w:rsid w:val="00560265"/>
    <w:rsid w:val="00560650"/>
    <w:rsid w:val="00560C1F"/>
    <w:rsid w:val="00561A27"/>
    <w:rsid w:val="00562364"/>
    <w:rsid w:val="00562E81"/>
    <w:rsid w:val="00563F4B"/>
    <w:rsid w:val="005668EB"/>
    <w:rsid w:val="00573A66"/>
    <w:rsid w:val="00573BFB"/>
    <w:rsid w:val="0057408F"/>
    <w:rsid w:val="0057540B"/>
    <w:rsid w:val="00575936"/>
    <w:rsid w:val="005767B4"/>
    <w:rsid w:val="00576EBE"/>
    <w:rsid w:val="00577B09"/>
    <w:rsid w:val="00580357"/>
    <w:rsid w:val="005804A5"/>
    <w:rsid w:val="00581DF5"/>
    <w:rsid w:val="005821F7"/>
    <w:rsid w:val="005852CC"/>
    <w:rsid w:val="00585E29"/>
    <w:rsid w:val="00586084"/>
    <w:rsid w:val="00590CA1"/>
    <w:rsid w:val="00590FD8"/>
    <w:rsid w:val="00592C5B"/>
    <w:rsid w:val="00592D3F"/>
    <w:rsid w:val="00593785"/>
    <w:rsid w:val="0059472E"/>
    <w:rsid w:val="005947E3"/>
    <w:rsid w:val="00595139"/>
    <w:rsid w:val="00595C0A"/>
    <w:rsid w:val="00597537"/>
    <w:rsid w:val="00597A30"/>
    <w:rsid w:val="005A51DC"/>
    <w:rsid w:val="005B058F"/>
    <w:rsid w:val="005B06C4"/>
    <w:rsid w:val="005B336E"/>
    <w:rsid w:val="005B3D3D"/>
    <w:rsid w:val="005B3DF9"/>
    <w:rsid w:val="005B3E2A"/>
    <w:rsid w:val="005B43D1"/>
    <w:rsid w:val="005B5313"/>
    <w:rsid w:val="005B5322"/>
    <w:rsid w:val="005B56A2"/>
    <w:rsid w:val="005B5BEB"/>
    <w:rsid w:val="005C234D"/>
    <w:rsid w:val="005C29E6"/>
    <w:rsid w:val="005C2FA8"/>
    <w:rsid w:val="005C39F8"/>
    <w:rsid w:val="005C4167"/>
    <w:rsid w:val="005C46EB"/>
    <w:rsid w:val="005C5107"/>
    <w:rsid w:val="005C52DC"/>
    <w:rsid w:val="005C60B4"/>
    <w:rsid w:val="005C665B"/>
    <w:rsid w:val="005C7544"/>
    <w:rsid w:val="005C76BD"/>
    <w:rsid w:val="005C783D"/>
    <w:rsid w:val="005D00BA"/>
    <w:rsid w:val="005D0A49"/>
    <w:rsid w:val="005D0E2A"/>
    <w:rsid w:val="005D317E"/>
    <w:rsid w:val="005D3B6C"/>
    <w:rsid w:val="005D53CB"/>
    <w:rsid w:val="005D6736"/>
    <w:rsid w:val="005D6DA9"/>
    <w:rsid w:val="005E0270"/>
    <w:rsid w:val="005E1EE7"/>
    <w:rsid w:val="005E3470"/>
    <w:rsid w:val="005E5341"/>
    <w:rsid w:val="005E552E"/>
    <w:rsid w:val="005F0660"/>
    <w:rsid w:val="005F13FE"/>
    <w:rsid w:val="005F1CF2"/>
    <w:rsid w:val="005F2087"/>
    <w:rsid w:val="005F35DA"/>
    <w:rsid w:val="005F4051"/>
    <w:rsid w:val="005F5112"/>
    <w:rsid w:val="005F5B23"/>
    <w:rsid w:val="005F6F8C"/>
    <w:rsid w:val="005F7876"/>
    <w:rsid w:val="006020EE"/>
    <w:rsid w:val="00602485"/>
    <w:rsid w:val="006038B6"/>
    <w:rsid w:val="006073CF"/>
    <w:rsid w:val="00610107"/>
    <w:rsid w:val="00613473"/>
    <w:rsid w:val="006134C8"/>
    <w:rsid w:val="00614652"/>
    <w:rsid w:val="006167E5"/>
    <w:rsid w:val="006168B9"/>
    <w:rsid w:val="00616A6C"/>
    <w:rsid w:val="00622874"/>
    <w:rsid w:val="00623411"/>
    <w:rsid w:val="00623A04"/>
    <w:rsid w:val="00623ECB"/>
    <w:rsid w:val="00624615"/>
    <w:rsid w:val="00625274"/>
    <w:rsid w:val="0062579D"/>
    <w:rsid w:val="0062621D"/>
    <w:rsid w:val="00626B06"/>
    <w:rsid w:val="006313EF"/>
    <w:rsid w:val="00632898"/>
    <w:rsid w:val="00633BEB"/>
    <w:rsid w:val="00634FA3"/>
    <w:rsid w:val="00640D85"/>
    <w:rsid w:val="00644314"/>
    <w:rsid w:val="0064431D"/>
    <w:rsid w:val="00644326"/>
    <w:rsid w:val="00644768"/>
    <w:rsid w:val="006456DB"/>
    <w:rsid w:val="00645B0D"/>
    <w:rsid w:val="00646157"/>
    <w:rsid w:val="00646B78"/>
    <w:rsid w:val="00650F62"/>
    <w:rsid w:val="00654D32"/>
    <w:rsid w:val="00655AB4"/>
    <w:rsid w:val="00656ACB"/>
    <w:rsid w:val="006615F4"/>
    <w:rsid w:val="00661E58"/>
    <w:rsid w:val="006620C8"/>
    <w:rsid w:val="0066291E"/>
    <w:rsid w:val="00663FD3"/>
    <w:rsid w:val="006648E0"/>
    <w:rsid w:val="00664AC3"/>
    <w:rsid w:val="006651AE"/>
    <w:rsid w:val="00666B4D"/>
    <w:rsid w:val="006714F3"/>
    <w:rsid w:val="006718E8"/>
    <w:rsid w:val="00671E92"/>
    <w:rsid w:val="006727B3"/>
    <w:rsid w:val="00673504"/>
    <w:rsid w:val="00673CB0"/>
    <w:rsid w:val="00674992"/>
    <w:rsid w:val="00675AE2"/>
    <w:rsid w:val="0067689B"/>
    <w:rsid w:val="006773A9"/>
    <w:rsid w:val="006773AA"/>
    <w:rsid w:val="006774C6"/>
    <w:rsid w:val="00680199"/>
    <w:rsid w:val="0068067B"/>
    <w:rsid w:val="00680AB6"/>
    <w:rsid w:val="00681380"/>
    <w:rsid w:val="0068409D"/>
    <w:rsid w:val="00684E3B"/>
    <w:rsid w:val="00687E22"/>
    <w:rsid w:val="00690976"/>
    <w:rsid w:val="00691579"/>
    <w:rsid w:val="0069235A"/>
    <w:rsid w:val="006934E1"/>
    <w:rsid w:val="0069590E"/>
    <w:rsid w:val="0069596E"/>
    <w:rsid w:val="00695CC0"/>
    <w:rsid w:val="006A0C32"/>
    <w:rsid w:val="006A1012"/>
    <w:rsid w:val="006A15F6"/>
    <w:rsid w:val="006A1644"/>
    <w:rsid w:val="006A283E"/>
    <w:rsid w:val="006A28E4"/>
    <w:rsid w:val="006A4793"/>
    <w:rsid w:val="006A6451"/>
    <w:rsid w:val="006B0DDD"/>
    <w:rsid w:val="006B1F16"/>
    <w:rsid w:val="006B2805"/>
    <w:rsid w:val="006B353E"/>
    <w:rsid w:val="006B3788"/>
    <w:rsid w:val="006B40B9"/>
    <w:rsid w:val="006B41DC"/>
    <w:rsid w:val="006B4568"/>
    <w:rsid w:val="006B5BC1"/>
    <w:rsid w:val="006C10F1"/>
    <w:rsid w:val="006C1911"/>
    <w:rsid w:val="006C24C5"/>
    <w:rsid w:val="006C2923"/>
    <w:rsid w:val="006C300A"/>
    <w:rsid w:val="006C34D9"/>
    <w:rsid w:val="006C3B1E"/>
    <w:rsid w:val="006C3FD8"/>
    <w:rsid w:val="006C4F85"/>
    <w:rsid w:val="006C6DDC"/>
    <w:rsid w:val="006C78FF"/>
    <w:rsid w:val="006D1462"/>
    <w:rsid w:val="006D269C"/>
    <w:rsid w:val="006D2E36"/>
    <w:rsid w:val="006D2EE1"/>
    <w:rsid w:val="006D425C"/>
    <w:rsid w:val="006D7648"/>
    <w:rsid w:val="006D7C78"/>
    <w:rsid w:val="006D7E11"/>
    <w:rsid w:val="006E0A87"/>
    <w:rsid w:val="006E0F94"/>
    <w:rsid w:val="006E3402"/>
    <w:rsid w:val="006E42E4"/>
    <w:rsid w:val="006E48A0"/>
    <w:rsid w:val="006E549C"/>
    <w:rsid w:val="006E6772"/>
    <w:rsid w:val="006F057F"/>
    <w:rsid w:val="006F1D41"/>
    <w:rsid w:val="006F514F"/>
    <w:rsid w:val="006F588B"/>
    <w:rsid w:val="006F62C3"/>
    <w:rsid w:val="006F6C0C"/>
    <w:rsid w:val="007020DB"/>
    <w:rsid w:val="00705250"/>
    <w:rsid w:val="00705BF7"/>
    <w:rsid w:val="00706009"/>
    <w:rsid w:val="007060C6"/>
    <w:rsid w:val="00706270"/>
    <w:rsid w:val="0070686C"/>
    <w:rsid w:val="0071018D"/>
    <w:rsid w:val="007102B3"/>
    <w:rsid w:val="007112E1"/>
    <w:rsid w:val="007119E3"/>
    <w:rsid w:val="00713851"/>
    <w:rsid w:val="00716059"/>
    <w:rsid w:val="00716079"/>
    <w:rsid w:val="00720EB8"/>
    <w:rsid w:val="00722927"/>
    <w:rsid w:val="00723D86"/>
    <w:rsid w:val="00724108"/>
    <w:rsid w:val="00726389"/>
    <w:rsid w:val="00726921"/>
    <w:rsid w:val="007301B0"/>
    <w:rsid w:val="007309D9"/>
    <w:rsid w:val="00730F36"/>
    <w:rsid w:val="00731696"/>
    <w:rsid w:val="00731AA3"/>
    <w:rsid w:val="00734366"/>
    <w:rsid w:val="00735350"/>
    <w:rsid w:val="007373A6"/>
    <w:rsid w:val="00737967"/>
    <w:rsid w:val="00737CDF"/>
    <w:rsid w:val="00737EE0"/>
    <w:rsid w:val="00740341"/>
    <w:rsid w:val="00740741"/>
    <w:rsid w:val="007424C3"/>
    <w:rsid w:val="00744541"/>
    <w:rsid w:val="00744CEA"/>
    <w:rsid w:val="007451D5"/>
    <w:rsid w:val="007452DA"/>
    <w:rsid w:val="00752C71"/>
    <w:rsid w:val="007535E8"/>
    <w:rsid w:val="007545F5"/>
    <w:rsid w:val="0075491C"/>
    <w:rsid w:val="00754A87"/>
    <w:rsid w:val="00754B44"/>
    <w:rsid w:val="007553B7"/>
    <w:rsid w:val="007576E1"/>
    <w:rsid w:val="0076011F"/>
    <w:rsid w:val="00760A3D"/>
    <w:rsid w:val="0076155D"/>
    <w:rsid w:val="00761572"/>
    <w:rsid w:val="007618DD"/>
    <w:rsid w:val="00762769"/>
    <w:rsid w:val="007629A0"/>
    <w:rsid w:val="00762F4E"/>
    <w:rsid w:val="0076490E"/>
    <w:rsid w:val="007652E0"/>
    <w:rsid w:val="00765D79"/>
    <w:rsid w:val="0076744E"/>
    <w:rsid w:val="00767E4D"/>
    <w:rsid w:val="0077028F"/>
    <w:rsid w:val="00772292"/>
    <w:rsid w:val="00772E9B"/>
    <w:rsid w:val="00773829"/>
    <w:rsid w:val="00780C74"/>
    <w:rsid w:val="00781B96"/>
    <w:rsid w:val="0078314B"/>
    <w:rsid w:val="00783369"/>
    <w:rsid w:val="00783E3F"/>
    <w:rsid w:val="0078490B"/>
    <w:rsid w:val="007853F4"/>
    <w:rsid w:val="00786A82"/>
    <w:rsid w:val="007870B4"/>
    <w:rsid w:val="00791053"/>
    <w:rsid w:val="0079165E"/>
    <w:rsid w:val="0079266D"/>
    <w:rsid w:val="007929DD"/>
    <w:rsid w:val="00793128"/>
    <w:rsid w:val="00793C12"/>
    <w:rsid w:val="00794024"/>
    <w:rsid w:val="007948C3"/>
    <w:rsid w:val="00794D6A"/>
    <w:rsid w:val="00795857"/>
    <w:rsid w:val="00797121"/>
    <w:rsid w:val="0079741C"/>
    <w:rsid w:val="007A1607"/>
    <w:rsid w:val="007A26CA"/>
    <w:rsid w:val="007A2A0E"/>
    <w:rsid w:val="007A4525"/>
    <w:rsid w:val="007A4911"/>
    <w:rsid w:val="007A63AD"/>
    <w:rsid w:val="007A66C9"/>
    <w:rsid w:val="007A7677"/>
    <w:rsid w:val="007B13E9"/>
    <w:rsid w:val="007B27BA"/>
    <w:rsid w:val="007B3018"/>
    <w:rsid w:val="007B308E"/>
    <w:rsid w:val="007B3ABF"/>
    <w:rsid w:val="007B7C42"/>
    <w:rsid w:val="007C2BE6"/>
    <w:rsid w:val="007C5080"/>
    <w:rsid w:val="007C529E"/>
    <w:rsid w:val="007C6E51"/>
    <w:rsid w:val="007C701B"/>
    <w:rsid w:val="007D1F66"/>
    <w:rsid w:val="007D2B32"/>
    <w:rsid w:val="007D403B"/>
    <w:rsid w:val="007D5FF7"/>
    <w:rsid w:val="007D6157"/>
    <w:rsid w:val="007D6F09"/>
    <w:rsid w:val="007E4284"/>
    <w:rsid w:val="007E429A"/>
    <w:rsid w:val="007E4CFC"/>
    <w:rsid w:val="007E505B"/>
    <w:rsid w:val="007E5CC4"/>
    <w:rsid w:val="007F0400"/>
    <w:rsid w:val="007F1FF6"/>
    <w:rsid w:val="007F2081"/>
    <w:rsid w:val="007F367A"/>
    <w:rsid w:val="007F3868"/>
    <w:rsid w:val="007F50A0"/>
    <w:rsid w:val="007F7614"/>
    <w:rsid w:val="007F7D51"/>
    <w:rsid w:val="008009F0"/>
    <w:rsid w:val="00800E79"/>
    <w:rsid w:val="00800FD0"/>
    <w:rsid w:val="00801456"/>
    <w:rsid w:val="00801BE4"/>
    <w:rsid w:val="00801EE6"/>
    <w:rsid w:val="00802C61"/>
    <w:rsid w:val="00803B50"/>
    <w:rsid w:val="00803DFB"/>
    <w:rsid w:val="00804C9A"/>
    <w:rsid w:val="00805A2C"/>
    <w:rsid w:val="00805F63"/>
    <w:rsid w:val="0080655B"/>
    <w:rsid w:val="00807266"/>
    <w:rsid w:val="00807F12"/>
    <w:rsid w:val="00811F84"/>
    <w:rsid w:val="00813D1F"/>
    <w:rsid w:val="00814237"/>
    <w:rsid w:val="00814686"/>
    <w:rsid w:val="00814E4A"/>
    <w:rsid w:val="00815EE4"/>
    <w:rsid w:val="00816545"/>
    <w:rsid w:val="00821481"/>
    <w:rsid w:val="008222CC"/>
    <w:rsid w:val="00822E70"/>
    <w:rsid w:val="00823D26"/>
    <w:rsid w:val="00827D86"/>
    <w:rsid w:val="00831EBC"/>
    <w:rsid w:val="0083203F"/>
    <w:rsid w:val="00833F69"/>
    <w:rsid w:val="008343CA"/>
    <w:rsid w:val="00836714"/>
    <w:rsid w:val="008369B2"/>
    <w:rsid w:val="00837973"/>
    <w:rsid w:val="00841D4E"/>
    <w:rsid w:val="00843EC8"/>
    <w:rsid w:val="00844215"/>
    <w:rsid w:val="008461CA"/>
    <w:rsid w:val="008467E5"/>
    <w:rsid w:val="00847B35"/>
    <w:rsid w:val="008507EB"/>
    <w:rsid w:val="00850DE5"/>
    <w:rsid w:val="00851623"/>
    <w:rsid w:val="00853072"/>
    <w:rsid w:val="00853088"/>
    <w:rsid w:val="0085319C"/>
    <w:rsid w:val="008532CC"/>
    <w:rsid w:val="008555F3"/>
    <w:rsid w:val="00856002"/>
    <w:rsid w:val="00856B60"/>
    <w:rsid w:val="00856B94"/>
    <w:rsid w:val="00861950"/>
    <w:rsid w:val="0086202B"/>
    <w:rsid w:val="00862BA0"/>
    <w:rsid w:val="00863A91"/>
    <w:rsid w:val="008654EF"/>
    <w:rsid w:val="00865784"/>
    <w:rsid w:val="008678CA"/>
    <w:rsid w:val="00870CCD"/>
    <w:rsid w:val="00872BE0"/>
    <w:rsid w:val="0087312C"/>
    <w:rsid w:val="008736D0"/>
    <w:rsid w:val="0087374F"/>
    <w:rsid w:val="00873BC7"/>
    <w:rsid w:val="0087471A"/>
    <w:rsid w:val="0087492C"/>
    <w:rsid w:val="008754E6"/>
    <w:rsid w:val="00876098"/>
    <w:rsid w:val="008760CC"/>
    <w:rsid w:val="008762E6"/>
    <w:rsid w:val="00876526"/>
    <w:rsid w:val="008800C3"/>
    <w:rsid w:val="00880167"/>
    <w:rsid w:val="00880411"/>
    <w:rsid w:val="00880456"/>
    <w:rsid w:val="00881816"/>
    <w:rsid w:val="0088223B"/>
    <w:rsid w:val="00883D9B"/>
    <w:rsid w:val="008843ED"/>
    <w:rsid w:val="0088446E"/>
    <w:rsid w:val="008845B4"/>
    <w:rsid w:val="0088573E"/>
    <w:rsid w:val="00885A0E"/>
    <w:rsid w:val="00887603"/>
    <w:rsid w:val="00890508"/>
    <w:rsid w:val="008907E7"/>
    <w:rsid w:val="00892E19"/>
    <w:rsid w:val="0089359F"/>
    <w:rsid w:val="0089489F"/>
    <w:rsid w:val="00896D25"/>
    <w:rsid w:val="00896E06"/>
    <w:rsid w:val="00897A06"/>
    <w:rsid w:val="008A03A3"/>
    <w:rsid w:val="008A03BE"/>
    <w:rsid w:val="008A0994"/>
    <w:rsid w:val="008A0A62"/>
    <w:rsid w:val="008A0CF7"/>
    <w:rsid w:val="008A18B2"/>
    <w:rsid w:val="008A2F9F"/>
    <w:rsid w:val="008A30EB"/>
    <w:rsid w:val="008A34E8"/>
    <w:rsid w:val="008A3CE2"/>
    <w:rsid w:val="008A5D2A"/>
    <w:rsid w:val="008A5D8D"/>
    <w:rsid w:val="008A6C97"/>
    <w:rsid w:val="008A7E06"/>
    <w:rsid w:val="008B1424"/>
    <w:rsid w:val="008B1BB3"/>
    <w:rsid w:val="008B275D"/>
    <w:rsid w:val="008B3349"/>
    <w:rsid w:val="008B4D03"/>
    <w:rsid w:val="008B67B8"/>
    <w:rsid w:val="008B6B69"/>
    <w:rsid w:val="008B6DFF"/>
    <w:rsid w:val="008C0DDD"/>
    <w:rsid w:val="008C1C28"/>
    <w:rsid w:val="008C3012"/>
    <w:rsid w:val="008C34B2"/>
    <w:rsid w:val="008C3D69"/>
    <w:rsid w:val="008C4B11"/>
    <w:rsid w:val="008C7BBF"/>
    <w:rsid w:val="008D0AF5"/>
    <w:rsid w:val="008D0AFF"/>
    <w:rsid w:val="008D11BC"/>
    <w:rsid w:val="008D1B76"/>
    <w:rsid w:val="008D2786"/>
    <w:rsid w:val="008D3026"/>
    <w:rsid w:val="008D32BE"/>
    <w:rsid w:val="008D4F0A"/>
    <w:rsid w:val="008D560D"/>
    <w:rsid w:val="008D599E"/>
    <w:rsid w:val="008D6805"/>
    <w:rsid w:val="008D6945"/>
    <w:rsid w:val="008D69E6"/>
    <w:rsid w:val="008D6ADF"/>
    <w:rsid w:val="008D742B"/>
    <w:rsid w:val="008D7564"/>
    <w:rsid w:val="008D7CB1"/>
    <w:rsid w:val="008E054F"/>
    <w:rsid w:val="008E0F7B"/>
    <w:rsid w:val="008E0FB3"/>
    <w:rsid w:val="008E2059"/>
    <w:rsid w:val="008E243B"/>
    <w:rsid w:val="008E26A4"/>
    <w:rsid w:val="008E2E47"/>
    <w:rsid w:val="008E4BA1"/>
    <w:rsid w:val="008E5A05"/>
    <w:rsid w:val="008E700C"/>
    <w:rsid w:val="008E7110"/>
    <w:rsid w:val="008F0CAD"/>
    <w:rsid w:val="008F1980"/>
    <w:rsid w:val="008F19DA"/>
    <w:rsid w:val="008F2752"/>
    <w:rsid w:val="008F3BFE"/>
    <w:rsid w:val="008F5DAE"/>
    <w:rsid w:val="008F7C13"/>
    <w:rsid w:val="0090072A"/>
    <w:rsid w:val="00902454"/>
    <w:rsid w:val="009028D7"/>
    <w:rsid w:val="0090540D"/>
    <w:rsid w:val="0090589B"/>
    <w:rsid w:val="00906372"/>
    <w:rsid w:val="009072CD"/>
    <w:rsid w:val="00907579"/>
    <w:rsid w:val="00907F8C"/>
    <w:rsid w:val="0091031F"/>
    <w:rsid w:val="009116D9"/>
    <w:rsid w:val="00912129"/>
    <w:rsid w:val="0091228D"/>
    <w:rsid w:val="00912FF8"/>
    <w:rsid w:val="009138EB"/>
    <w:rsid w:val="0091394A"/>
    <w:rsid w:val="00913CA6"/>
    <w:rsid w:val="0091441C"/>
    <w:rsid w:val="009148FE"/>
    <w:rsid w:val="00916E69"/>
    <w:rsid w:val="00917023"/>
    <w:rsid w:val="00917AA4"/>
    <w:rsid w:val="00917FF2"/>
    <w:rsid w:val="00920344"/>
    <w:rsid w:val="00921E09"/>
    <w:rsid w:val="00921EAD"/>
    <w:rsid w:val="00921F26"/>
    <w:rsid w:val="00924FF5"/>
    <w:rsid w:val="009255CE"/>
    <w:rsid w:val="00925981"/>
    <w:rsid w:val="00926570"/>
    <w:rsid w:val="0092764B"/>
    <w:rsid w:val="00930838"/>
    <w:rsid w:val="00930998"/>
    <w:rsid w:val="00930BFB"/>
    <w:rsid w:val="009338DA"/>
    <w:rsid w:val="00935C23"/>
    <w:rsid w:val="00936442"/>
    <w:rsid w:val="00937EC1"/>
    <w:rsid w:val="00940AA2"/>
    <w:rsid w:val="00940DE7"/>
    <w:rsid w:val="00940E7A"/>
    <w:rsid w:val="00941F72"/>
    <w:rsid w:val="00942400"/>
    <w:rsid w:val="009424B6"/>
    <w:rsid w:val="00942579"/>
    <w:rsid w:val="009451F8"/>
    <w:rsid w:val="00952C36"/>
    <w:rsid w:val="0095315B"/>
    <w:rsid w:val="00954B31"/>
    <w:rsid w:val="00955159"/>
    <w:rsid w:val="00955D74"/>
    <w:rsid w:val="00955E55"/>
    <w:rsid w:val="009567B6"/>
    <w:rsid w:val="00960163"/>
    <w:rsid w:val="0096105F"/>
    <w:rsid w:val="009625C3"/>
    <w:rsid w:val="0096270B"/>
    <w:rsid w:val="00962FA3"/>
    <w:rsid w:val="009632D6"/>
    <w:rsid w:val="009644EF"/>
    <w:rsid w:val="00965C3C"/>
    <w:rsid w:val="00965EC0"/>
    <w:rsid w:val="00966145"/>
    <w:rsid w:val="009665F4"/>
    <w:rsid w:val="009716BB"/>
    <w:rsid w:val="00972B00"/>
    <w:rsid w:val="009744A4"/>
    <w:rsid w:val="00975BD7"/>
    <w:rsid w:val="00977557"/>
    <w:rsid w:val="00977D61"/>
    <w:rsid w:val="00980CF2"/>
    <w:rsid w:val="0098294F"/>
    <w:rsid w:val="00983537"/>
    <w:rsid w:val="00983810"/>
    <w:rsid w:val="0098399F"/>
    <w:rsid w:val="009839BA"/>
    <w:rsid w:val="00986468"/>
    <w:rsid w:val="009875BF"/>
    <w:rsid w:val="00987B8C"/>
    <w:rsid w:val="00991100"/>
    <w:rsid w:val="00991210"/>
    <w:rsid w:val="00991A57"/>
    <w:rsid w:val="00992143"/>
    <w:rsid w:val="00993425"/>
    <w:rsid w:val="009948C5"/>
    <w:rsid w:val="00994EB6"/>
    <w:rsid w:val="009953CB"/>
    <w:rsid w:val="00996489"/>
    <w:rsid w:val="0099682C"/>
    <w:rsid w:val="00997E2E"/>
    <w:rsid w:val="009A2EAA"/>
    <w:rsid w:val="009A3131"/>
    <w:rsid w:val="009A4418"/>
    <w:rsid w:val="009A4EDE"/>
    <w:rsid w:val="009A5145"/>
    <w:rsid w:val="009A7580"/>
    <w:rsid w:val="009B1208"/>
    <w:rsid w:val="009B12D5"/>
    <w:rsid w:val="009B149F"/>
    <w:rsid w:val="009B3CA0"/>
    <w:rsid w:val="009B5718"/>
    <w:rsid w:val="009B66CB"/>
    <w:rsid w:val="009B6A5E"/>
    <w:rsid w:val="009C24AB"/>
    <w:rsid w:val="009C24AD"/>
    <w:rsid w:val="009C2B3E"/>
    <w:rsid w:val="009C33A8"/>
    <w:rsid w:val="009C3444"/>
    <w:rsid w:val="009C3475"/>
    <w:rsid w:val="009C3FA2"/>
    <w:rsid w:val="009C3FFD"/>
    <w:rsid w:val="009C4E0E"/>
    <w:rsid w:val="009C54B0"/>
    <w:rsid w:val="009C661A"/>
    <w:rsid w:val="009C66C8"/>
    <w:rsid w:val="009C7817"/>
    <w:rsid w:val="009D0D25"/>
    <w:rsid w:val="009D1FFD"/>
    <w:rsid w:val="009D2D8E"/>
    <w:rsid w:val="009D54CB"/>
    <w:rsid w:val="009D6181"/>
    <w:rsid w:val="009D652F"/>
    <w:rsid w:val="009D6C0D"/>
    <w:rsid w:val="009D7B7A"/>
    <w:rsid w:val="009E06EE"/>
    <w:rsid w:val="009E1538"/>
    <w:rsid w:val="009E1677"/>
    <w:rsid w:val="009E1BDC"/>
    <w:rsid w:val="009E2734"/>
    <w:rsid w:val="009E280A"/>
    <w:rsid w:val="009E2824"/>
    <w:rsid w:val="009E2D54"/>
    <w:rsid w:val="009E33FB"/>
    <w:rsid w:val="009E4226"/>
    <w:rsid w:val="009E45B9"/>
    <w:rsid w:val="009E4698"/>
    <w:rsid w:val="009E7425"/>
    <w:rsid w:val="009E749B"/>
    <w:rsid w:val="009F0A0E"/>
    <w:rsid w:val="009F1C77"/>
    <w:rsid w:val="009F1E49"/>
    <w:rsid w:val="009F3D6C"/>
    <w:rsid w:val="009F3FFA"/>
    <w:rsid w:val="009F4611"/>
    <w:rsid w:val="009F4981"/>
    <w:rsid w:val="009F6497"/>
    <w:rsid w:val="00A0064D"/>
    <w:rsid w:val="00A013B1"/>
    <w:rsid w:val="00A03389"/>
    <w:rsid w:val="00A03814"/>
    <w:rsid w:val="00A03C97"/>
    <w:rsid w:val="00A06677"/>
    <w:rsid w:val="00A06D2D"/>
    <w:rsid w:val="00A1175E"/>
    <w:rsid w:val="00A11954"/>
    <w:rsid w:val="00A1240B"/>
    <w:rsid w:val="00A15552"/>
    <w:rsid w:val="00A1604A"/>
    <w:rsid w:val="00A17296"/>
    <w:rsid w:val="00A17504"/>
    <w:rsid w:val="00A17E1D"/>
    <w:rsid w:val="00A20415"/>
    <w:rsid w:val="00A22099"/>
    <w:rsid w:val="00A231C8"/>
    <w:rsid w:val="00A2369F"/>
    <w:rsid w:val="00A23ACD"/>
    <w:rsid w:val="00A23B7E"/>
    <w:rsid w:val="00A24388"/>
    <w:rsid w:val="00A25048"/>
    <w:rsid w:val="00A2510F"/>
    <w:rsid w:val="00A2568E"/>
    <w:rsid w:val="00A256B8"/>
    <w:rsid w:val="00A26F0F"/>
    <w:rsid w:val="00A26F9B"/>
    <w:rsid w:val="00A30CEC"/>
    <w:rsid w:val="00A319C4"/>
    <w:rsid w:val="00A31F16"/>
    <w:rsid w:val="00A32ED2"/>
    <w:rsid w:val="00A3520D"/>
    <w:rsid w:val="00A35FBC"/>
    <w:rsid w:val="00A364E3"/>
    <w:rsid w:val="00A40957"/>
    <w:rsid w:val="00A409B3"/>
    <w:rsid w:val="00A43444"/>
    <w:rsid w:val="00A43BA7"/>
    <w:rsid w:val="00A43FE2"/>
    <w:rsid w:val="00A440E6"/>
    <w:rsid w:val="00A44C84"/>
    <w:rsid w:val="00A463EA"/>
    <w:rsid w:val="00A46D18"/>
    <w:rsid w:val="00A50B0B"/>
    <w:rsid w:val="00A51F51"/>
    <w:rsid w:val="00A51FF7"/>
    <w:rsid w:val="00A53261"/>
    <w:rsid w:val="00A54B12"/>
    <w:rsid w:val="00A55FE4"/>
    <w:rsid w:val="00A60B92"/>
    <w:rsid w:val="00A6191A"/>
    <w:rsid w:val="00A61FB1"/>
    <w:rsid w:val="00A630E4"/>
    <w:rsid w:val="00A63176"/>
    <w:rsid w:val="00A63534"/>
    <w:rsid w:val="00A72AA0"/>
    <w:rsid w:val="00A73C3A"/>
    <w:rsid w:val="00A77064"/>
    <w:rsid w:val="00A77261"/>
    <w:rsid w:val="00A77494"/>
    <w:rsid w:val="00A8007F"/>
    <w:rsid w:val="00A8171E"/>
    <w:rsid w:val="00A8251C"/>
    <w:rsid w:val="00A83DA1"/>
    <w:rsid w:val="00A844E6"/>
    <w:rsid w:val="00A84E34"/>
    <w:rsid w:val="00A85A99"/>
    <w:rsid w:val="00A85B43"/>
    <w:rsid w:val="00A8743B"/>
    <w:rsid w:val="00A87677"/>
    <w:rsid w:val="00A90190"/>
    <w:rsid w:val="00A9042E"/>
    <w:rsid w:val="00A90A98"/>
    <w:rsid w:val="00A90C35"/>
    <w:rsid w:val="00A929D1"/>
    <w:rsid w:val="00A92A9B"/>
    <w:rsid w:val="00A96324"/>
    <w:rsid w:val="00A96B0F"/>
    <w:rsid w:val="00AA1C46"/>
    <w:rsid w:val="00AA4E5E"/>
    <w:rsid w:val="00AA6CF7"/>
    <w:rsid w:val="00AA6FF1"/>
    <w:rsid w:val="00AA74C5"/>
    <w:rsid w:val="00AA7AF4"/>
    <w:rsid w:val="00AA7C7C"/>
    <w:rsid w:val="00AB0FED"/>
    <w:rsid w:val="00AB1C20"/>
    <w:rsid w:val="00AB34B4"/>
    <w:rsid w:val="00AB3510"/>
    <w:rsid w:val="00AB3E45"/>
    <w:rsid w:val="00AB430F"/>
    <w:rsid w:val="00AB4EF0"/>
    <w:rsid w:val="00AB62E3"/>
    <w:rsid w:val="00AB7CB8"/>
    <w:rsid w:val="00AB7FF6"/>
    <w:rsid w:val="00AC0A7F"/>
    <w:rsid w:val="00AC0EFD"/>
    <w:rsid w:val="00AC11FC"/>
    <w:rsid w:val="00AC1FAC"/>
    <w:rsid w:val="00AC2070"/>
    <w:rsid w:val="00AC2F23"/>
    <w:rsid w:val="00AC34FE"/>
    <w:rsid w:val="00AC451B"/>
    <w:rsid w:val="00AC50AC"/>
    <w:rsid w:val="00AC5E03"/>
    <w:rsid w:val="00AC70BD"/>
    <w:rsid w:val="00AC7AED"/>
    <w:rsid w:val="00AC7BA1"/>
    <w:rsid w:val="00AC7BF3"/>
    <w:rsid w:val="00AD0D38"/>
    <w:rsid w:val="00AD0DEE"/>
    <w:rsid w:val="00AD1A87"/>
    <w:rsid w:val="00AD1F0B"/>
    <w:rsid w:val="00AD2B9A"/>
    <w:rsid w:val="00AD3E59"/>
    <w:rsid w:val="00AD5A60"/>
    <w:rsid w:val="00AD5B21"/>
    <w:rsid w:val="00AD5C7B"/>
    <w:rsid w:val="00AD6E6F"/>
    <w:rsid w:val="00AD7FDA"/>
    <w:rsid w:val="00AE0D02"/>
    <w:rsid w:val="00AE0F90"/>
    <w:rsid w:val="00AE2F2B"/>
    <w:rsid w:val="00AE65AB"/>
    <w:rsid w:val="00AE7C0A"/>
    <w:rsid w:val="00AF0129"/>
    <w:rsid w:val="00AF11FA"/>
    <w:rsid w:val="00AF2343"/>
    <w:rsid w:val="00AF3AD1"/>
    <w:rsid w:val="00AF3EB8"/>
    <w:rsid w:val="00AF563C"/>
    <w:rsid w:val="00AF5BC9"/>
    <w:rsid w:val="00AF65DE"/>
    <w:rsid w:val="00B00EDA"/>
    <w:rsid w:val="00B012BD"/>
    <w:rsid w:val="00B01DD5"/>
    <w:rsid w:val="00B0335B"/>
    <w:rsid w:val="00B03C2D"/>
    <w:rsid w:val="00B04706"/>
    <w:rsid w:val="00B12455"/>
    <w:rsid w:val="00B13675"/>
    <w:rsid w:val="00B13C24"/>
    <w:rsid w:val="00B16E7B"/>
    <w:rsid w:val="00B20022"/>
    <w:rsid w:val="00B22243"/>
    <w:rsid w:val="00B2374B"/>
    <w:rsid w:val="00B2521A"/>
    <w:rsid w:val="00B30006"/>
    <w:rsid w:val="00B35C9D"/>
    <w:rsid w:val="00B35D7F"/>
    <w:rsid w:val="00B371A8"/>
    <w:rsid w:val="00B37285"/>
    <w:rsid w:val="00B41ECF"/>
    <w:rsid w:val="00B42009"/>
    <w:rsid w:val="00B435EB"/>
    <w:rsid w:val="00B43B88"/>
    <w:rsid w:val="00B45B70"/>
    <w:rsid w:val="00B45C7A"/>
    <w:rsid w:val="00B46F08"/>
    <w:rsid w:val="00B47409"/>
    <w:rsid w:val="00B51FD8"/>
    <w:rsid w:val="00B523B9"/>
    <w:rsid w:val="00B534C6"/>
    <w:rsid w:val="00B535D0"/>
    <w:rsid w:val="00B539DD"/>
    <w:rsid w:val="00B53D89"/>
    <w:rsid w:val="00B53DDD"/>
    <w:rsid w:val="00B544F7"/>
    <w:rsid w:val="00B55D53"/>
    <w:rsid w:val="00B56157"/>
    <w:rsid w:val="00B578E7"/>
    <w:rsid w:val="00B601AE"/>
    <w:rsid w:val="00B60DDD"/>
    <w:rsid w:val="00B61637"/>
    <w:rsid w:val="00B61EA2"/>
    <w:rsid w:val="00B62014"/>
    <w:rsid w:val="00B62C09"/>
    <w:rsid w:val="00B636E7"/>
    <w:rsid w:val="00B64033"/>
    <w:rsid w:val="00B64AAA"/>
    <w:rsid w:val="00B64BF7"/>
    <w:rsid w:val="00B65B95"/>
    <w:rsid w:val="00B65BF5"/>
    <w:rsid w:val="00B67ACE"/>
    <w:rsid w:val="00B721E1"/>
    <w:rsid w:val="00B72774"/>
    <w:rsid w:val="00B75B06"/>
    <w:rsid w:val="00B75B9B"/>
    <w:rsid w:val="00B77D2D"/>
    <w:rsid w:val="00B80072"/>
    <w:rsid w:val="00B82D82"/>
    <w:rsid w:val="00B832DD"/>
    <w:rsid w:val="00B835CE"/>
    <w:rsid w:val="00B845FB"/>
    <w:rsid w:val="00B84A10"/>
    <w:rsid w:val="00B84CD4"/>
    <w:rsid w:val="00B855F9"/>
    <w:rsid w:val="00B86370"/>
    <w:rsid w:val="00B864C5"/>
    <w:rsid w:val="00B86B62"/>
    <w:rsid w:val="00B86EEB"/>
    <w:rsid w:val="00B87BE9"/>
    <w:rsid w:val="00B87D25"/>
    <w:rsid w:val="00B90C64"/>
    <w:rsid w:val="00B91D99"/>
    <w:rsid w:val="00B91E5D"/>
    <w:rsid w:val="00B9249A"/>
    <w:rsid w:val="00B92607"/>
    <w:rsid w:val="00B94393"/>
    <w:rsid w:val="00B972FC"/>
    <w:rsid w:val="00BA078F"/>
    <w:rsid w:val="00BA164A"/>
    <w:rsid w:val="00BA196C"/>
    <w:rsid w:val="00BA2377"/>
    <w:rsid w:val="00BA2539"/>
    <w:rsid w:val="00BA3744"/>
    <w:rsid w:val="00BA532A"/>
    <w:rsid w:val="00BA5594"/>
    <w:rsid w:val="00BA5ACE"/>
    <w:rsid w:val="00BA5C70"/>
    <w:rsid w:val="00BA678F"/>
    <w:rsid w:val="00BA76F2"/>
    <w:rsid w:val="00BB0172"/>
    <w:rsid w:val="00BB062A"/>
    <w:rsid w:val="00BB105F"/>
    <w:rsid w:val="00BB13CB"/>
    <w:rsid w:val="00BB13EA"/>
    <w:rsid w:val="00BB253F"/>
    <w:rsid w:val="00BB29A3"/>
    <w:rsid w:val="00BB2CF5"/>
    <w:rsid w:val="00BB3B27"/>
    <w:rsid w:val="00BB3C92"/>
    <w:rsid w:val="00BB485C"/>
    <w:rsid w:val="00BB4940"/>
    <w:rsid w:val="00BB4A2A"/>
    <w:rsid w:val="00BC0AE9"/>
    <w:rsid w:val="00BC0ECC"/>
    <w:rsid w:val="00BC14C3"/>
    <w:rsid w:val="00BC1DBC"/>
    <w:rsid w:val="00BC2783"/>
    <w:rsid w:val="00BC376B"/>
    <w:rsid w:val="00BC3DD1"/>
    <w:rsid w:val="00BC40DB"/>
    <w:rsid w:val="00BC5744"/>
    <w:rsid w:val="00BC5B05"/>
    <w:rsid w:val="00BC5F47"/>
    <w:rsid w:val="00BC64E7"/>
    <w:rsid w:val="00BC6B9B"/>
    <w:rsid w:val="00BC7846"/>
    <w:rsid w:val="00BD0887"/>
    <w:rsid w:val="00BD4233"/>
    <w:rsid w:val="00BD42DE"/>
    <w:rsid w:val="00BD567D"/>
    <w:rsid w:val="00BD6141"/>
    <w:rsid w:val="00BD61C6"/>
    <w:rsid w:val="00BD637E"/>
    <w:rsid w:val="00BD7DE2"/>
    <w:rsid w:val="00BE04A8"/>
    <w:rsid w:val="00BE0A02"/>
    <w:rsid w:val="00BE2284"/>
    <w:rsid w:val="00BE2BA6"/>
    <w:rsid w:val="00BE2BCB"/>
    <w:rsid w:val="00BE2D3F"/>
    <w:rsid w:val="00BE32B0"/>
    <w:rsid w:val="00BE3979"/>
    <w:rsid w:val="00BE4B69"/>
    <w:rsid w:val="00BE4DA1"/>
    <w:rsid w:val="00BE4E60"/>
    <w:rsid w:val="00BE5655"/>
    <w:rsid w:val="00BE7902"/>
    <w:rsid w:val="00BF0E72"/>
    <w:rsid w:val="00BF2848"/>
    <w:rsid w:val="00BF3EDF"/>
    <w:rsid w:val="00BF7728"/>
    <w:rsid w:val="00C01874"/>
    <w:rsid w:val="00C03350"/>
    <w:rsid w:val="00C046EA"/>
    <w:rsid w:val="00C04D12"/>
    <w:rsid w:val="00C05890"/>
    <w:rsid w:val="00C07590"/>
    <w:rsid w:val="00C12801"/>
    <w:rsid w:val="00C12860"/>
    <w:rsid w:val="00C136D2"/>
    <w:rsid w:val="00C13C78"/>
    <w:rsid w:val="00C14442"/>
    <w:rsid w:val="00C15866"/>
    <w:rsid w:val="00C159C1"/>
    <w:rsid w:val="00C1629C"/>
    <w:rsid w:val="00C163EC"/>
    <w:rsid w:val="00C17192"/>
    <w:rsid w:val="00C21CE5"/>
    <w:rsid w:val="00C21F22"/>
    <w:rsid w:val="00C22A32"/>
    <w:rsid w:val="00C22E11"/>
    <w:rsid w:val="00C22EE5"/>
    <w:rsid w:val="00C23610"/>
    <w:rsid w:val="00C236A5"/>
    <w:rsid w:val="00C2396B"/>
    <w:rsid w:val="00C24E87"/>
    <w:rsid w:val="00C26664"/>
    <w:rsid w:val="00C26970"/>
    <w:rsid w:val="00C27D51"/>
    <w:rsid w:val="00C3281F"/>
    <w:rsid w:val="00C32C48"/>
    <w:rsid w:val="00C32FA7"/>
    <w:rsid w:val="00C332A7"/>
    <w:rsid w:val="00C338D4"/>
    <w:rsid w:val="00C343C8"/>
    <w:rsid w:val="00C345B2"/>
    <w:rsid w:val="00C34A22"/>
    <w:rsid w:val="00C35844"/>
    <w:rsid w:val="00C36B66"/>
    <w:rsid w:val="00C4146B"/>
    <w:rsid w:val="00C42752"/>
    <w:rsid w:val="00C44599"/>
    <w:rsid w:val="00C45427"/>
    <w:rsid w:val="00C505D6"/>
    <w:rsid w:val="00C53335"/>
    <w:rsid w:val="00C533C8"/>
    <w:rsid w:val="00C53C97"/>
    <w:rsid w:val="00C5597A"/>
    <w:rsid w:val="00C55AE2"/>
    <w:rsid w:val="00C575D8"/>
    <w:rsid w:val="00C603A2"/>
    <w:rsid w:val="00C61388"/>
    <w:rsid w:val="00C615DE"/>
    <w:rsid w:val="00C640FF"/>
    <w:rsid w:val="00C66F83"/>
    <w:rsid w:val="00C67B54"/>
    <w:rsid w:val="00C70E17"/>
    <w:rsid w:val="00C725FC"/>
    <w:rsid w:val="00C72ECA"/>
    <w:rsid w:val="00C736C6"/>
    <w:rsid w:val="00C74BD1"/>
    <w:rsid w:val="00C74DE6"/>
    <w:rsid w:val="00C75295"/>
    <w:rsid w:val="00C76F42"/>
    <w:rsid w:val="00C778DE"/>
    <w:rsid w:val="00C8489B"/>
    <w:rsid w:val="00C84A38"/>
    <w:rsid w:val="00C8582E"/>
    <w:rsid w:val="00C86C0B"/>
    <w:rsid w:val="00C9084B"/>
    <w:rsid w:val="00C909A0"/>
    <w:rsid w:val="00C9322B"/>
    <w:rsid w:val="00C93DB0"/>
    <w:rsid w:val="00C93DCD"/>
    <w:rsid w:val="00C94DB9"/>
    <w:rsid w:val="00C95658"/>
    <w:rsid w:val="00C95778"/>
    <w:rsid w:val="00C95EF4"/>
    <w:rsid w:val="00C96793"/>
    <w:rsid w:val="00C96D55"/>
    <w:rsid w:val="00CA0AB4"/>
    <w:rsid w:val="00CA0CFE"/>
    <w:rsid w:val="00CA375F"/>
    <w:rsid w:val="00CA4784"/>
    <w:rsid w:val="00CA4D0D"/>
    <w:rsid w:val="00CA55DE"/>
    <w:rsid w:val="00CA5971"/>
    <w:rsid w:val="00CA707C"/>
    <w:rsid w:val="00CB3BBF"/>
    <w:rsid w:val="00CB4772"/>
    <w:rsid w:val="00CB5987"/>
    <w:rsid w:val="00CB646F"/>
    <w:rsid w:val="00CB6606"/>
    <w:rsid w:val="00CB6CC9"/>
    <w:rsid w:val="00CB7215"/>
    <w:rsid w:val="00CC0543"/>
    <w:rsid w:val="00CC0EAF"/>
    <w:rsid w:val="00CC23C4"/>
    <w:rsid w:val="00CC27E6"/>
    <w:rsid w:val="00CC5176"/>
    <w:rsid w:val="00CC5381"/>
    <w:rsid w:val="00CC6AE7"/>
    <w:rsid w:val="00CC7D2D"/>
    <w:rsid w:val="00CD099C"/>
    <w:rsid w:val="00CD0D84"/>
    <w:rsid w:val="00CD0E83"/>
    <w:rsid w:val="00CD11B8"/>
    <w:rsid w:val="00CD1290"/>
    <w:rsid w:val="00CD13B8"/>
    <w:rsid w:val="00CD4E05"/>
    <w:rsid w:val="00CD6430"/>
    <w:rsid w:val="00CD6D4F"/>
    <w:rsid w:val="00CD6F81"/>
    <w:rsid w:val="00CD6FA5"/>
    <w:rsid w:val="00CD793E"/>
    <w:rsid w:val="00CE0C7D"/>
    <w:rsid w:val="00CE22E3"/>
    <w:rsid w:val="00CE2CA9"/>
    <w:rsid w:val="00CE481B"/>
    <w:rsid w:val="00CE55F5"/>
    <w:rsid w:val="00CE6325"/>
    <w:rsid w:val="00CE75E2"/>
    <w:rsid w:val="00CF0260"/>
    <w:rsid w:val="00CF0A16"/>
    <w:rsid w:val="00CF16CD"/>
    <w:rsid w:val="00CF31A4"/>
    <w:rsid w:val="00CF55F7"/>
    <w:rsid w:val="00CF6484"/>
    <w:rsid w:val="00CF64EF"/>
    <w:rsid w:val="00CF76B1"/>
    <w:rsid w:val="00CF77C8"/>
    <w:rsid w:val="00D0062C"/>
    <w:rsid w:val="00D00835"/>
    <w:rsid w:val="00D0264D"/>
    <w:rsid w:val="00D038CA"/>
    <w:rsid w:val="00D04BFF"/>
    <w:rsid w:val="00D065A0"/>
    <w:rsid w:val="00D10317"/>
    <w:rsid w:val="00D109D1"/>
    <w:rsid w:val="00D13087"/>
    <w:rsid w:val="00D14228"/>
    <w:rsid w:val="00D14A87"/>
    <w:rsid w:val="00D14D06"/>
    <w:rsid w:val="00D17064"/>
    <w:rsid w:val="00D17ACB"/>
    <w:rsid w:val="00D200E2"/>
    <w:rsid w:val="00D20174"/>
    <w:rsid w:val="00D2050F"/>
    <w:rsid w:val="00D22A03"/>
    <w:rsid w:val="00D23D10"/>
    <w:rsid w:val="00D24749"/>
    <w:rsid w:val="00D24CE7"/>
    <w:rsid w:val="00D267CE"/>
    <w:rsid w:val="00D272E5"/>
    <w:rsid w:val="00D31EB5"/>
    <w:rsid w:val="00D334A8"/>
    <w:rsid w:val="00D35063"/>
    <w:rsid w:val="00D35A52"/>
    <w:rsid w:val="00D426BA"/>
    <w:rsid w:val="00D42740"/>
    <w:rsid w:val="00D44E35"/>
    <w:rsid w:val="00D45807"/>
    <w:rsid w:val="00D47286"/>
    <w:rsid w:val="00D541F8"/>
    <w:rsid w:val="00D5430E"/>
    <w:rsid w:val="00D544B6"/>
    <w:rsid w:val="00D568EA"/>
    <w:rsid w:val="00D56B71"/>
    <w:rsid w:val="00D5726B"/>
    <w:rsid w:val="00D635D6"/>
    <w:rsid w:val="00D64746"/>
    <w:rsid w:val="00D6508C"/>
    <w:rsid w:val="00D659CD"/>
    <w:rsid w:val="00D65A8E"/>
    <w:rsid w:val="00D6698C"/>
    <w:rsid w:val="00D66A8A"/>
    <w:rsid w:val="00D66C2E"/>
    <w:rsid w:val="00D67A5F"/>
    <w:rsid w:val="00D72904"/>
    <w:rsid w:val="00D72E47"/>
    <w:rsid w:val="00D732AD"/>
    <w:rsid w:val="00D7341F"/>
    <w:rsid w:val="00D747F6"/>
    <w:rsid w:val="00D749A5"/>
    <w:rsid w:val="00D751CC"/>
    <w:rsid w:val="00D77E09"/>
    <w:rsid w:val="00D80457"/>
    <w:rsid w:val="00D8135F"/>
    <w:rsid w:val="00D8277E"/>
    <w:rsid w:val="00D851FD"/>
    <w:rsid w:val="00D85A24"/>
    <w:rsid w:val="00D85FB0"/>
    <w:rsid w:val="00D87A0B"/>
    <w:rsid w:val="00D912DF"/>
    <w:rsid w:val="00D91B95"/>
    <w:rsid w:val="00D9225F"/>
    <w:rsid w:val="00D933D8"/>
    <w:rsid w:val="00D93595"/>
    <w:rsid w:val="00D93DF3"/>
    <w:rsid w:val="00D95A2E"/>
    <w:rsid w:val="00D96165"/>
    <w:rsid w:val="00D962AF"/>
    <w:rsid w:val="00D96557"/>
    <w:rsid w:val="00D96CF2"/>
    <w:rsid w:val="00DA003C"/>
    <w:rsid w:val="00DA3071"/>
    <w:rsid w:val="00DA33BF"/>
    <w:rsid w:val="00DA3488"/>
    <w:rsid w:val="00DA5E46"/>
    <w:rsid w:val="00DA6139"/>
    <w:rsid w:val="00DA6F2B"/>
    <w:rsid w:val="00DA7011"/>
    <w:rsid w:val="00DA728B"/>
    <w:rsid w:val="00DB02E4"/>
    <w:rsid w:val="00DB11B5"/>
    <w:rsid w:val="00DB170F"/>
    <w:rsid w:val="00DB5508"/>
    <w:rsid w:val="00DB6BD7"/>
    <w:rsid w:val="00DB7AC3"/>
    <w:rsid w:val="00DC0359"/>
    <w:rsid w:val="00DC1916"/>
    <w:rsid w:val="00DC44B9"/>
    <w:rsid w:val="00DC4725"/>
    <w:rsid w:val="00DC487D"/>
    <w:rsid w:val="00DC7AD7"/>
    <w:rsid w:val="00DC7E1F"/>
    <w:rsid w:val="00DD0767"/>
    <w:rsid w:val="00DD113F"/>
    <w:rsid w:val="00DD227E"/>
    <w:rsid w:val="00DD5704"/>
    <w:rsid w:val="00DD5F93"/>
    <w:rsid w:val="00DD5FD6"/>
    <w:rsid w:val="00DD7230"/>
    <w:rsid w:val="00DD74CB"/>
    <w:rsid w:val="00DE2A99"/>
    <w:rsid w:val="00DE321F"/>
    <w:rsid w:val="00DE3A4F"/>
    <w:rsid w:val="00DE3DD6"/>
    <w:rsid w:val="00DE49A6"/>
    <w:rsid w:val="00DE4B1B"/>
    <w:rsid w:val="00DE598D"/>
    <w:rsid w:val="00DE6718"/>
    <w:rsid w:val="00DF072B"/>
    <w:rsid w:val="00DF0E59"/>
    <w:rsid w:val="00DF1238"/>
    <w:rsid w:val="00DF23CF"/>
    <w:rsid w:val="00DF26F1"/>
    <w:rsid w:val="00DF2BEB"/>
    <w:rsid w:val="00DF31AA"/>
    <w:rsid w:val="00DF352E"/>
    <w:rsid w:val="00DF4BF0"/>
    <w:rsid w:val="00DF5564"/>
    <w:rsid w:val="00DF5BCB"/>
    <w:rsid w:val="00DF6CE7"/>
    <w:rsid w:val="00DF7625"/>
    <w:rsid w:val="00E00310"/>
    <w:rsid w:val="00E00951"/>
    <w:rsid w:val="00E00989"/>
    <w:rsid w:val="00E01DD2"/>
    <w:rsid w:val="00E01DD5"/>
    <w:rsid w:val="00E02ADF"/>
    <w:rsid w:val="00E02E07"/>
    <w:rsid w:val="00E0382C"/>
    <w:rsid w:val="00E041D9"/>
    <w:rsid w:val="00E046B1"/>
    <w:rsid w:val="00E05E0D"/>
    <w:rsid w:val="00E0626D"/>
    <w:rsid w:val="00E06842"/>
    <w:rsid w:val="00E069E2"/>
    <w:rsid w:val="00E075F6"/>
    <w:rsid w:val="00E076BA"/>
    <w:rsid w:val="00E07C77"/>
    <w:rsid w:val="00E11432"/>
    <w:rsid w:val="00E115E5"/>
    <w:rsid w:val="00E11D39"/>
    <w:rsid w:val="00E131B6"/>
    <w:rsid w:val="00E13A30"/>
    <w:rsid w:val="00E1427F"/>
    <w:rsid w:val="00E17812"/>
    <w:rsid w:val="00E17DEE"/>
    <w:rsid w:val="00E2216B"/>
    <w:rsid w:val="00E227C6"/>
    <w:rsid w:val="00E24821"/>
    <w:rsid w:val="00E26BD9"/>
    <w:rsid w:val="00E26C23"/>
    <w:rsid w:val="00E27A0B"/>
    <w:rsid w:val="00E316C6"/>
    <w:rsid w:val="00E330B8"/>
    <w:rsid w:val="00E34D6B"/>
    <w:rsid w:val="00E357A8"/>
    <w:rsid w:val="00E4062D"/>
    <w:rsid w:val="00E425B4"/>
    <w:rsid w:val="00E426D9"/>
    <w:rsid w:val="00E43108"/>
    <w:rsid w:val="00E44312"/>
    <w:rsid w:val="00E44AF2"/>
    <w:rsid w:val="00E44D0C"/>
    <w:rsid w:val="00E476D6"/>
    <w:rsid w:val="00E542C8"/>
    <w:rsid w:val="00E54526"/>
    <w:rsid w:val="00E57AA5"/>
    <w:rsid w:val="00E57B7C"/>
    <w:rsid w:val="00E623C5"/>
    <w:rsid w:val="00E6257B"/>
    <w:rsid w:val="00E63EB8"/>
    <w:rsid w:val="00E64C14"/>
    <w:rsid w:val="00E6662C"/>
    <w:rsid w:val="00E707BA"/>
    <w:rsid w:val="00E73191"/>
    <w:rsid w:val="00E748EA"/>
    <w:rsid w:val="00E756CF"/>
    <w:rsid w:val="00E75E64"/>
    <w:rsid w:val="00E7717C"/>
    <w:rsid w:val="00E7732D"/>
    <w:rsid w:val="00E77617"/>
    <w:rsid w:val="00E77B7A"/>
    <w:rsid w:val="00E77F4E"/>
    <w:rsid w:val="00E81033"/>
    <w:rsid w:val="00E82E82"/>
    <w:rsid w:val="00E84B42"/>
    <w:rsid w:val="00E854BF"/>
    <w:rsid w:val="00E86321"/>
    <w:rsid w:val="00E91FB1"/>
    <w:rsid w:val="00E9429A"/>
    <w:rsid w:val="00E96857"/>
    <w:rsid w:val="00E9753B"/>
    <w:rsid w:val="00E97F67"/>
    <w:rsid w:val="00EA19C1"/>
    <w:rsid w:val="00EA428F"/>
    <w:rsid w:val="00EA4595"/>
    <w:rsid w:val="00EA5122"/>
    <w:rsid w:val="00EA6231"/>
    <w:rsid w:val="00EA6376"/>
    <w:rsid w:val="00EA705D"/>
    <w:rsid w:val="00EA7484"/>
    <w:rsid w:val="00EA7DFD"/>
    <w:rsid w:val="00EB2180"/>
    <w:rsid w:val="00EB27D7"/>
    <w:rsid w:val="00EB27DD"/>
    <w:rsid w:val="00EB2F88"/>
    <w:rsid w:val="00EB32EA"/>
    <w:rsid w:val="00EB4286"/>
    <w:rsid w:val="00EB47C4"/>
    <w:rsid w:val="00EB6126"/>
    <w:rsid w:val="00EB67DE"/>
    <w:rsid w:val="00EC038E"/>
    <w:rsid w:val="00EC09C5"/>
    <w:rsid w:val="00EC1395"/>
    <w:rsid w:val="00EC14D4"/>
    <w:rsid w:val="00EC29A2"/>
    <w:rsid w:val="00EC316E"/>
    <w:rsid w:val="00EC464E"/>
    <w:rsid w:val="00EC6411"/>
    <w:rsid w:val="00EC6912"/>
    <w:rsid w:val="00ED3B71"/>
    <w:rsid w:val="00ED3DE5"/>
    <w:rsid w:val="00ED5C0D"/>
    <w:rsid w:val="00ED6356"/>
    <w:rsid w:val="00ED6CB9"/>
    <w:rsid w:val="00ED6F21"/>
    <w:rsid w:val="00ED750D"/>
    <w:rsid w:val="00ED7B2E"/>
    <w:rsid w:val="00ED7CFE"/>
    <w:rsid w:val="00EE12D7"/>
    <w:rsid w:val="00EE1CCC"/>
    <w:rsid w:val="00EE2075"/>
    <w:rsid w:val="00EE2835"/>
    <w:rsid w:val="00EE49A0"/>
    <w:rsid w:val="00EE5660"/>
    <w:rsid w:val="00EE5B13"/>
    <w:rsid w:val="00EE7525"/>
    <w:rsid w:val="00EF0E52"/>
    <w:rsid w:val="00EF351E"/>
    <w:rsid w:val="00EF3FB0"/>
    <w:rsid w:val="00EF4531"/>
    <w:rsid w:val="00EF52E9"/>
    <w:rsid w:val="00EF5569"/>
    <w:rsid w:val="00EF5DEC"/>
    <w:rsid w:val="00EF63F6"/>
    <w:rsid w:val="00EF6948"/>
    <w:rsid w:val="00EF77DC"/>
    <w:rsid w:val="00F01B80"/>
    <w:rsid w:val="00F02061"/>
    <w:rsid w:val="00F037CB"/>
    <w:rsid w:val="00F0439A"/>
    <w:rsid w:val="00F05D60"/>
    <w:rsid w:val="00F07DDF"/>
    <w:rsid w:val="00F109D4"/>
    <w:rsid w:val="00F11782"/>
    <w:rsid w:val="00F123B1"/>
    <w:rsid w:val="00F138D3"/>
    <w:rsid w:val="00F14A99"/>
    <w:rsid w:val="00F15873"/>
    <w:rsid w:val="00F15DA9"/>
    <w:rsid w:val="00F1608E"/>
    <w:rsid w:val="00F162AE"/>
    <w:rsid w:val="00F169F5"/>
    <w:rsid w:val="00F16EE7"/>
    <w:rsid w:val="00F17318"/>
    <w:rsid w:val="00F174E0"/>
    <w:rsid w:val="00F208CB"/>
    <w:rsid w:val="00F20D0A"/>
    <w:rsid w:val="00F21DEB"/>
    <w:rsid w:val="00F2200F"/>
    <w:rsid w:val="00F22516"/>
    <w:rsid w:val="00F22B73"/>
    <w:rsid w:val="00F233C3"/>
    <w:rsid w:val="00F23EDD"/>
    <w:rsid w:val="00F24980"/>
    <w:rsid w:val="00F24E1F"/>
    <w:rsid w:val="00F342A1"/>
    <w:rsid w:val="00F41851"/>
    <w:rsid w:val="00F42DFC"/>
    <w:rsid w:val="00F43B13"/>
    <w:rsid w:val="00F47510"/>
    <w:rsid w:val="00F50757"/>
    <w:rsid w:val="00F50956"/>
    <w:rsid w:val="00F51E0F"/>
    <w:rsid w:val="00F52682"/>
    <w:rsid w:val="00F52974"/>
    <w:rsid w:val="00F52F70"/>
    <w:rsid w:val="00F535BA"/>
    <w:rsid w:val="00F5456A"/>
    <w:rsid w:val="00F55DE8"/>
    <w:rsid w:val="00F60307"/>
    <w:rsid w:val="00F6073A"/>
    <w:rsid w:val="00F61953"/>
    <w:rsid w:val="00F61E96"/>
    <w:rsid w:val="00F6333A"/>
    <w:rsid w:val="00F63A1B"/>
    <w:rsid w:val="00F63D8D"/>
    <w:rsid w:val="00F640CE"/>
    <w:rsid w:val="00F659E3"/>
    <w:rsid w:val="00F713F6"/>
    <w:rsid w:val="00F71928"/>
    <w:rsid w:val="00F73E47"/>
    <w:rsid w:val="00F757B2"/>
    <w:rsid w:val="00F75CDA"/>
    <w:rsid w:val="00F75FC1"/>
    <w:rsid w:val="00F76713"/>
    <w:rsid w:val="00F7701C"/>
    <w:rsid w:val="00F77465"/>
    <w:rsid w:val="00F778FF"/>
    <w:rsid w:val="00F8124A"/>
    <w:rsid w:val="00F81301"/>
    <w:rsid w:val="00F815A3"/>
    <w:rsid w:val="00F84578"/>
    <w:rsid w:val="00F86038"/>
    <w:rsid w:val="00F86882"/>
    <w:rsid w:val="00F86C7D"/>
    <w:rsid w:val="00F90968"/>
    <w:rsid w:val="00F90C5E"/>
    <w:rsid w:val="00F91CFB"/>
    <w:rsid w:val="00F91E67"/>
    <w:rsid w:val="00F92BF1"/>
    <w:rsid w:val="00F936B4"/>
    <w:rsid w:val="00F93A63"/>
    <w:rsid w:val="00F94CCD"/>
    <w:rsid w:val="00F94DB3"/>
    <w:rsid w:val="00F94FF3"/>
    <w:rsid w:val="00F95BFB"/>
    <w:rsid w:val="00F95CB0"/>
    <w:rsid w:val="00F97DF9"/>
    <w:rsid w:val="00FA02AA"/>
    <w:rsid w:val="00FA26CA"/>
    <w:rsid w:val="00FA442C"/>
    <w:rsid w:val="00FA48BE"/>
    <w:rsid w:val="00FA571F"/>
    <w:rsid w:val="00FA61C3"/>
    <w:rsid w:val="00FB132B"/>
    <w:rsid w:val="00FB2284"/>
    <w:rsid w:val="00FB293E"/>
    <w:rsid w:val="00FB3C66"/>
    <w:rsid w:val="00FB3EDF"/>
    <w:rsid w:val="00FB4329"/>
    <w:rsid w:val="00FB4722"/>
    <w:rsid w:val="00FB4A7C"/>
    <w:rsid w:val="00FB568B"/>
    <w:rsid w:val="00FB6190"/>
    <w:rsid w:val="00FB77AA"/>
    <w:rsid w:val="00FB7E39"/>
    <w:rsid w:val="00FC0549"/>
    <w:rsid w:val="00FC086F"/>
    <w:rsid w:val="00FC121A"/>
    <w:rsid w:val="00FC12C3"/>
    <w:rsid w:val="00FC1655"/>
    <w:rsid w:val="00FC7198"/>
    <w:rsid w:val="00FC770D"/>
    <w:rsid w:val="00FD0241"/>
    <w:rsid w:val="00FD0E0B"/>
    <w:rsid w:val="00FD121A"/>
    <w:rsid w:val="00FD2016"/>
    <w:rsid w:val="00FD27D3"/>
    <w:rsid w:val="00FD477F"/>
    <w:rsid w:val="00FD5F95"/>
    <w:rsid w:val="00FD6D71"/>
    <w:rsid w:val="00FE23B2"/>
    <w:rsid w:val="00FE351E"/>
    <w:rsid w:val="00FE3FB9"/>
    <w:rsid w:val="00FE63AC"/>
    <w:rsid w:val="00FE6748"/>
    <w:rsid w:val="00FF1BE3"/>
    <w:rsid w:val="00FF1EDC"/>
    <w:rsid w:val="00FF20C5"/>
    <w:rsid w:val="00FF36BB"/>
    <w:rsid w:val="00FF4568"/>
    <w:rsid w:val="00FF6676"/>
    <w:rsid w:val="00FF7116"/>
    <w:rsid w:val="00FF7C39"/>
    <w:rsid w:val="00FF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EE7D57"/>
  <w15:docId w15:val="{58889021-2444-464B-BDA8-92EDD7130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4E4A"/>
    <w:pPr>
      <w:spacing w:before="120" w:after="60"/>
      <w:ind w:left="1440"/>
    </w:pPr>
    <w:rPr>
      <w:rFonts w:ascii="Arial" w:hAnsi="Arial"/>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59472E"/>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bCs/>
      <w:szCs w:val="28"/>
    </w:rPr>
  </w:style>
  <w:style w:type="paragraph" w:styleId="Heading5">
    <w:name w:val="heading 5"/>
    <w:basedOn w:val="Normal"/>
    <w:next w:val="Normal"/>
    <w:qFormat/>
    <w:rsid w:val="00C17192"/>
    <w:pPr>
      <w:numPr>
        <w:ilvl w:val="4"/>
        <w:numId w:val="1"/>
      </w:numPr>
      <w:spacing w:after="0"/>
      <w:outlineLvl w:val="4"/>
    </w:pPr>
    <w:rPr>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CE55F5"/>
    <w:pPr>
      <w:ind w:left="2707" w:hanging="1267"/>
    </w:pPr>
    <w:rPr>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cs="Arial"/>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style>
  <w:style w:type="paragraph" w:styleId="Index2">
    <w:name w:val="index 2"/>
    <w:basedOn w:val="Normal"/>
    <w:next w:val="Normal"/>
    <w:semiHidden/>
    <w:rsid w:val="00C17192"/>
    <w:pPr>
      <w:tabs>
        <w:tab w:val="right" w:leader="dot" w:pos="8640"/>
      </w:tabs>
      <w:spacing w:before="0"/>
      <w:ind w:left="720" w:hanging="360"/>
    </w:pPr>
  </w:style>
  <w:style w:type="paragraph" w:styleId="Index3">
    <w:name w:val="index 3"/>
    <w:basedOn w:val="Normal"/>
    <w:next w:val="Normal"/>
    <w:semiHidden/>
    <w:rsid w:val="00C17192"/>
    <w:pPr>
      <w:tabs>
        <w:tab w:val="right" w:leader="dot" w:pos="8640"/>
      </w:tabs>
      <w:spacing w:before="0"/>
      <w:ind w:left="1080" w:hanging="360"/>
    </w:p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5"/>
      </w:numPr>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sz w:val="16"/>
    </w:rPr>
  </w:style>
  <w:style w:type="paragraph" w:styleId="TOC1">
    <w:name w:val="toc 1"/>
    <w:basedOn w:val="Normal"/>
    <w:next w:val="Normal"/>
    <w:uiPriority w:val="39"/>
    <w:rsid w:val="00C17192"/>
    <w:pPr>
      <w:tabs>
        <w:tab w:val="left" w:pos="432"/>
        <w:tab w:val="right" w:leader="dot" w:pos="7747"/>
      </w:tabs>
      <w:spacing w:before="0" w:after="0"/>
      <w:ind w:left="0"/>
    </w:pPr>
    <w:rPr>
      <w:b/>
    </w:rPr>
  </w:style>
  <w:style w:type="paragraph" w:styleId="TOC2">
    <w:name w:val="toc 2"/>
    <w:basedOn w:val="Normal"/>
    <w:next w:val="Normal"/>
    <w:uiPriority w:val="39"/>
    <w:rsid w:val="00C17192"/>
    <w:pPr>
      <w:tabs>
        <w:tab w:val="right" w:leader="dot" w:pos="7747"/>
      </w:tabs>
      <w:spacing w:before="0" w:after="0"/>
      <w:ind w:left="220"/>
    </w:pPr>
  </w:style>
  <w:style w:type="paragraph" w:styleId="TOC3">
    <w:name w:val="toc 3"/>
    <w:basedOn w:val="Normal"/>
    <w:next w:val="Normal"/>
    <w:semiHidden/>
    <w:rsid w:val="00C17192"/>
    <w:pPr>
      <w:tabs>
        <w:tab w:val="right" w:leader="dot" w:pos="9000"/>
      </w:tabs>
      <w:spacing w:before="0" w:after="0"/>
      <w:ind w:left="440"/>
    </w:pPr>
    <w:rPr>
      <w:i/>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b/>
      <w:sz w:val="48"/>
    </w:rPr>
  </w:style>
  <w:style w:type="paragraph" w:styleId="Index4">
    <w:name w:val="index 4"/>
    <w:basedOn w:val="Normal"/>
    <w:next w:val="Normal"/>
    <w:autoRedefine/>
    <w:semiHidden/>
    <w:rsid w:val="00C17192"/>
    <w:pPr>
      <w:tabs>
        <w:tab w:val="right" w:leader="dot" w:pos="4140"/>
      </w:tabs>
      <w:spacing w:before="0" w:after="0"/>
      <w:ind w:left="880" w:hanging="220"/>
    </w:pPr>
  </w:style>
  <w:style w:type="paragraph" w:styleId="Index5">
    <w:name w:val="index 5"/>
    <w:basedOn w:val="Normal"/>
    <w:next w:val="Normal"/>
    <w:autoRedefine/>
    <w:semiHidden/>
    <w:rsid w:val="00C17192"/>
    <w:pPr>
      <w:tabs>
        <w:tab w:val="right" w:leader="dot" w:pos="4140"/>
      </w:tabs>
      <w:spacing w:before="0" w:after="0"/>
      <w:ind w:left="1100" w:hanging="220"/>
    </w:pPr>
  </w:style>
  <w:style w:type="paragraph" w:styleId="Index6">
    <w:name w:val="index 6"/>
    <w:basedOn w:val="Normal"/>
    <w:next w:val="Normal"/>
    <w:autoRedefine/>
    <w:semiHidden/>
    <w:rsid w:val="00C17192"/>
    <w:pPr>
      <w:tabs>
        <w:tab w:val="right" w:leader="dot" w:pos="4140"/>
      </w:tabs>
      <w:spacing w:before="0" w:after="0"/>
      <w:ind w:left="1320" w:hanging="220"/>
    </w:pPr>
  </w:style>
  <w:style w:type="paragraph" w:styleId="Index7">
    <w:name w:val="index 7"/>
    <w:basedOn w:val="Normal"/>
    <w:next w:val="Normal"/>
    <w:autoRedefine/>
    <w:semiHidden/>
    <w:rsid w:val="00C17192"/>
    <w:pPr>
      <w:tabs>
        <w:tab w:val="right" w:leader="dot" w:pos="4140"/>
      </w:tabs>
      <w:spacing w:before="0" w:after="0"/>
      <w:ind w:left="1540" w:hanging="220"/>
    </w:pPr>
  </w:style>
  <w:style w:type="paragraph" w:styleId="Index8">
    <w:name w:val="index 8"/>
    <w:basedOn w:val="Normal"/>
    <w:next w:val="Normal"/>
    <w:autoRedefine/>
    <w:semiHidden/>
    <w:rsid w:val="00C17192"/>
    <w:pPr>
      <w:tabs>
        <w:tab w:val="right" w:leader="dot" w:pos="4140"/>
      </w:tabs>
      <w:spacing w:before="0" w:after="0"/>
      <w:ind w:left="1760" w:hanging="220"/>
    </w:pPr>
  </w:style>
  <w:style w:type="paragraph" w:styleId="Index9">
    <w:name w:val="index 9"/>
    <w:basedOn w:val="Normal"/>
    <w:next w:val="Normal"/>
    <w:autoRedefine/>
    <w:semiHidden/>
    <w:rsid w:val="00C17192"/>
    <w:pPr>
      <w:tabs>
        <w:tab w:val="right" w:leader="dot" w:pos="4140"/>
      </w:tabs>
      <w:spacing w:before="0" w:after="0"/>
      <w:ind w:hanging="220"/>
    </w:pPr>
  </w:style>
  <w:style w:type="paragraph" w:styleId="CommentText">
    <w:name w:val="annotation text"/>
    <w:basedOn w:val="Normal"/>
    <w:semiHidden/>
    <w:rsid w:val="00C17192"/>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b/>
      <w:i/>
      <w:sz w:val="28"/>
    </w:rPr>
  </w:style>
  <w:style w:type="paragraph" w:customStyle="1" w:styleId="ListNumberTight">
    <w:name w:val="List Number Tight"/>
    <w:basedOn w:val="ListNumber"/>
    <w:rsid w:val="00C17192"/>
    <w:pPr>
      <w:numPr>
        <w:numId w:val="6"/>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4"/>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rFonts w:ascii="Arial" w:hAnsi="Arial"/>
      <w:szCs w:val="24"/>
    </w:rPr>
  </w:style>
  <w:style w:type="character" w:customStyle="1" w:styleId="CaptionChar">
    <w:name w:val="Caption Char"/>
    <w:link w:val="Caption"/>
    <w:rsid w:val="00CE55F5"/>
    <w:rPr>
      <w:rFonts w:ascii="Arial" w:hAnsi="Arial"/>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eastAsia="Cambria"/>
      <w:i/>
      <w:sz w:val="34"/>
    </w:rPr>
  </w:style>
  <w:style w:type="paragraph" w:customStyle="1" w:styleId="TutorialName">
    <w:name w:val="Tutorial Name"/>
    <w:basedOn w:val="Normal"/>
    <w:rsid w:val="00C17192"/>
    <w:pPr>
      <w:spacing w:before="0" w:after="0"/>
      <w:ind w:left="0"/>
    </w:pPr>
    <w:rPr>
      <w:rFonts w:eastAsia="Cambria"/>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eastAsia="Cambria"/>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7"/>
      </w:numPr>
      <w:spacing w:before="0" w:after="0"/>
      <w:contextualSpacing/>
    </w:pPr>
    <w:rPr>
      <w:rFonts w:eastAsia="Cambria"/>
    </w:rPr>
  </w:style>
  <w:style w:type="paragraph" w:customStyle="1" w:styleId="BodyText">
    <w:name w:val="BodyText"/>
    <w:basedOn w:val="Normal"/>
    <w:link w:val="BodyTextChar"/>
    <w:autoRedefine/>
    <w:qFormat/>
    <w:rsid w:val="00190B4E"/>
    <w:rPr>
      <w:rFonts w:cs="Arial"/>
      <w:szCs w:val="18"/>
    </w:rPr>
  </w:style>
  <w:style w:type="paragraph" w:customStyle="1" w:styleId="CNList">
    <w:name w:val="CN List"/>
    <w:basedOn w:val="ListNumber"/>
    <w:link w:val="CNListChar"/>
    <w:qFormat/>
    <w:rsid w:val="00CA375F"/>
  </w:style>
  <w:style w:type="character" w:customStyle="1" w:styleId="BodyTextChar">
    <w:name w:val="BodyText Char"/>
    <w:link w:val="BodyText"/>
    <w:rsid w:val="00190B4E"/>
    <w:rPr>
      <w:rFonts w:ascii="Arial" w:hAnsi="Arial" w:cs="Arial"/>
      <w:szCs w:val="18"/>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CA375F"/>
    <w:rPr>
      <w:rFonts w:ascii="Arial" w:hAnsi="Arial"/>
      <w:szCs w:val="24"/>
    </w:rPr>
  </w:style>
  <w:style w:type="paragraph" w:customStyle="1" w:styleId="Table">
    <w:name w:val="Table"/>
    <w:basedOn w:val="Caption"/>
    <w:link w:val="TableChar"/>
    <w:qFormat/>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8"/>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506A05"/>
    <w:rPr>
      <w:rFonts w:ascii="Arial" w:hAnsi="Arial" w:cs="Arial"/>
      <w:sz w:val="18"/>
      <w:szCs w:val="18"/>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style>
  <w:style w:type="character" w:customStyle="1" w:styleId="ListBulletChar">
    <w:name w:val="List Bullet Char"/>
    <w:link w:val="ListBullet"/>
    <w:rsid w:val="00506A05"/>
    <w:rPr>
      <w:rFonts w:ascii="Arial" w:hAnsi="Arial"/>
      <w:szCs w:val="24"/>
    </w:rPr>
  </w:style>
  <w:style w:type="character" w:customStyle="1" w:styleId="ListBulletIndentChar">
    <w:name w:val="List Bullet Indent Char"/>
    <w:basedOn w:val="ListBulletChar"/>
    <w:link w:val="ListBulletIndent"/>
    <w:rsid w:val="00506A05"/>
    <w:rPr>
      <w:rFonts w:ascii="Arial" w:hAnsi="Arial"/>
      <w:szCs w:val="24"/>
    </w:rPr>
  </w:style>
  <w:style w:type="character" w:customStyle="1" w:styleId="ListBulletIndentTightChar">
    <w:name w:val="List Bullet Indent Tight Char"/>
    <w:basedOn w:val="ListBulletIndentChar"/>
    <w:link w:val="ListBulletIndentTight"/>
    <w:rsid w:val="00506A05"/>
    <w:rPr>
      <w:rFonts w:ascii="Arial" w:hAnsi="Arial"/>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rFonts w:ascii="Arial" w:hAnsi="Arial"/>
      <w:szCs w:val="24"/>
    </w:rPr>
  </w:style>
  <w:style w:type="character" w:customStyle="1" w:styleId="BulletedListChar">
    <w:name w:val="Bulleted List Char"/>
    <w:basedOn w:val="ListBulletTightChar"/>
    <w:link w:val="BulletedList"/>
    <w:rsid w:val="00506A05"/>
    <w:rPr>
      <w:rFonts w:ascii="Arial" w:hAnsi="Arial"/>
      <w:sz w:val="22"/>
      <w:szCs w:val="24"/>
    </w:rPr>
  </w:style>
  <w:style w:type="paragraph" w:customStyle="1" w:styleId="CNlist0">
    <w:name w:val="CN list"/>
    <w:basedOn w:val="ListNumber"/>
    <w:link w:val="CNlistChar0"/>
    <w:autoRedefine/>
    <w:qFormat/>
    <w:rsid w:val="0021572A"/>
    <w:pPr>
      <w:numPr>
        <w:numId w:val="0"/>
      </w:numPr>
      <w:tabs>
        <w:tab w:val="num" w:pos="2304"/>
      </w:tabs>
      <w:ind w:left="2304" w:hanging="288"/>
    </w:pPr>
  </w:style>
  <w:style w:type="character" w:customStyle="1" w:styleId="CNlistChar0">
    <w:name w:val="CN list Char"/>
    <w:link w:val="CNlist0"/>
    <w:rsid w:val="0021572A"/>
    <w:rPr>
      <w:rFonts w:ascii="Arial" w:hAnsi="Arial"/>
      <w:szCs w:val="24"/>
    </w:rPr>
  </w:style>
  <w:style w:type="paragraph" w:customStyle="1" w:styleId="CBList">
    <w:name w:val="CB List"/>
    <w:basedOn w:val="ListBullet"/>
    <w:link w:val="CBListChar"/>
    <w:autoRedefine/>
    <w:qFormat/>
    <w:rsid w:val="00190B4E"/>
    <w:pPr>
      <w:spacing w:before="60" w:after="120"/>
    </w:pPr>
  </w:style>
  <w:style w:type="paragraph" w:customStyle="1" w:styleId="Blockquote">
    <w:name w:val="Blockquote"/>
    <w:basedOn w:val="BodyText"/>
    <w:next w:val="BodyText"/>
    <w:link w:val="BlockquoteChar"/>
    <w:autoRedefine/>
    <w:qFormat/>
    <w:rsid w:val="00214443"/>
    <w:pPr>
      <w:spacing w:before="60" w:after="120"/>
      <w:ind w:right="1440"/>
    </w:pPr>
    <w:rPr>
      <w:rFonts w:ascii="Times New Roman" w:hAnsi="Times New Roman" w:cs="Times New Roman"/>
      <w:sz w:val="22"/>
      <w:szCs w:val="22"/>
    </w:rPr>
  </w:style>
  <w:style w:type="character" w:customStyle="1" w:styleId="CBListChar">
    <w:name w:val="CB List Char"/>
    <w:link w:val="CBList"/>
    <w:rsid w:val="00190B4E"/>
    <w:rPr>
      <w:rFonts w:ascii="Arial" w:hAnsi="Arial"/>
      <w:szCs w:val="24"/>
    </w:rPr>
  </w:style>
  <w:style w:type="paragraph" w:customStyle="1" w:styleId="CNBList">
    <w:name w:val="CNB List"/>
    <w:basedOn w:val="CNList"/>
    <w:link w:val="CNBListChar"/>
    <w:autoRedefine/>
    <w:qFormat/>
    <w:rsid w:val="00214443"/>
    <w:pPr>
      <w:numPr>
        <w:numId w:val="10"/>
      </w:numPr>
      <w:spacing w:before="60" w:after="120"/>
    </w:pPr>
    <w:rPr>
      <w:rFonts w:ascii="Times New Roman" w:hAnsi="Times New Roman"/>
      <w:sz w:val="22"/>
    </w:rPr>
  </w:style>
  <w:style w:type="character" w:customStyle="1" w:styleId="BlockquoteChar">
    <w:name w:val="Blockquote Char"/>
    <w:link w:val="Blockquote"/>
    <w:rsid w:val="00214443"/>
    <w:rPr>
      <w:sz w:val="22"/>
      <w:szCs w:val="22"/>
    </w:rPr>
  </w:style>
  <w:style w:type="character" w:customStyle="1" w:styleId="CNBListChar">
    <w:name w:val="CNB List Char"/>
    <w:link w:val="CNBList"/>
    <w:rsid w:val="00214443"/>
    <w:rPr>
      <w:sz w:val="22"/>
      <w:szCs w:val="24"/>
    </w:rPr>
  </w:style>
  <w:style w:type="table" w:customStyle="1" w:styleId="Thesis">
    <w:name w:val="Thesis"/>
    <w:basedOn w:val="TableNormal"/>
    <w:uiPriority w:val="99"/>
    <w:rsid w:val="00214443"/>
    <w:pPr>
      <w:jc w:val="center"/>
    </w:pPr>
    <w:rPr>
      <w:rFonts w:ascii="Calibri" w:eastAsia="Calibri" w:hAnsi="Calibri"/>
      <w:sz w:val="22"/>
      <w:szCs w:val="22"/>
    </w:rPr>
    <w:tblPr>
      <w:tblInd w:w="0" w:type="nil"/>
      <w:tblBorders>
        <w:top w:val="single" w:sz="4" w:space="0" w:color="ED7D31"/>
        <w:bottom w:val="single" w:sz="4" w:space="0" w:color="ED7D31"/>
      </w:tblBorders>
    </w:tblPr>
    <w:tcPr>
      <w:vAlign w:val="center"/>
    </w:tcPr>
    <w:tblStylePr w:type="firstRow">
      <w:rPr>
        <w:b/>
      </w:rPr>
      <w:tblPr/>
      <w:tcPr>
        <w:tcBorders>
          <w:bottom w:val="single" w:sz="4" w:space="0" w:color="ED7D31"/>
        </w:tcBorders>
      </w:tcPr>
    </w:tblStylePr>
    <w:tblStylePr w:type="firstCol">
      <w:rPr>
        <w:b w:val="0"/>
      </w:rPr>
    </w:tblStylePr>
  </w:style>
  <w:style w:type="character" w:styleId="PlaceholderText">
    <w:name w:val="Placeholder Text"/>
    <w:uiPriority w:val="99"/>
    <w:semiHidden/>
    <w:rsid w:val="00214443"/>
    <w:rPr>
      <w:color w:val="808080"/>
    </w:rPr>
  </w:style>
  <w:style w:type="character" w:styleId="EndnoteReference">
    <w:name w:val="endnote reference"/>
    <w:rsid w:val="002144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912425">
      <w:bodyDiv w:val="1"/>
      <w:marLeft w:val="0"/>
      <w:marRight w:val="0"/>
      <w:marTop w:val="0"/>
      <w:marBottom w:val="0"/>
      <w:divBdr>
        <w:top w:val="none" w:sz="0" w:space="0" w:color="auto"/>
        <w:left w:val="none" w:sz="0" w:space="0" w:color="auto"/>
        <w:bottom w:val="none" w:sz="0" w:space="0" w:color="auto"/>
        <w:right w:val="none" w:sz="0" w:space="0" w:color="auto"/>
      </w:divBdr>
    </w:div>
    <w:div w:id="1202936897">
      <w:bodyDiv w:val="1"/>
      <w:marLeft w:val="0"/>
      <w:marRight w:val="0"/>
      <w:marTop w:val="0"/>
      <w:marBottom w:val="0"/>
      <w:divBdr>
        <w:top w:val="none" w:sz="0" w:space="0" w:color="auto"/>
        <w:left w:val="none" w:sz="0" w:space="0" w:color="auto"/>
        <w:bottom w:val="none" w:sz="0" w:space="0" w:color="auto"/>
        <w:right w:val="none" w:sz="0" w:space="0" w:color="auto"/>
      </w:divBdr>
    </w:div>
    <w:div w:id="1644575434">
      <w:bodyDiv w:val="1"/>
      <w:marLeft w:val="0"/>
      <w:marRight w:val="0"/>
      <w:marTop w:val="0"/>
      <w:marBottom w:val="0"/>
      <w:divBdr>
        <w:top w:val="none" w:sz="0" w:space="0" w:color="auto"/>
        <w:left w:val="none" w:sz="0" w:space="0" w:color="auto"/>
        <w:bottom w:val="none" w:sz="0" w:space="0" w:color="auto"/>
        <w:right w:val="none" w:sz="0" w:space="0" w:color="auto"/>
      </w:divBdr>
      <w:divsChild>
        <w:div w:id="933126991">
          <w:marLeft w:val="274"/>
          <w:marRight w:val="0"/>
          <w:marTop w:val="0"/>
          <w:marBottom w:val="0"/>
          <w:divBdr>
            <w:top w:val="none" w:sz="0" w:space="0" w:color="auto"/>
            <w:left w:val="none" w:sz="0" w:space="0" w:color="auto"/>
            <w:bottom w:val="none" w:sz="0" w:space="0" w:color="auto"/>
            <w:right w:val="none" w:sz="0" w:space="0" w:color="auto"/>
          </w:divBdr>
        </w:div>
      </w:divsChild>
    </w:div>
    <w:div w:id="2077849685">
      <w:bodyDiv w:val="1"/>
      <w:marLeft w:val="0"/>
      <w:marRight w:val="0"/>
      <w:marTop w:val="0"/>
      <w:marBottom w:val="0"/>
      <w:divBdr>
        <w:top w:val="none" w:sz="0" w:space="0" w:color="auto"/>
        <w:left w:val="none" w:sz="0" w:space="0" w:color="auto"/>
        <w:bottom w:val="none" w:sz="0" w:space="0" w:color="auto"/>
        <w:right w:val="none" w:sz="0" w:space="0" w:color="auto"/>
      </w:divBdr>
    </w:div>
    <w:div w:id="20826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wmf"/><Relationship Id="rId26" Type="http://schemas.openxmlformats.org/officeDocument/2006/relationships/image" Target="media/image9.png"/><Relationship Id="rId39" Type="http://schemas.openxmlformats.org/officeDocument/2006/relationships/image" Target="media/image19.png"/><Relationship Id="rId21" Type="http://schemas.openxmlformats.org/officeDocument/2006/relationships/image" Target="http://www.xmswiki.com/images/thumb/5/5d/Open_Macro.svg/60px-Open_Macro.svg.png" TargetMode="External"/><Relationship Id="rId34" Type="http://schemas.openxmlformats.org/officeDocument/2006/relationships/image" Target="media/image1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image" Target="http://www.xmswiki.com/images/thumb/0/00/Save_Macro.svg/53px-Save_Macro.svg.pn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https://www.xmswiki.com/images/thumb/c/c4/Generic_Folder_Locked.svg/60px-Generic_Folder_Locked.svg.png" TargetMode="External"/><Relationship Id="rId28" Type="http://schemas.openxmlformats.org/officeDocument/2006/relationships/image" Target="https://www.xmswiki.com/images/thumb/0/00/Save_Macro.svg/53px-Save_Macro.svg.png" TargetMode="External"/><Relationship Id="rId36"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https://www.xmswiki.com/images/thumb/a/ab/Run_MODFLOW_Macro.svg/60px-Run_MODFLOW_Macro.svg.png" TargetMode="External"/><Relationship Id="rId35" Type="http://schemas.openxmlformats.org/officeDocument/2006/relationships/image" Target="media/image1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https://www.xmswiki.com/images/thumb/a/a3/Dataset_Cells_Active.svg/60px-Dataset_Cells_Active.svg.png" TargetMode="External"/><Relationship Id="rId33" Type="http://schemas.openxmlformats.org/officeDocument/2006/relationships/image" Target="media/image14.png"/><Relationship Id="rId38"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reer\Downloads\gms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6159B-CE1E-4D0D-B4FE-AE10806F2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gms_new.dotx</Template>
  <TotalTime>4</TotalTime>
  <Pages>14</Pages>
  <Words>2167</Words>
  <Characters>12355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14494</CharactersWithSpaces>
  <SharedDoc>false</SharedDoc>
  <HLinks>
    <vt:vector size="222" baseType="variant">
      <vt:variant>
        <vt:i4>1048639</vt:i4>
      </vt:variant>
      <vt:variant>
        <vt:i4>212</vt:i4>
      </vt:variant>
      <vt:variant>
        <vt:i4>0</vt:i4>
      </vt:variant>
      <vt:variant>
        <vt:i4>5</vt:i4>
      </vt:variant>
      <vt:variant>
        <vt:lpwstr/>
      </vt:variant>
      <vt:variant>
        <vt:lpwstr>_Toc79584690</vt:lpwstr>
      </vt:variant>
      <vt:variant>
        <vt:i4>1638462</vt:i4>
      </vt:variant>
      <vt:variant>
        <vt:i4>206</vt:i4>
      </vt:variant>
      <vt:variant>
        <vt:i4>0</vt:i4>
      </vt:variant>
      <vt:variant>
        <vt:i4>5</vt:i4>
      </vt:variant>
      <vt:variant>
        <vt:lpwstr/>
      </vt:variant>
      <vt:variant>
        <vt:lpwstr>_Toc79584689</vt:lpwstr>
      </vt:variant>
      <vt:variant>
        <vt:i4>1572926</vt:i4>
      </vt:variant>
      <vt:variant>
        <vt:i4>200</vt:i4>
      </vt:variant>
      <vt:variant>
        <vt:i4>0</vt:i4>
      </vt:variant>
      <vt:variant>
        <vt:i4>5</vt:i4>
      </vt:variant>
      <vt:variant>
        <vt:lpwstr/>
      </vt:variant>
      <vt:variant>
        <vt:lpwstr>_Toc79584688</vt:lpwstr>
      </vt:variant>
      <vt:variant>
        <vt:i4>1507390</vt:i4>
      </vt:variant>
      <vt:variant>
        <vt:i4>194</vt:i4>
      </vt:variant>
      <vt:variant>
        <vt:i4>0</vt:i4>
      </vt:variant>
      <vt:variant>
        <vt:i4>5</vt:i4>
      </vt:variant>
      <vt:variant>
        <vt:lpwstr/>
      </vt:variant>
      <vt:variant>
        <vt:lpwstr>_Toc79584687</vt:lpwstr>
      </vt:variant>
      <vt:variant>
        <vt:i4>1441854</vt:i4>
      </vt:variant>
      <vt:variant>
        <vt:i4>188</vt:i4>
      </vt:variant>
      <vt:variant>
        <vt:i4>0</vt:i4>
      </vt:variant>
      <vt:variant>
        <vt:i4>5</vt:i4>
      </vt:variant>
      <vt:variant>
        <vt:lpwstr/>
      </vt:variant>
      <vt:variant>
        <vt:lpwstr>_Toc79584686</vt:lpwstr>
      </vt:variant>
      <vt:variant>
        <vt:i4>1376318</vt:i4>
      </vt:variant>
      <vt:variant>
        <vt:i4>182</vt:i4>
      </vt:variant>
      <vt:variant>
        <vt:i4>0</vt:i4>
      </vt:variant>
      <vt:variant>
        <vt:i4>5</vt:i4>
      </vt:variant>
      <vt:variant>
        <vt:lpwstr/>
      </vt:variant>
      <vt:variant>
        <vt:lpwstr>_Toc79584685</vt:lpwstr>
      </vt:variant>
      <vt:variant>
        <vt:i4>1310782</vt:i4>
      </vt:variant>
      <vt:variant>
        <vt:i4>176</vt:i4>
      </vt:variant>
      <vt:variant>
        <vt:i4>0</vt:i4>
      </vt:variant>
      <vt:variant>
        <vt:i4>5</vt:i4>
      </vt:variant>
      <vt:variant>
        <vt:lpwstr/>
      </vt:variant>
      <vt:variant>
        <vt:lpwstr>_Toc79584684</vt:lpwstr>
      </vt:variant>
      <vt:variant>
        <vt:i4>1245246</vt:i4>
      </vt:variant>
      <vt:variant>
        <vt:i4>170</vt:i4>
      </vt:variant>
      <vt:variant>
        <vt:i4>0</vt:i4>
      </vt:variant>
      <vt:variant>
        <vt:i4>5</vt:i4>
      </vt:variant>
      <vt:variant>
        <vt:lpwstr/>
      </vt:variant>
      <vt:variant>
        <vt:lpwstr>_Toc79584683</vt:lpwstr>
      </vt:variant>
      <vt:variant>
        <vt:i4>1179710</vt:i4>
      </vt:variant>
      <vt:variant>
        <vt:i4>164</vt:i4>
      </vt:variant>
      <vt:variant>
        <vt:i4>0</vt:i4>
      </vt:variant>
      <vt:variant>
        <vt:i4>5</vt:i4>
      </vt:variant>
      <vt:variant>
        <vt:lpwstr/>
      </vt:variant>
      <vt:variant>
        <vt:lpwstr>_Toc79584682</vt:lpwstr>
      </vt:variant>
      <vt:variant>
        <vt:i4>1114174</vt:i4>
      </vt:variant>
      <vt:variant>
        <vt:i4>158</vt:i4>
      </vt:variant>
      <vt:variant>
        <vt:i4>0</vt:i4>
      </vt:variant>
      <vt:variant>
        <vt:i4>5</vt:i4>
      </vt:variant>
      <vt:variant>
        <vt:lpwstr/>
      </vt:variant>
      <vt:variant>
        <vt:lpwstr>_Toc79584681</vt:lpwstr>
      </vt:variant>
      <vt:variant>
        <vt:i4>1048638</vt:i4>
      </vt:variant>
      <vt:variant>
        <vt:i4>152</vt:i4>
      </vt:variant>
      <vt:variant>
        <vt:i4>0</vt:i4>
      </vt:variant>
      <vt:variant>
        <vt:i4>5</vt:i4>
      </vt:variant>
      <vt:variant>
        <vt:lpwstr/>
      </vt:variant>
      <vt:variant>
        <vt:lpwstr>_Toc79584680</vt:lpwstr>
      </vt:variant>
      <vt:variant>
        <vt:i4>1638449</vt:i4>
      </vt:variant>
      <vt:variant>
        <vt:i4>146</vt:i4>
      </vt:variant>
      <vt:variant>
        <vt:i4>0</vt:i4>
      </vt:variant>
      <vt:variant>
        <vt:i4>5</vt:i4>
      </vt:variant>
      <vt:variant>
        <vt:lpwstr/>
      </vt:variant>
      <vt:variant>
        <vt:lpwstr>_Toc79584679</vt:lpwstr>
      </vt:variant>
      <vt:variant>
        <vt:i4>1572913</vt:i4>
      </vt:variant>
      <vt:variant>
        <vt:i4>140</vt:i4>
      </vt:variant>
      <vt:variant>
        <vt:i4>0</vt:i4>
      </vt:variant>
      <vt:variant>
        <vt:i4>5</vt:i4>
      </vt:variant>
      <vt:variant>
        <vt:lpwstr/>
      </vt:variant>
      <vt:variant>
        <vt:lpwstr>_Toc79584678</vt:lpwstr>
      </vt:variant>
      <vt:variant>
        <vt:i4>1507377</vt:i4>
      </vt:variant>
      <vt:variant>
        <vt:i4>134</vt:i4>
      </vt:variant>
      <vt:variant>
        <vt:i4>0</vt:i4>
      </vt:variant>
      <vt:variant>
        <vt:i4>5</vt:i4>
      </vt:variant>
      <vt:variant>
        <vt:lpwstr/>
      </vt:variant>
      <vt:variant>
        <vt:lpwstr>_Toc79584677</vt:lpwstr>
      </vt:variant>
      <vt:variant>
        <vt:i4>1441841</vt:i4>
      </vt:variant>
      <vt:variant>
        <vt:i4>128</vt:i4>
      </vt:variant>
      <vt:variant>
        <vt:i4>0</vt:i4>
      </vt:variant>
      <vt:variant>
        <vt:i4>5</vt:i4>
      </vt:variant>
      <vt:variant>
        <vt:lpwstr/>
      </vt:variant>
      <vt:variant>
        <vt:lpwstr>_Toc79584676</vt:lpwstr>
      </vt:variant>
      <vt:variant>
        <vt:i4>1376305</vt:i4>
      </vt:variant>
      <vt:variant>
        <vt:i4>122</vt:i4>
      </vt:variant>
      <vt:variant>
        <vt:i4>0</vt:i4>
      </vt:variant>
      <vt:variant>
        <vt:i4>5</vt:i4>
      </vt:variant>
      <vt:variant>
        <vt:lpwstr/>
      </vt:variant>
      <vt:variant>
        <vt:lpwstr>_Toc79584675</vt:lpwstr>
      </vt:variant>
      <vt:variant>
        <vt:i4>1310769</vt:i4>
      </vt:variant>
      <vt:variant>
        <vt:i4>116</vt:i4>
      </vt:variant>
      <vt:variant>
        <vt:i4>0</vt:i4>
      </vt:variant>
      <vt:variant>
        <vt:i4>5</vt:i4>
      </vt:variant>
      <vt:variant>
        <vt:lpwstr/>
      </vt:variant>
      <vt:variant>
        <vt:lpwstr>_Toc79584674</vt:lpwstr>
      </vt:variant>
      <vt:variant>
        <vt:i4>1245233</vt:i4>
      </vt:variant>
      <vt:variant>
        <vt:i4>110</vt:i4>
      </vt:variant>
      <vt:variant>
        <vt:i4>0</vt:i4>
      </vt:variant>
      <vt:variant>
        <vt:i4>5</vt:i4>
      </vt:variant>
      <vt:variant>
        <vt:lpwstr/>
      </vt:variant>
      <vt:variant>
        <vt:lpwstr>_Toc79584673</vt:lpwstr>
      </vt:variant>
      <vt:variant>
        <vt:i4>1179697</vt:i4>
      </vt:variant>
      <vt:variant>
        <vt:i4>104</vt:i4>
      </vt:variant>
      <vt:variant>
        <vt:i4>0</vt:i4>
      </vt:variant>
      <vt:variant>
        <vt:i4>5</vt:i4>
      </vt:variant>
      <vt:variant>
        <vt:lpwstr/>
      </vt:variant>
      <vt:variant>
        <vt:lpwstr>_Toc79584672</vt:lpwstr>
      </vt:variant>
      <vt:variant>
        <vt:i4>1114161</vt:i4>
      </vt:variant>
      <vt:variant>
        <vt:i4>98</vt:i4>
      </vt:variant>
      <vt:variant>
        <vt:i4>0</vt:i4>
      </vt:variant>
      <vt:variant>
        <vt:i4>5</vt:i4>
      </vt:variant>
      <vt:variant>
        <vt:lpwstr/>
      </vt:variant>
      <vt:variant>
        <vt:lpwstr>_Toc79584671</vt:lpwstr>
      </vt:variant>
      <vt:variant>
        <vt:i4>1048625</vt:i4>
      </vt:variant>
      <vt:variant>
        <vt:i4>92</vt:i4>
      </vt:variant>
      <vt:variant>
        <vt:i4>0</vt:i4>
      </vt:variant>
      <vt:variant>
        <vt:i4>5</vt:i4>
      </vt:variant>
      <vt:variant>
        <vt:lpwstr/>
      </vt:variant>
      <vt:variant>
        <vt:lpwstr>_Toc79584670</vt:lpwstr>
      </vt:variant>
      <vt:variant>
        <vt:i4>1638448</vt:i4>
      </vt:variant>
      <vt:variant>
        <vt:i4>86</vt:i4>
      </vt:variant>
      <vt:variant>
        <vt:i4>0</vt:i4>
      </vt:variant>
      <vt:variant>
        <vt:i4>5</vt:i4>
      </vt:variant>
      <vt:variant>
        <vt:lpwstr/>
      </vt:variant>
      <vt:variant>
        <vt:lpwstr>_Toc79584669</vt:lpwstr>
      </vt:variant>
      <vt:variant>
        <vt:i4>1572912</vt:i4>
      </vt:variant>
      <vt:variant>
        <vt:i4>80</vt:i4>
      </vt:variant>
      <vt:variant>
        <vt:i4>0</vt:i4>
      </vt:variant>
      <vt:variant>
        <vt:i4>5</vt:i4>
      </vt:variant>
      <vt:variant>
        <vt:lpwstr/>
      </vt:variant>
      <vt:variant>
        <vt:lpwstr>_Toc79584668</vt:lpwstr>
      </vt:variant>
      <vt:variant>
        <vt:i4>1507376</vt:i4>
      </vt:variant>
      <vt:variant>
        <vt:i4>74</vt:i4>
      </vt:variant>
      <vt:variant>
        <vt:i4>0</vt:i4>
      </vt:variant>
      <vt:variant>
        <vt:i4>5</vt:i4>
      </vt:variant>
      <vt:variant>
        <vt:lpwstr/>
      </vt:variant>
      <vt:variant>
        <vt:lpwstr>_Toc79584667</vt:lpwstr>
      </vt:variant>
      <vt:variant>
        <vt:i4>1441840</vt:i4>
      </vt:variant>
      <vt:variant>
        <vt:i4>68</vt:i4>
      </vt:variant>
      <vt:variant>
        <vt:i4>0</vt:i4>
      </vt:variant>
      <vt:variant>
        <vt:i4>5</vt:i4>
      </vt:variant>
      <vt:variant>
        <vt:lpwstr/>
      </vt:variant>
      <vt:variant>
        <vt:lpwstr>_Toc79584666</vt:lpwstr>
      </vt:variant>
      <vt:variant>
        <vt:i4>1376304</vt:i4>
      </vt:variant>
      <vt:variant>
        <vt:i4>62</vt:i4>
      </vt:variant>
      <vt:variant>
        <vt:i4>0</vt:i4>
      </vt:variant>
      <vt:variant>
        <vt:i4>5</vt:i4>
      </vt:variant>
      <vt:variant>
        <vt:lpwstr/>
      </vt:variant>
      <vt:variant>
        <vt:lpwstr>_Toc79584665</vt:lpwstr>
      </vt:variant>
      <vt:variant>
        <vt:i4>1310768</vt:i4>
      </vt:variant>
      <vt:variant>
        <vt:i4>56</vt:i4>
      </vt:variant>
      <vt:variant>
        <vt:i4>0</vt:i4>
      </vt:variant>
      <vt:variant>
        <vt:i4>5</vt:i4>
      </vt:variant>
      <vt:variant>
        <vt:lpwstr/>
      </vt:variant>
      <vt:variant>
        <vt:lpwstr>_Toc79584664</vt:lpwstr>
      </vt:variant>
      <vt:variant>
        <vt:i4>1245232</vt:i4>
      </vt:variant>
      <vt:variant>
        <vt:i4>50</vt:i4>
      </vt:variant>
      <vt:variant>
        <vt:i4>0</vt:i4>
      </vt:variant>
      <vt:variant>
        <vt:i4>5</vt:i4>
      </vt:variant>
      <vt:variant>
        <vt:lpwstr/>
      </vt:variant>
      <vt:variant>
        <vt:lpwstr>_Toc79584663</vt:lpwstr>
      </vt:variant>
      <vt:variant>
        <vt:i4>1179696</vt:i4>
      </vt:variant>
      <vt:variant>
        <vt:i4>44</vt:i4>
      </vt:variant>
      <vt:variant>
        <vt:i4>0</vt:i4>
      </vt:variant>
      <vt:variant>
        <vt:i4>5</vt:i4>
      </vt:variant>
      <vt:variant>
        <vt:lpwstr/>
      </vt:variant>
      <vt:variant>
        <vt:lpwstr>_Toc79584662</vt:lpwstr>
      </vt:variant>
      <vt:variant>
        <vt:i4>1114160</vt:i4>
      </vt:variant>
      <vt:variant>
        <vt:i4>38</vt:i4>
      </vt:variant>
      <vt:variant>
        <vt:i4>0</vt:i4>
      </vt:variant>
      <vt:variant>
        <vt:i4>5</vt:i4>
      </vt:variant>
      <vt:variant>
        <vt:lpwstr/>
      </vt:variant>
      <vt:variant>
        <vt:lpwstr>_Toc79584661</vt:lpwstr>
      </vt:variant>
      <vt:variant>
        <vt:i4>1048624</vt:i4>
      </vt:variant>
      <vt:variant>
        <vt:i4>32</vt:i4>
      </vt:variant>
      <vt:variant>
        <vt:i4>0</vt:i4>
      </vt:variant>
      <vt:variant>
        <vt:i4>5</vt:i4>
      </vt:variant>
      <vt:variant>
        <vt:lpwstr/>
      </vt:variant>
      <vt:variant>
        <vt:lpwstr>_Toc79584660</vt:lpwstr>
      </vt:variant>
      <vt:variant>
        <vt:i4>1638451</vt:i4>
      </vt:variant>
      <vt:variant>
        <vt:i4>26</vt:i4>
      </vt:variant>
      <vt:variant>
        <vt:i4>0</vt:i4>
      </vt:variant>
      <vt:variant>
        <vt:i4>5</vt:i4>
      </vt:variant>
      <vt:variant>
        <vt:lpwstr/>
      </vt:variant>
      <vt:variant>
        <vt:lpwstr>_Toc79584659</vt:lpwstr>
      </vt:variant>
      <vt:variant>
        <vt:i4>1572915</vt:i4>
      </vt:variant>
      <vt:variant>
        <vt:i4>20</vt:i4>
      </vt:variant>
      <vt:variant>
        <vt:i4>0</vt:i4>
      </vt:variant>
      <vt:variant>
        <vt:i4>5</vt:i4>
      </vt:variant>
      <vt:variant>
        <vt:lpwstr/>
      </vt:variant>
      <vt:variant>
        <vt:lpwstr>_Toc79584658</vt:lpwstr>
      </vt:variant>
      <vt:variant>
        <vt:i4>1507379</vt:i4>
      </vt:variant>
      <vt:variant>
        <vt:i4>14</vt:i4>
      </vt:variant>
      <vt:variant>
        <vt:i4>0</vt:i4>
      </vt:variant>
      <vt:variant>
        <vt:i4>5</vt:i4>
      </vt:variant>
      <vt:variant>
        <vt:lpwstr/>
      </vt:variant>
      <vt:variant>
        <vt:lpwstr>_Toc79584657</vt:lpwstr>
      </vt:variant>
      <vt:variant>
        <vt:i4>1441843</vt:i4>
      </vt:variant>
      <vt:variant>
        <vt:i4>8</vt:i4>
      </vt:variant>
      <vt:variant>
        <vt:i4>0</vt:i4>
      </vt:variant>
      <vt:variant>
        <vt:i4>5</vt:i4>
      </vt:variant>
      <vt:variant>
        <vt:lpwstr/>
      </vt:variant>
      <vt:variant>
        <vt:lpwstr>_Toc79584656</vt:lpwstr>
      </vt:variant>
      <vt:variant>
        <vt:i4>1376307</vt:i4>
      </vt:variant>
      <vt:variant>
        <vt:i4>2</vt:i4>
      </vt:variant>
      <vt:variant>
        <vt:i4>0</vt:i4>
      </vt:variant>
      <vt:variant>
        <vt:i4>5</vt:i4>
      </vt:variant>
      <vt:variant>
        <vt:lpwstr/>
      </vt:variant>
      <vt:variant>
        <vt:lpwstr>_Toc79584655</vt:lpwstr>
      </vt:variant>
      <vt:variant>
        <vt:i4>458752</vt:i4>
      </vt:variant>
      <vt:variant>
        <vt:i4>0</vt:i4>
      </vt:variant>
      <vt:variant>
        <vt:i4>0</vt:i4>
      </vt:variant>
      <vt:variant>
        <vt:i4>5</vt:i4>
      </vt:variant>
      <vt:variant>
        <vt:lpwstr>http://pubs.usgs.gov/of/2000/0466/report.pdf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Jeff Creer</cp:lastModifiedBy>
  <cp:revision>2</cp:revision>
  <cp:lastPrinted>2023-09-27T20:22:00Z</cp:lastPrinted>
  <dcterms:created xsi:type="dcterms:W3CDTF">2025-01-31T20:48:00Z</dcterms:created>
  <dcterms:modified xsi:type="dcterms:W3CDTF">2025-01-31T20:48:00Z</dcterms:modified>
</cp:coreProperties>
</file>