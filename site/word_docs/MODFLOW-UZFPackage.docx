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9E2F5" w14:textId="77777777" w:rsidR="00C17192" w:rsidRDefault="00506A05">
      <w:r>
        <w:rPr>
          <w:noProof/>
        </w:rPr>
        <mc:AlternateContent>
          <mc:Choice Requires="wpc">
            <w:drawing>
              <wp:anchor distT="0" distB="0" distL="114300" distR="114300" simplePos="0" relativeHeight="251728384" behindDoc="0" locked="0" layoutInCell="1" allowOverlap="1" wp14:anchorId="13F7628F" wp14:editId="148CBF40">
                <wp:simplePos x="0" y="0"/>
                <wp:positionH relativeFrom="margin">
                  <wp:posOffset>-7620</wp:posOffset>
                </wp:positionH>
                <wp:positionV relativeFrom="paragraph">
                  <wp:posOffset>1267460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45" name="Picture 45"/>
                          <pic:cNvPicPr>
                            <a:picLocks noChangeAspect="1"/>
                          </pic:cNvPicPr>
                        </pic:nvPicPr>
                        <pic:blipFill>
                          <a:blip r:embed="rId8"/>
                          <a:stretch>
                            <a:fillRect/>
                          </a:stretch>
                        </pic:blipFill>
                        <pic:spPr>
                          <a:xfrm>
                            <a:off x="541950" y="38466"/>
                            <a:ext cx="4761905" cy="2933334"/>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1558605C" id="Canvas 10" o:spid="_x0000_s1026" editas="canvas" style="position:absolute;margin-left:-.6pt;margin-top:99.8pt;width:468pt;height:234pt;z-index:25172838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45" o:spid="_x0000_s1028" type="#_x0000_t75" style="position:absolute;left:5419;top:384;width:47619;height:29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">
                  <v:imagedata r:id="rId9" o:title=""/>
                </v:shape>
                <w10:wrap anchorx="margin"/>
              </v:group>
            </w:pict>
          </mc:Fallback>
        </mc:AlternateContent>
      </w:r>
      <w:r w:rsidR="005031F7">
        <w:rPr>
          <w:noProof/>
        </w:rPr>
        <mc:AlternateContent>
          <mc:Choice Requires="wps">
            <w:drawing>
              <wp:anchor distT="0" distB="0" distL="114300" distR="114300" simplePos="0" relativeHeight="251661824" behindDoc="0" locked="0" layoutInCell="1" allowOverlap="1" wp14:anchorId="7691AFAC" wp14:editId="4E0D46E1">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DC3E0" id="Rectangle 9" o:spid="_x0000_s1026" style="position:absolute;margin-left:-7.2pt;margin-top:-7.55pt;width:626.4pt;height:61.2pt;z-index:25166182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sidR="00B55D53">
        <w:rPr>
          <w:noProof/>
        </w:rPr>
        <mc:AlternateContent>
          <mc:Choice Requires="wps">
            <w:drawing>
              <wp:anchor distT="0" distB="0" distL="114300" distR="114300" simplePos="0" relativeHeight="251591167" behindDoc="0" locked="0" layoutInCell="1" allowOverlap="1" wp14:anchorId="6E650711" wp14:editId="34CD1582">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2A372C" w14:textId="77777777" w:rsidR="00506A05" w:rsidRDefault="00506A05" w:rsidP="00506A05">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0711" id="Rectangle 16" o:spid="_x0000_s1026" style="position:absolute;left:0;text-align:left;margin-left:-7.2pt;margin-top:-7.2pt;width:626.4pt;height:799.2pt;z-index:2515911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512A372C" w14:textId="77777777" w:rsidR="00506A05" w:rsidRDefault="00506A05" w:rsidP="00506A05">
                      <w:pPr>
                        <w:ind w:left="0"/>
                        <w:jc w:val="center"/>
                      </w:pPr>
                    </w:p>
                  </w:txbxContent>
                </v:textbox>
                <w10:wrap anchorx="page" anchory="page"/>
              </v:rect>
            </w:pict>
          </mc:Fallback>
        </mc:AlternateContent>
      </w:r>
      <w:r w:rsidR="00120754" w:rsidRPr="00907579">
        <w:rPr>
          <w:noProof/>
        </w:rPr>
        <w:drawing>
          <wp:anchor distT="0" distB="0" distL="114300" distR="114300" simplePos="0" relativeHeight="251726336" behindDoc="0" locked="0" layoutInCell="1" allowOverlap="1" wp14:anchorId="3ABED94B" wp14:editId="5DCABC91">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3B1057">
        <w:rPr>
          <w:noProof/>
        </w:rPr>
        <mc:AlternateContent>
          <mc:Choice Requires="wps">
            <w:drawing>
              <wp:anchor distT="0" distB="0" distL="114300" distR="114300" simplePos="0" relativeHeight="251724288" behindDoc="0" locked="0" layoutInCell="1" allowOverlap="1" wp14:anchorId="737E7734" wp14:editId="55B00412">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42D3C00A" w14:textId="27D5291A" w:rsidR="00506A05" w:rsidRPr="00B01DD5" w:rsidRDefault="00506A05"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265BB7">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7E7734"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42D3C00A" w14:textId="27D5291A" w:rsidR="00506A05" w:rsidRPr="00B01DD5" w:rsidRDefault="00506A05"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265BB7">
                        <w:rPr>
                          <w:rFonts w:ascii="Century Gothic" w:hAnsi="Century Gothic" w:cs="Futura Medium"/>
                          <w:color w:val="FFFFFF" w:themeColor="background1"/>
                          <w:sz w:val="40"/>
                          <w:szCs w:val="40"/>
                        </w:rPr>
                        <w:t>9</w:t>
                      </w:r>
                    </w:p>
                  </w:txbxContent>
                </v:textbox>
                <w10:wrap anchorx="page" anchory="page"/>
              </v:shape>
            </w:pict>
          </mc:Fallback>
        </mc:AlternateContent>
      </w:r>
      <w:r w:rsidR="00AE7C0A">
        <w:rPr>
          <w:noProof/>
        </w:rPr>
        <w:drawing>
          <wp:anchor distT="0" distB="0" distL="114300" distR="114300" simplePos="0" relativeHeight="251723264" behindDoc="0" locked="0" layoutInCell="1" allowOverlap="1" wp14:anchorId="5C98FBE2" wp14:editId="7403E2AB">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430575">
        <w:rPr>
          <w:noProof/>
        </w:rPr>
        <mc:AlternateContent>
          <mc:Choice Requires="wps">
            <w:drawing>
              <wp:anchor distT="0" distB="0" distL="114300" distR="114300" simplePos="0" relativeHeight="251592192" behindDoc="0" locked="0" layoutInCell="1" allowOverlap="1" wp14:anchorId="541BA498" wp14:editId="43863967">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DF6FD" w14:textId="28322151"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265BB7">
                              <w:rPr>
                                <w:rFonts w:ascii="Arial Narrow" w:hAnsi="Arial Narrow" w:cs="Arial"/>
                                <w:iCs/>
                                <w:sz w:val="26"/>
                                <w:szCs w:val="26"/>
                              </w:rPr>
                              <w:t>9</w:t>
                            </w:r>
                            <w:r w:rsidRPr="004534B3">
                              <w:rPr>
                                <w:rFonts w:ascii="Arial Narrow" w:hAnsi="Arial Narrow" w:cs="Arial"/>
                                <w:iCs/>
                                <w:sz w:val="26"/>
                                <w:szCs w:val="26"/>
                              </w:rPr>
                              <w:t xml:space="preserve"> Tutorial</w:t>
                            </w:r>
                          </w:p>
                          <w:p w14:paraId="7608F803" w14:textId="77777777" w:rsidR="00506A05" w:rsidRPr="009D54CB" w:rsidRDefault="006032BC"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w:t>
                            </w:r>
                            <w:r w:rsidR="00B00EAB">
                              <w:rPr>
                                <w:rFonts w:ascii="Arial" w:hAnsi="Arial" w:cs="Arial"/>
                                <w:b/>
                                <w:i/>
                                <w:color w:val="auto"/>
                                <w:sz w:val="34"/>
                                <w:szCs w:val="34"/>
                              </w:rPr>
                              <w:t xml:space="preserve"> – </w:t>
                            </w:r>
                            <w:r>
                              <w:rPr>
                                <w:rFonts w:ascii="Arial" w:hAnsi="Arial" w:cs="Arial"/>
                                <w:b/>
                                <w:i/>
                                <w:color w:val="auto"/>
                                <w:sz w:val="34"/>
                                <w:szCs w:val="34"/>
                              </w:rPr>
                              <w:t>U</w:t>
                            </w:r>
                            <w:r w:rsidR="00B00EAB">
                              <w:rPr>
                                <w:rFonts w:ascii="Arial" w:hAnsi="Arial" w:cs="Arial"/>
                                <w:b/>
                                <w:i/>
                                <w:color w:val="auto"/>
                                <w:sz w:val="34"/>
                                <w:szCs w:val="34"/>
                              </w:rPr>
                              <w:t xml:space="preserve">ZF </w:t>
                            </w:r>
                            <w:r w:rsidR="00296B96">
                              <w:rPr>
                                <w:rFonts w:ascii="Arial" w:hAnsi="Arial" w:cs="Arial"/>
                                <w:b/>
                                <w:i/>
                                <w:color w:val="auto"/>
                                <w:sz w:val="34"/>
                                <w:szCs w:val="34"/>
                              </w:rPr>
                              <w:t>P</w:t>
                            </w:r>
                            <w:r w:rsidR="00B00EAB">
                              <w:rPr>
                                <w:rFonts w:ascii="Arial" w:hAnsi="Arial" w:cs="Arial"/>
                                <w:b/>
                                <w:i/>
                                <w:color w:val="auto"/>
                                <w:sz w:val="34"/>
                                <w:szCs w:val="34"/>
                              </w:rPr>
                              <w:t>ackage</w:t>
                            </w:r>
                          </w:p>
                          <w:p w14:paraId="511F7C75" w14:textId="77777777" w:rsidR="00506A05" w:rsidRPr="009D54CB" w:rsidRDefault="00B00EAB" w:rsidP="00EF3FB0">
                            <w:pPr>
                              <w:pStyle w:val="TutorialDescription"/>
                              <w:rPr>
                                <w:rFonts w:ascii="Arial" w:hAnsi="Arial" w:cs="Arial"/>
                                <w:color w:val="807F7D"/>
                                <w:szCs w:val="30"/>
                              </w:rPr>
                            </w:pPr>
                            <w:r>
                              <w:rPr>
                                <w:rFonts w:ascii="Arial" w:hAnsi="Arial" w:cs="Arial"/>
                                <w:color w:val="807F7D"/>
                                <w:szCs w:val="30"/>
                              </w:rPr>
                              <w:t>The MODFLOW Unsaturated-Zone Flow (UZF) Package Interface</w:t>
                            </w:r>
                          </w:p>
                          <w:p w14:paraId="3FF6679A" w14:textId="77777777" w:rsidR="00506A05" w:rsidRPr="004534B3" w:rsidRDefault="00506A05" w:rsidP="00EF3FB0">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1BA498" id="Text Box 2099" o:spid="_x0000_s1028" type="#_x0000_t202" style="position:absolute;left:0;text-align:left;margin-left:0;margin-top:0;width:468pt;height:108pt;z-index:251592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1C4DF6FD" w14:textId="28322151"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265BB7">
                        <w:rPr>
                          <w:rFonts w:ascii="Arial Narrow" w:hAnsi="Arial Narrow" w:cs="Arial"/>
                          <w:iCs/>
                          <w:sz w:val="26"/>
                          <w:szCs w:val="26"/>
                        </w:rPr>
                        <w:t>9</w:t>
                      </w:r>
                      <w:r w:rsidRPr="004534B3">
                        <w:rPr>
                          <w:rFonts w:ascii="Arial Narrow" w:hAnsi="Arial Narrow" w:cs="Arial"/>
                          <w:iCs/>
                          <w:sz w:val="26"/>
                          <w:szCs w:val="26"/>
                        </w:rPr>
                        <w:t xml:space="preserve"> Tutorial</w:t>
                      </w:r>
                    </w:p>
                    <w:p w14:paraId="7608F803" w14:textId="77777777" w:rsidR="00506A05" w:rsidRPr="009D54CB" w:rsidRDefault="006032BC"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w:t>
                      </w:r>
                      <w:r w:rsidR="00B00EAB">
                        <w:rPr>
                          <w:rFonts w:ascii="Arial" w:hAnsi="Arial" w:cs="Arial"/>
                          <w:b/>
                          <w:i/>
                          <w:color w:val="auto"/>
                          <w:sz w:val="34"/>
                          <w:szCs w:val="34"/>
                        </w:rPr>
                        <w:t xml:space="preserve"> – </w:t>
                      </w:r>
                      <w:r>
                        <w:rPr>
                          <w:rFonts w:ascii="Arial" w:hAnsi="Arial" w:cs="Arial"/>
                          <w:b/>
                          <w:i/>
                          <w:color w:val="auto"/>
                          <w:sz w:val="34"/>
                          <w:szCs w:val="34"/>
                        </w:rPr>
                        <w:t>U</w:t>
                      </w:r>
                      <w:r w:rsidR="00B00EAB">
                        <w:rPr>
                          <w:rFonts w:ascii="Arial" w:hAnsi="Arial" w:cs="Arial"/>
                          <w:b/>
                          <w:i/>
                          <w:color w:val="auto"/>
                          <w:sz w:val="34"/>
                          <w:szCs w:val="34"/>
                        </w:rPr>
                        <w:t xml:space="preserve">ZF </w:t>
                      </w:r>
                      <w:r w:rsidR="00296B96">
                        <w:rPr>
                          <w:rFonts w:ascii="Arial" w:hAnsi="Arial" w:cs="Arial"/>
                          <w:b/>
                          <w:i/>
                          <w:color w:val="auto"/>
                          <w:sz w:val="34"/>
                          <w:szCs w:val="34"/>
                        </w:rPr>
                        <w:t>P</w:t>
                      </w:r>
                      <w:r w:rsidR="00B00EAB">
                        <w:rPr>
                          <w:rFonts w:ascii="Arial" w:hAnsi="Arial" w:cs="Arial"/>
                          <w:b/>
                          <w:i/>
                          <w:color w:val="auto"/>
                          <w:sz w:val="34"/>
                          <w:szCs w:val="34"/>
                        </w:rPr>
                        <w:t>ackage</w:t>
                      </w:r>
                    </w:p>
                    <w:p w14:paraId="511F7C75" w14:textId="77777777" w:rsidR="00506A05" w:rsidRPr="009D54CB" w:rsidRDefault="00B00EAB" w:rsidP="00EF3FB0">
                      <w:pPr>
                        <w:pStyle w:val="TutorialDescription"/>
                        <w:rPr>
                          <w:rFonts w:ascii="Arial" w:hAnsi="Arial" w:cs="Arial"/>
                          <w:color w:val="807F7D"/>
                          <w:szCs w:val="30"/>
                        </w:rPr>
                      </w:pPr>
                      <w:r>
                        <w:rPr>
                          <w:rFonts w:ascii="Arial" w:hAnsi="Arial" w:cs="Arial"/>
                          <w:color w:val="807F7D"/>
                          <w:szCs w:val="30"/>
                        </w:rPr>
                        <w:t>The MODFLOW Unsaturated-Zone Flow (UZF) Package Interface</w:t>
                      </w:r>
                    </w:p>
                    <w:p w14:paraId="3FF6679A" w14:textId="77777777" w:rsidR="00506A05" w:rsidRPr="004534B3" w:rsidRDefault="00506A05" w:rsidP="00EF3FB0">
                      <w:pPr>
                        <w:pStyle w:val="TutorialDescription"/>
                        <w:rPr>
                          <w:rFonts w:ascii="Arial" w:hAnsi="Arial" w:cs="Arial"/>
                        </w:rPr>
                      </w:pP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3216" behindDoc="0" locked="0" layoutInCell="1" allowOverlap="1" wp14:anchorId="0F550AA0" wp14:editId="4C85464F">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EEDCF" w14:textId="77777777"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05E5F126" w14:textId="77777777" w:rsidR="00506A05" w:rsidRPr="00AC1FAC" w:rsidRDefault="00296B96" w:rsidP="007870B4">
                            <w:pPr>
                              <w:pStyle w:val="Objectives"/>
                              <w:rPr>
                                <w:rFonts w:ascii="Arial" w:hAnsi="Arial" w:cs="Arial"/>
                                <w:sz w:val="20"/>
                                <w:szCs w:val="20"/>
                              </w:rPr>
                            </w:pPr>
                            <w:r>
                              <w:rPr>
                                <w:rFonts w:ascii="Arial" w:hAnsi="Arial" w:cs="Arial"/>
                                <w:sz w:val="20"/>
                                <w:szCs w:val="20"/>
                              </w:rPr>
                              <w:t xml:space="preserve">This </w:t>
                            </w:r>
                            <w:r w:rsidRPr="00296B96">
                              <w:rPr>
                                <w:rFonts w:ascii="Arial" w:hAnsi="Arial" w:cs="Arial"/>
                                <w:sz w:val="20"/>
                                <w:szCs w:val="20"/>
                              </w:rPr>
                              <w:t xml:space="preserve">tutorial </w:t>
                            </w:r>
                            <w:r w:rsidR="00B00EAB" w:rsidRPr="00B00EAB">
                              <w:rPr>
                                <w:rFonts w:ascii="Arial" w:hAnsi="Arial" w:cs="Arial"/>
                                <w:sz w:val="20"/>
                                <w:szCs w:val="20"/>
                              </w:rPr>
                              <w:t>explains how to use the MODFLOW Unsaturated-Zone Flow (UZF) package and compares it to the RCH and EVT packages</w:t>
                            </w:r>
                            <w:r w:rsidR="00506A05" w:rsidRPr="00AC1FAC">
                              <w:rPr>
                                <w:rFonts w:ascii="Arial" w:hAnsi="Arial" w:cs="Arial"/>
                                <w:sz w:val="20"/>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50AA0" id="Text Box 2100" o:spid="_x0000_s1029" type="#_x0000_t202" style="position:absolute;left:0;text-align:left;margin-left:0;margin-top:5in;width:468pt;height:80.65pt;z-index:251593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44AEEDCF" w14:textId="77777777"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05E5F126" w14:textId="77777777" w:rsidR="00506A05" w:rsidRPr="00AC1FAC" w:rsidRDefault="00296B96" w:rsidP="007870B4">
                      <w:pPr>
                        <w:pStyle w:val="Objectives"/>
                        <w:rPr>
                          <w:rFonts w:ascii="Arial" w:hAnsi="Arial" w:cs="Arial"/>
                          <w:sz w:val="20"/>
                          <w:szCs w:val="20"/>
                        </w:rPr>
                      </w:pPr>
                      <w:r>
                        <w:rPr>
                          <w:rFonts w:ascii="Arial" w:hAnsi="Arial" w:cs="Arial"/>
                          <w:sz w:val="20"/>
                          <w:szCs w:val="20"/>
                        </w:rPr>
                        <w:t xml:space="preserve">This </w:t>
                      </w:r>
                      <w:r w:rsidRPr="00296B96">
                        <w:rPr>
                          <w:rFonts w:ascii="Arial" w:hAnsi="Arial" w:cs="Arial"/>
                          <w:sz w:val="20"/>
                          <w:szCs w:val="20"/>
                        </w:rPr>
                        <w:t xml:space="preserve">tutorial </w:t>
                      </w:r>
                      <w:r w:rsidR="00B00EAB" w:rsidRPr="00B00EAB">
                        <w:rPr>
                          <w:rFonts w:ascii="Arial" w:hAnsi="Arial" w:cs="Arial"/>
                          <w:sz w:val="20"/>
                          <w:szCs w:val="20"/>
                        </w:rPr>
                        <w:t>explains how to use the MODFLOW Unsaturated-Zone Flow (UZF) package and compares it to the RCH and EVT packages</w:t>
                      </w:r>
                      <w:r w:rsidR="00506A05" w:rsidRPr="00AC1FAC">
                        <w:rPr>
                          <w:rFonts w:ascii="Arial" w:hAnsi="Arial" w:cs="Arial"/>
                          <w:sz w:val="20"/>
                          <w:szCs w:val="20"/>
                        </w:rPr>
                        <w:t>.</w:t>
                      </w: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6288" behindDoc="0" locked="0" layoutInCell="1" allowOverlap="1" wp14:anchorId="2FE728A8" wp14:editId="520F7458">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BA0C8"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56441124" w14:textId="77777777" w:rsidR="00506A05" w:rsidRPr="00655AB4" w:rsidRDefault="00B00EAB" w:rsidP="007870B4">
                            <w:pPr>
                              <w:pStyle w:val="ListRequirements"/>
                              <w:rPr>
                                <w:rFonts w:ascii="Arial" w:hAnsi="Arial" w:cs="Arial"/>
                                <w:sz w:val="20"/>
                                <w:szCs w:val="20"/>
                              </w:rPr>
                            </w:pPr>
                            <w:r>
                              <w:rPr>
                                <w:rFonts w:ascii="Arial" w:hAnsi="Arial" w:cs="Arial"/>
                                <w:sz w:val="20"/>
                                <w:szCs w:val="20"/>
                              </w:rPr>
                              <w:t>3</w:t>
                            </w:r>
                            <w:r w:rsidR="00296B96">
                              <w:rPr>
                                <w:rFonts w:ascii="Arial" w:hAnsi="Arial" w:cs="Arial"/>
                                <w:sz w:val="20"/>
                                <w:szCs w:val="20"/>
                              </w:rPr>
                              <w:t>5–</w:t>
                            </w:r>
                            <w:r>
                              <w:rPr>
                                <w:rFonts w:ascii="Arial" w:hAnsi="Arial" w:cs="Arial"/>
                                <w:sz w:val="20"/>
                                <w:szCs w:val="20"/>
                              </w:rPr>
                              <w:t>5</w:t>
                            </w:r>
                            <w:r w:rsidR="00506A05" w:rsidRPr="00655AB4">
                              <w:rPr>
                                <w:rFonts w:ascii="Arial" w:hAnsi="Arial" w:cs="Arial"/>
                                <w:sz w:val="20"/>
                                <w:szCs w:val="20"/>
                              </w:rPr>
                              <w:t>0 minutes</w:t>
                            </w:r>
                          </w:p>
                          <w:p w14:paraId="0C526EEB" w14:textId="77777777" w:rsidR="00506A05" w:rsidRPr="00655AB4" w:rsidRDefault="00506A05" w:rsidP="007870B4">
                            <w:pPr>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E728A8" id="Text Box 2103" o:spid="_x0000_s1030" type="#_x0000_t202" style="position:absolute;left:0;text-align:left;margin-left:324pt;margin-top:450pt;width:2in;height:99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5FABA0C8"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56441124" w14:textId="77777777" w:rsidR="00506A05" w:rsidRPr="00655AB4" w:rsidRDefault="00B00EAB" w:rsidP="007870B4">
                      <w:pPr>
                        <w:pStyle w:val="ListRequirements"/>
                        <w:rPr>
                          <w:rFonts w:ascii="Arial" w:hAnsi="Arial" w:cs="Arial"/>
                          <w:sz w:val="20"/>
                          <w:szCs w:val="20"/>
                        </w:rPr>
                      </w:pPr>
                      <w:r>
                        <w:rPr>
                          <w:rFonts w:ascii="Arial" w:hAnsi="Arial" w:cs="Arial"/>
                          <w:sz w:val="20"/>
                          <w:szCs w:val="20"/>
                        </w:rPr>
                        <w:t>3</w:t>
                      </w:r>
                      <w:r w:rsidR="00296B96">
                        <w:rPr>
                          <w:rFonts w:ascii="Arial" w:hAnsi="Arial" w:cs="Arial"/>
                          <w:sz w:val="20"/>
                          <w:szCs w:val="20"/>
                        </w:rPr>
                        <w:t>5–</w:t>
                      </w:r>
                      <w:r>
                        <w:rPr>
                          <w:rFonts w:ascii="Arial" w:hAnsi="Arial" w:cs="Arial"/>
                          <w:sz w:val="20"/>
                          <w:szCs w:val="20"/>
                        </w:rPr>
                        <w:t>5</w:t>
                      </w:r>
                      <w:r w:rsidR="00506A05" w:rsidRPr="00655AB4">
                        <w:rPr>
                          <w:rFonts w:ascii="Arial" w:hAnsi="Arial" w:cs="Arial"/>
                          <w:sz w:val="20"/>
                          <w:szCs w:val="20"/>
                        </w:rPr>
                        <w:t>0 minutes</w:t>
                      </w:r>
                    </w:p>
                    <w:p w14:paraId="0C526EEB" w14:textId="77777777" w:rsidR="00506A05" w:rsidRPr="00655AB4" w:rsidRDefault="00506A05" w:rsidP="007870B4">
                      <w:pPr>
                        <w:rPr>
                          <w:rFonts w:ascii="Arial" w:hAnsi="Arial"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5264" behindDoc="0" locked="0" layoutInCell="1" allowOverlap="1" wp14:anchorId="35EF4077" wp14:editId="3688EFAB">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D5303"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72B6774C" w14:textId="77777777" w:rsidR="00506A05" w:rsidRPr="00655AB4" w:rsidRDefault="00506A05" w:rsidP="007870B4">
                            <w:pPr>
                              <w:pStyle w:val="ListRequirements"/>
                              <w:rPr>
                                <w:rFonts w:ascii="Arial" w:hAnsi="Arial" w:cs="Arial"/>
                                <w:sz w:val="20"/>
                                <w:szCs w:val="20"/>
                              </w:rPr>
                            </w:pPr>
                            <w:r w:rsidRPr="00655AB4">
                              <w:rPr>
                                <w:rFonts w:ascii="Arial" w:hAnsi="Arial" w:cs="Arial"/>
                                <w:sz w:val="20"/>
                                <w:szCs w:val="20"/>
                              </w:rPr>
                              <w:t>GMS Core</w:t>
                            </w:r>
                          </w:p>
                          <w:p w14:paraId="5D0B9D50" w14:textId="77777777" w:rsidR="00296B96" w:rsidRPr="00B00EAB" w:rsidRDefault="00506A05" w:rsidP="00B00EAB">
                            <w:pPr>
                              <w:pStyle w:val="ListRequirements"/>
                              <w:rPr>
                                <w:rFonts w:ascii="Arial" w:hAnsi="Arial" w:cs="Arial"/>
                                <w:sz w:val="20"/>
                                <w:szCs w:val="20"/>
                              </w:rPr>
                            </w:pPr>
                            <w:r>
                              <w:rPr>
                                <w:rFonts w:ascii="Arial" w:hAnsi="Arial" w:cs="Arial"/>
                                <w:sz w:val="20"/>
                                <w:szCs w:val="20"/>
                              </w:rPr>
                              <w:t>MODFLOW Interface</w:t>
                            </w:r>
                          </w:p>
                          <w:p w14:paraId="219EE5E6" w14:textId="77777777" w:rsidR="00506A05" w:rsidRPr="00655AB4" w:rsidRDefault="00506A05" w:rsidP="007870B4">
                            <w:pPr>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EF4077" id="Text Box 2102" o:spid="_x0000_s1031" type="#_x0000_t202" style="position:absolute;left:0;text-align:left;margin-left:162pt;margin-top:450pt;width:2in;height:99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328D5303"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72B6774C" w14:textId="77777777" w:rsidR="00506A05" w:rsidRPr="00655AB4" w:rsidRDefault="00506A05" w:rsidP="007870B4">
                      <w:pPr>
                        <w:pStyle w:val="ListRequirements"/>
                        <w:rPr>
                          <w:rFonts w:ascii="Arial" w:hAnsi="Arial" w:cs="Arial"/>
                          <w:sz w:val="20"/>
                          <w:szCs w:val="20"/>
                        </w:rPr>
                      </w:pPr>
                      <w:r w:rsidRPr="00655AB4">
                        <w:rPr>
                          <w:rFonts w:ascii="Arial" w:hAnsi="Arial" w:cs="Arial"/>
                          <w:sz w:val="20"/>
                          <w:szCs w:val="20"/>
                        </w:rPr>
                        <w:t>GMS Core</w:t>
                      </w:r>
                    </w:p>
                    <w:p w14:paraId="5D0B9D50" w14:textId="77777777" w:rsidR="00296B96" w:rsidRPr="00B00EAB" w:rsidRDefault="00506A05" w:rsidP="00B00EAB">
                      <w:pPr>
                        <w:pStyle w:val="ListRequirements"/>
                        <w:rPr>
                          <w:rFonts w:ascii="Arial" w:hAnsi="Arial" w:cs="Arial"/>
                          <w:sz w:val="20"/>
                          <w:szCs w:val="20"/>
                        </w:rPr>
                      </w:pPr>
                      <w:r>
                        <w:rPr>
                          <w:rFonts w:ascii="Arial" w:hAnsi="Arial" w:cs="Arial"/>
                          <w:sz w:val="20"/>
                          <w:szCs w:val="20"/>
                        </w:rPr>
                        <w:t>MODFLOW Interface</w:t>
                      </w:r>
                    </w:p>
                    <w:p w14:paraId="219EE5E6" w14:textId="77777777" w:rsidR="00506A05" w:rsidRPr="00655AB4" w:rsidRDefault="00506A05" w:rsidP="007870B4">
                      <w:pPr>
                        <w:rPr>
                          <w:rFonts w:ascii="Arial" w:hAnsi="Arial"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4240" behindDoc="0" locked="0" layoutInCell="1" allowOverlap="1" wp14:anchorId="3E5F562D" wp14:editId="6A79DB21">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9FB80"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04722356" w14:textId="77777777" w:rsidR="00506A05" w:rsidRDefault="006032BC" w:rsidP="00FA61C3">
                            <w:pPr>
                              <w:pStyle w:val="ListRequirements"/>
                              <w:rPr>
                                <w:rFonts w:ascii="Arial" w:hAnsi="Arial" w:cs="Arial"/>
                                <w:sz w:val="20"/>
                                <w:szCs w:val="20"/>
                              </w:rPr>
                            </w:pPr>
                            <w:r>
                              <w:rPr>
                                <w:rFonts w:ascii="Arial" w:hAnsi="Arial" w:cs="Arial"/>
                                <w:sz w:val="20"/>
                                <w:szCs w:val="20"/>
                              </w:rPr>
                              <w:t xml:space="preserve">MODFLOW – </w:t>
                            </w:r>
                            <w:r w:rsidR="00B00EAB">
                              <w:rPr>
                                <w:rFonts w:ascii="Arial" w:hAnsi="Arial" w:cs="Arial"/>
                                <w:sz w:val="20"/>
                                <w:szCs w:val="20"/>
                              </w:rPr>
                              <w:t xml:space="preserve">Conceptual </w:t>
                            </w:r>
                            <w:r w:rsidR="00296B96">
                              <w:rPr>
                                <w:rFonts w:ascii="Arial" w:hAnsi="Arial" w:cs="Arial"/>
                                <w:sz w:val="20"/>
                                <w:szCs w:val="20"/>
                              </w:rPr>
                              <w:t xml:space="preserve">Model </w:t>
                            </w:r>
                            <w:r w:rsidR="00B00EAB">
                              <w:rPr>
                                <w:rFonts w:ascii="Arial" w:hAnsi="Arial" w:cs="Arial"/>
                                <w:sz w:val="20"/>
                                <w:szCs w:val="20"/>
                              </w:rPr>
                              <w:t>Approach 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F562D" id="Text Box 2101" o:spid="_x0000_s1032" type="#_x0000_t202" style="position:absolute;left:0;text-align:left;margin-left:0;margin-top:450pt;width:2in;height:99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0D39FB80"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04722356" w14:textId="77777777" w:rsidR="00506A05" w:rsidRDefault="006032BC" w:rsidP="00FA61C3">
                      <w:pPr>
                        <w:pStyle w:val="ListRequirements"/>
                        <w:rPr>
                          <w:rFonts w:ascii="Arial" w:hAnsi="Arial" w:cs="Arial"/>
                          <w:sz w:val="20"/>
                          <w:szCs w:val="20"/>
                        </w:rPr>
                      </w:pPr>
                      <w:r>
                        <w:rPr>
                          <w:rFonts w:ascii="Arial" w:hAnsi="Arial" w:cs="Arial"/>
                          <w:sz w:val="20"/>
                          <w:szCs w:val="20"/>
                        </w:rPr>
                        <w:t xml:space="preserve">MODFLOW – </w:t>
                      </w:r>
                      <w:r w:rsidR="00B00EAB">
                        <w:rPr>
                          <w:rFonts w:ascii="Arial" w:hAnsi="Arial" w:cs="Arial"/>
                          <w:sz w:val="20"/>
                          <w:szCs w:val="20"/>
                        </w:rPr>
                        <w:t xml:space="preserve">Conceptual </w:t>
                      </w:r>
                      <w:r w:rsidR="00296B96">
                        <w:rPr>
                          <w:rFonts w:ascii="Arial" w:hAnsi="Arial" w:cs="Arial"/>
                          <w:sz w:val="20"/>
                          <w:szCs w:val="20"/>
                        </w:rPr>
                        <w:t xml:space="preserve">Model </w:t>
                      </w:r>
                      <w:r w:rsidR="00B00EAB">
                        <w:rPr>
                          <w:rFonts w:ascii="Arial" w:hAnsi="Arial" w:cs="Arial"/>
                          <w:sz w:val="20"/>
                          <w:szCs w:val="20"/>
                        </w:rPr>
                        <w:t>Approach I</w:t>
                      </w:r>
                    </w:p>
                  </w:txbxContent>
                </v:textbox>
                <w10:wrap type="tight" anchory="margin"/>
              </v:shape>
            </w:pict>
          </mc:Fallback>
        </mc:AlternateContent>
      </w:r>
    </w:p>
    <w:p w14:paraId="19C4BA6E" w14:textId="77777777" w:rsidR="00C17192" w:rsidRPr="00E330B8" w:rsidRDefault="00C17192" w:rsidP="00C17192">
      <w:pPr>
        <w:rPr>
          <w:color w:val="807F7D"/>
        </w:rPr>
        <w:sectPr w:rsidR="00C17192" w:rsidRPr="00E330B8" w:rsidSect="00C17192">
          <w:headerReference w:type="even" r:id="rId12"/>
          <w:headerReference w:type="default" r:id="rId13"/>
          <w:footerReference w:type="even" r:id="rId14"/>
          <w:footerReference w:type="default" r:id="rId15"/>
          <w:headerReference w:type="first" r:id="rId16"/>
          <w:footerReference w:type="first" r:id="rId17"/>
          <w:type w:val="oddPage"/>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7892"/>
      </w:tblGrid>
      <w:tr w:rsidR="00887603" w14:paraId="18BE2BDE" w14:textId="77777777" w:rsidTr="00A90190">
        <w:tc>
          <w:tcPr>
            <w:tcW w:w="8118" w:type="dxa"/>
            <w:shd w:val="clear" w:color="auto" w:fill="F0EEE9"/>
          </w:tcPr>
          <w:p w14:paraId="2B30D751" w14:textId="77777777" w:rsidR="000B42D3" w:rsidRPr="00B761D4" w:rsidRDefault="00887603">
            <w:pPr>
              <w:pStyle w:val="TOC1"/>
              <w:rPr>
                <w:rFonts w:ascii="Arial" w:eastAsiaTheme="minorEastAsia" w:hAnsi="Arial" w:cs="Arial"/>
                <w:b w:val="0"/>
                <w:noProof/>
                <w:sz w:val="18"/>
                <w:szCs w:val="18"/>
              </w:rPr>
            </w:pPr>
            <w:r w:rsidRPr="00B761D4">
              <w:rPr>
                <w:rFonts w:ascii="Arial" w:hAnsi="Arial" w:cs="Arial"/>
                <w:smallCaps/>
                <w:sz w:val="18"/>
                <w:szCs w:val="18"/>
              </w:rPr>
              <w:lastRenderedPageBreak/>
              <w:fldChar w:fldCharType="begin"/>
            </w:r>
            <w:r w:rsidRPr="00B761D4">
              <w:rPr>
                <w:rFonts w:ascii="Arial" w:hAnsi="Arial" w:cs="Arial"/>
                <w:smallCaps/>
                <w:sz w:val="18"/>
                <w:szCs w:val="18"/>
              </w:rPr>
              <w:instrText xml:space="preserve"> TOC \o "1-2" \h \z \u </w:instrText>
            </w:r>
            <w:r w:rsidRPr="00B761D4">
              <w:rPr>
                <w:rFonts w:ascii="Arial" w:hAnsi="Arial" w:cs="Arial"/>
                <w:smallCaps/>
                <w:sz w:val="18"/>
                <w:szCs w:val="18"/>
              </w:rPr>
              <w:fldChar w:fldCharType="separate"/>
            </w:r>
            <w:hyperlink w:anchor="_Toc109896372" w:history="1">
              <w:r w:rsidR="000B42D3" w:rsidRPr="00B761D4">
                <w:rPr>
                  <w:rStyle w:val="Hyperlink"/>
                  <w:rFonts w:ascii="Arial" w:hAnsi="Arial" w:cs="Arial"/>
                  <w:noProof/>
                  <w:sz w:val="18"/>
                  <w:szCs w:val="18"/>
                </w:rPr>
                <w:t>1</w:t>
              </w:r>
              <w:r w:rsidR="000B42D3" w:rsidRPr="00B761D4">
                <w:rPr>
                  <w:rFonts w:ascii="Arial" w:eastAsiaTheme="minorEastAsia" w:hAnsi="Arial" w:cs="Arial"/>
                  <w:b w:val="0"/>
                  <w:noProof/>
                  <w:sz w:val="18"/>
                  <w:szCs w:val="18"/>
                </w:rPr>
                <w:tab/>
              </w:r>
              <w:r w:rsidR="000B42D3" w:rsidRPr="00B761D4">
                <w:rPr>
                  <w:rStyle w:val="Hyperlink"/>
                  <w:rFonts w:ascii="Arial" w:hAnsi="Arial" w:cs="Arial"/>
                  <w:noProof/>
                  <w:sz w:val="18"/>
                  <w:szCs w:val="18"/>
                </w:rPr>
                <w:t>Introduction</w:t>
              </w:r>
              <w:r w:rsidR="000B42D3" w:rsidRPr="00B761D4">
                <w:rPr>
                  <w:rFonts w:ascii="Arial" w:hAnsi="Arial" w:cs="Arial"/>
                  <w:noProof/>
                  <w:webHidden/>
                  <w:sz w:val="18"/>
                  <w:szCs w:val="18"/>
                </w:rPr>
                <w:tab/>
              </w:r>
              <w:r w:rsidR="000B42D3" w:rsidRPr="00B761D4">
                <w:rPr>
                  <w:rFonts w:ascii="Arial" w:hAnsi="Arial" w:cs="Arial"/>
                  <w:noProof/>
                  <w:webHidden/>
                  <w:sz w:val="18"/>
                  <w:szCs w:val="18"/>
                </w:rPr>
                <w:fldChar w:fldCharType="begin"/>
              </w:r>
              <w:r w:rsidR="000B42D3" w:rsidRPr="00B761D4">
                <w:rPr>
                  <w:rFonts w:ascii="Arial" w:hAnsi="Arial" w:cs="Arial"/>
                  <w:noProof/>
                  <w:webHidden/>
                  <w:sz w:val="18"/>
                  <w:szCs w:val="18"/>
                </w:rPr>
                <w:instrText xml:space="preserve"> PAGEREF _Toc109896372 \h </w:instrText>
              </w:r>
              <w:r w:rsidR="000B42D3" w:rsidRPr="00B761D4">
                <w:rPr>
                  <w:rFonts w:ascii="Arial" w:hAnsi="Arial" w:cs="Arial"/>
                  <w:noProof/>
                  <w:webHidden/>
                  <w:sz w:val="18"/>
                  <w:szCs w:val="18"/>
                </w:rPr>
              </w:r>
              <w:r w:rsidR="000B42D3" w:rsidRPr="00B761D4">
                <w:rPr>
                  <w:rFonts w:ascii="Arial" w:hAnsi="Arial" w:cs="Arial"/>
                  <w:noProof/>
                  <w:webHidden/>
                  <w:sz w:val="18"/>
                  <w:szCs w:val="18"/>
                </w:rPr>
                <w:fldChar w:fldCharType="separate"/>
              </w:r>
              <w:r w:rsidR="00BA1703">
                <w:rPr>
                  <w:rFonts w:ascii="Arial" w:hAnsi="Arial" w:cs="Arial"/>
                  <w:noProof/>
                  <w:webHidden/>
                  <w:sz w:val="18"/>
                  <w:szCs w:val="18"/>
                </w:rPr>
                <w:t>2</w:t>
              </w:r>
              <w:r w:rsidR="000B42D3" w:rsidRPr="00B761D4">
                <w:rPr>
                  <w:rFonts w:ascii="Arial" w:hAnsi="Arial" w:cs="Arial"/>
                  <w:noProof/>
                  <w:webHidden/>
                  <w:sz w:val="18"/>
                  <w:szCs w:val="18"/>
                </w:rPr>
                <w:fldChar w:fldCharType="end"/>
              </w:r>
            </w:hyperlink>
          </w:p>
          <w:p w14:paraId="0BC1119A" w14:textId="77777777" w:rsidR="000B42D3" w:rsidRPr="00B761D4" w:rsidRDefault="000B42D3">
            <w:pPr>
              <w:pStyle w:val="TOC1"/>
              <w:rPr>
                <w:rFonts w:ascii="Arial" w:eastAsiaTheme="minorEastAsia" w:hAnsi="Arial" w:cs="Arial"/>
                <w:b w:val="0"/>
                <w:noProof/>
                <w:sz w:val="18"/>
                <w:szCs w:val="18"/>
              </w:rPr>
            </w:pPr>
            <w:hyperlink w:anchor="_Toc109896373" w:history="1">
              <w:r w:rsidRPr="00B761D4">
                <w:rPr>
                  <w:rStyle w:val="Hyperlink"/>
                  <w:rFonts w:ascii="Arial" w:hAnsi="Arial" w:cs="Arial"/>
                  <w:noProof/>
                  <w:sz w:val="18"/>
                  <w:szCs w:val="18"/>
                </w:rPr>
                <w:t>2</w:t>
              </w:r>
              <w:r w:rsidRPr="00B761D4">
                <w:rPr>
                  <w:rFonts w:ascii="Arial" w:eastAsiaTheme="minorEastAsia" w:hAnsi="Arial" w:cs="Arial"/>
                  <w:b w:val="0"/>
                  <w:noProof/>
                  <w:sz w:val="18"/>
                  <w:szCs w:val="18"/>
                </w:rPr>
                <w:tab/>
              </w:r>
              <w:r w:rsidRPr="00B761D4">
                <w:rPr>
                  <w:rStyle w:val="Hyperlink"/>
                  <w:rFonts w:ascii="Arial" w:hAnsi="Arial" w:cs="Arial"/>
                  <w:noProof/>
                  <w:sz w:val="18"/>
                  <w:szCs w:val="18"/>
                </w:rPr>
                <w:t>Getting Started</w:t>
              </w:r>
              <w:r w:rsidRPr="00B761D4">
                <w:rPr>
                  <w:rFonts w:ascii="Arial" w:hAnsi="Arial" w:cs="Arial"/>
                  <w:noProof/>
                  <w:webHidden/>
                  <w:sz w:val="18"/>
                  <w:szCs w:val="18"/>
                </w:rPr>
                <w:tab/>
              </w:r>
              <w:r w:rsidRPr="00B761D4">
                <w:rPr>
                  <w:rFonts w:ascii="Arial" w:hAnsi="Arial" w:cs="Arial"/>
                  <w:noProof/>
                  <w:webHidden/>
                  <w:sz w:val="18"/>
                  <w:szCs w:val="18"/>
                </w:rPr>
                <w:fldChar w:fldCharType="begin"/>
              </w:r>
              <w:r w:rsidRPr="00B761D4">
                <w:rPr>
                  <w:rFonts w:ascii="Arial" w:hAnsi="Arial" w:cs="Arial"/>
                  <w:noProof/>
                  <w:webHidden/>
                  <w:sz w:val="18"/>
                  <w:szCs w:val="18"/>
                </w:rPr>
                <w:instrText xml:space="preserve"> PAGEREF _Toc109896373 \h </w:instrText>
              </w:r>
              <w:r w:rsidRPr="00B761D4">
                <w:rPr>
                  <w:rFonts w:ascii="Arial" w:hAnsi="Arial" w:cs="Arial"/>
                  <w:noProof/>
                  <w:webHidden/>
                  <w:sz w:val="18"/>
                  <w:szCs w:val="18"/>
                </w:rPr>
              </w:r>
              <w:r w:rsidRPr="00B761D4">
                <w:rPr>
                  <w:rFonts w:ascii="Arial" w:hAnsi="Arial" w:cs="Arial"/>
                  <w:noProof/>
                  <w:webHidden/>
                  <w:sz w:val="18"/>
                  <w:szCs w:val="18"/>
                </w:rPr>
                <w:fldChar w:fldCharType="separate"/>
              </w:r>
              <w:r w:rsidR="00BA1703">
                <w:rPr>
                  <w:rFonts w:ascii="Arial" w:hAnsi="Arial" w:cs="Arial"/>
                  <w:noProof/>
                  <w:webHidden/>
                  <w:sz w:val="18"/>
                  <w:szCs w:val="18"/>
                </w:rPr>
                <w:t>4</w:t>
              </w:r>
              <w:r w:rsidRPr="00B761D4">
                <w:rPr>
                  <w:rFonts w:ascii="Arial" w:hAnsi="Arial" w:cs="Arial"/>
                  <w:noProof/>
                  <w:webHidden/>
                  <w:sz w:val="18"/>
                  <w:szCs w:val="18"/>
                </w:rPr>
                <w:fldChar w:fldCharType="end"/>
              </w:r>
            </w:hyperlink>
          </w:p>
          <w:p w14:paraId="08CCE5E3" w14:textId="77777777" w:rsidR="000B42D3" w:rsidRPr="00B761D4" w:rsidRDefault="000B42D3">
            <w:pPr>
              <w:pStyle w:val="TOC2"/>
              <w:tabs>
                <w:tab w:val="left" w:pos="880"/>
              </w:tabs>
              <w:rPr>
                <w:rFonts w:ascii="Arial" w:eastAsiaTheme="minorEastAsia" w:hAnsi="Arial" w:cs="Arial"/>
                <w:noProof/>
                <w:sz w:val="18"/>
                <w:szCs w:val="18"/>
              </w:rPr>
            </w:pPr>
            <w:hyperlink w:anchor="_Toc109896374" w:history="1">
              <w:r w:rsidRPr="00B761D4">
                <w:rPr>
                  <w:rStyle w:val="Hyperlink"/>
                  <w:rFonts w:ascii="Arial" w:hAnsi="Arial" w:cs="Arial"/>
                  <w:noProof/>
                  <w:sz w:val="18"/>
                  <w:szCs w:val="18"/>
                </w:rPr>
                <w:t>2.1</w:t>
              </w:r>
              <w:r w:rsidRPr="00B761D4">
                <w:rPr>
                  <w:rFonts w:ascii="Arial" w:eastAsiaTheme="minorEastAsia" w:hAnsi="Arial" w:cs="Arial"/>
                  <w:noProof/>
                  <w:sz w:val="18"/>
                  <w:szCs w:val="18"/>
                </w:rPr>
                <w:tab/>
              </w:r>
              <w:r w:rsidRPr="00B761D4">
                <w:rPr>
                  <w:rStyle w:val="Hyperlink"/>
                  <w:rFonts w:ascii="Arial" w:hAnsi="Arial" w:cs="Arial"/>
                  <w:noProof/>
                  <w:sz w:val="18"/>
                  <w:szCs w:val="18"/>
                </w:rPr>
                <w:t>Importing the Existing Model</w:t>
              </w:r>
              <w:r w:rsidRPr="00B761D4">
                <w:rPr>
                  <w:rFonts w:ascii="Arial" w:hAnsi="Arial" w:cs="Arial"/>
                  <w:noProof/>
                  <w:webHidden/>
                  <w:sz w:val="18"/>
                  <w:szCs w:val="18"/>
                </w:rPr>
                <w:tab/>
              </w:r>
              <w:r w:rsidRPr="00B761D4">
                <w:rPr>
                  <w:rFonts w:ascii="Arial" w:hAnsi="Arial" w:cs="Arial"/>
                  <w:noProof/>
                  <w:webHidden/>
                  <w:sz w:val="18"/>
                  <w:szCs w:val="18"/>
                </w:rPr>
                <w:fldChar w:fldCharType="begin"/>
              </w:r>
              <w:r w:rsidRPr="00B761D4">
                <w:rPr>
                  <w:rFonts w:ascii="Arial" w:hAnsi="Arial" w:cs="Arial"/>
                  <w:noProof/>
                  <w:webHidden/>
                  <w:sz w:val="18"/>
                  <w:szCs w:val="18"/>
                </w:rPr>
                <w:instrText xml:space="preserve"> PAGEREF _Toc109896374 \h </w:instrText>
              </w:r>
              <w:r w:rsidRPr="00B761D4">
                <w:rPr>
                  <w:rFonts w:ascii="Arial" w:hAnsi="Arial" w:cs="Arial"/>
                  <w:noProof/>
                  <w:webHidden/>
                  <w:sz w:val="18"/>
                  <w:szCs w:val="18"/>
                </w:rPr>
              </w:r>
              <w:r w:rsidRPr="00B761D4">
                <w:rPr>
                  <w:rFonts w:ascii="Arial" w:hAnsi="Arial" w:cs="Arial"/>
                  <w:noProof/>
                  <w:webHidden/>
                  <w:sz w:val="18"/>
                  <w:szCs w:val="18"/>
                </w:rPr>
                <w:fldChar w:fldCharType="separate"/>
              </w:r>
              <w:r w:rsidR="00BA1703">
                <w:rPr>
                  <w:rFonts w:ascii="Arial" w:hAnsi="Arial" w:cs="Arial"/>
                  <w:noProof/>
                  <w:webHidden/>
                  <w:sz w:val="18"/>
                  <w:szCs w:val="18"/>
                </w:rPr>
                <w:t>5</w:t>
              </w:r>
              <w:r w:rsidRPr="00B761D4">
                <w:rPr>
                  <w:rFonts w:ascii="Arial" w:hAnsi="Arial" w:cs="Arial"/>
                  <w:noProof/>
                  <w:webHidden/>
                  <w:sz w:val="18"/>
                  <w:szCs w:val="18"/>
                </w:rPr>
                <w:fldChar w:fldCharType="end"/>
              </w:r>
            </w:hyperlink>
          </w:p>
          <w:p w14:paraId="379BFDFF" w14:textId="77777777" w:rsidR="000B42D3" w:rsidRPr="00B761D4" w:rsidRDefault="000B42D3">
            <w:pPr>
              <w:pStyle w:val="TOC2"/>
              <w:tabs>
                <w:tab w:val="left" w:pos="880"/>
              </w:tabs>
              <w:rPr>
                <w:rFonts w:ascii="Arial" w:eastAsiaTheme="minorEastAsia" w:hAnsi="Arial" w:cs="Arial"/>
                <w:noProof/>
                <w:sz w:val="18"/>
                <w:szCs w:val="18"/>
              </w:rPr>
            </w:pPr>
            <w:hyperlink w:anchor="_Toc109896375" w:history="1">
              <w:r w:rsidRPr="00B761D4">
                <w:rPr>
                  <w:rStyle w:val="Hyperlink"/>
                  <w:rFonts w:ascii="Arial" w:hAnsi="Arial" w:cs="Arial"/>
                  <w:noProof/>
                  <w:sz w:val="18"/>
                  <w:szCs w:val="18"/>
                </w:rPr>
                <w:t>2.2</w:t>
              </w:r>
              <w:r w:rsidRPr="00B761D4">
                <w:rPr>
                  <w:rFonts w:ascii="Arial" w:eastAsiaTheme="minorEastAsia" w:hAnsi="Arial" w:cs="Arial"/>
                  <w:noProof/>
                  <w:sz w:val="18"/>
                  <w:szCs w:val="18"/>
                </w:rPr>
                <w:tab/>
              </w:r>
              <w:r w:rsidRPr="00B761D4">
                <w:rPr>
                  <w:rStyle w:val="Hyperlink"/>
                  <w:rFonts w:ascii="Arial" w:hAnsi="Arial" w:cs="Arial"/>
                  <w:noProof/>
                  <w:sz w:val="18"/>
                  <w:szCs w:val="18"/>
                </w:rPr>
                <w:t>Saving the Model with a New Name</w:t>
              </w:r>
              <w:r w:rsidRPr="00B761D4">
                <w:rPr>
                  <w:rFonts w:ascii="Arial" w:hAnsi="Arial" w:cs="Arial"/>
                  <w:noProof/>
                  <w:webHidden/>
                  <w:sz w:val="18"/>
                  <w:szCs w:val="18"/>
                </w:rPr>
                <w:tab/>
              </w:r>
              <w:r w:rsidRPr="00B761D4">
                <w:rPr>
                  <w:rFonts w:ascii="Arial" w:hAnsi="Arial" w:cs="Arial"/>
                  <w:noProof/>
                  <w:webHidden/>
                  <w:sz w:val="18"/>
                  <w:szCs w:val="18"/>
                </w:rPr>
                <w:fldChar w:fldCharType="begin"/>
              </w:r>
              <w:r w:rsidRPr="00B761D4">
                <w:rPr>
                  <w:rFonts w:ascii="Arial" w:hAnsi="Arial" w:cs="Arial"/>
                  <w:noProof/>
                  <w:webHidden/>
                  <w:sz w:val="18"/>
                  <w:szCs w:val="18"/>
                </w:rPr>
                <w:instrText xml:space="preserve"> PAGEREF _Toc109896375 \h </w:instrText>
              </w:r>
              <w:r w:rsidRPr="00B761D4">
                <w:rPr>
                  <w:rFonts w:ascii="Arial" w:hAnsi="Arial" w:cs="Arial"/>
                  <w:noProof/>
                  <w:webHidden/>
                  <w:sz w:val="18"/>
                  <w:szCs w:val="18"/>
                </w:rPr>
              </w:r>
              <w:r w:rsidRPr="00B761D4">
                <w:rPr>
                  <w:rFonts w:ascii="Arial" w:hAnsi="Arial" w:cs="Arial"/>
                  <w:noProof/>
                  <w:webHidden/>
                  <w:sz w:val="18"/>
                  <w:szCs w:val="18"/>
                </w:rPr>
                <w:fldChar w:fldCharType="separate"/>
              </w:r>
              <w:r w:rsidR="00BA1703">
                <w:rPr>
                  <w:rFonts w:ascii="Arial" w:hAnsi="Arial" w:cs="Arial"/>
                  <w:noProof/>
                  <w:webHidden/>
                  <w:sz w:val="18"/>
                  <w:szCs w:val="18"/>
                </w:rPr>
                <w:t>5</w:t>
              </w:r>
              <w:r w:rsidRPr="00B761D4">
                <w:rPr>
                  <w:rFonts w:ascii="Arial" w:hAnsi="Arial" w:cs="Arial"/>
                  <w:noProof/>
                  <w:webHidden/>
                  <w:sz w:val="18"/>
                  <w:szCs w:val="18"/>
                </w:rPr>
                <w:fldChar w:fldCharType="end"/>
              </w:r>
            </w:hyperlink>
          </w:p>
          <w:p w14:paraId="766BF2E1" w14:textId="77777777" w:rsidR="000B42D3" w:rsidRPr="00B761D4" w:rsidRDefault="000B42D3">
            <w:pPr>
              <w:pStyle w:val="TOC1"/>
              <w:rPr>
                <w:rFonts w:ascii="Arial" w:eastAsiaTheme="minorEastAsia" w:hAnsi="Arial" w:cs="Arial"/>
                <w:b w:val="0"/>
                <w:noProof/>
                <w:sz w:val="18"/>
                <w:szCs w:val="18"/>
              </w:rPr>
            </w:pPr>
            <w:hyperlink w:anchor="_Toc109896376" w:history="1">
              <w:r w:rsidRPr="00B761D4">
                <w:rPr>
                  <w:rStyle w:val="Hyperlink"/>
                  <w:rFonts w:ascii="Arial" w:hAnsi="Arial" w:cs="Arial"/>
                  <w:noProof/>
                  <w:sz w:val="18"/>
                  <w:szCs w:val="18"/>
                </w:rPr>
                <w:t>3</w:t>
              </w:r>
              <w:r w:rsidRPr="00B761D4">
                <w:rPr>
                  <w:rFonts w:ascii="Arial" w:eastAsiaTheme="minorEastAsia" w:hAnsi="Arial" w:cs="Arial"/>
                  <w:b w:val="0"/>
                  <w:noProof/>
                  <w:sz w:val="18"/>
                  <w:szCs w:val="18"/>
                </w:rPr>
                <w:tab/>
              </w:r>
              <w:r w:rsidRPr="00B761D4">
                <w:rPr>
                  <w:rStyle w:val="Hyperlink"/>
                  <w:rFonts w:ascii="Arial" w:hAnsi="Arial" w:cs="Arial"/>
                  <w:noProof/>
                  <w:sz w:val="18"/>
                  <w:szCs w:val="18"/>
                </w:rPr>
                <w:t>Viewing the UZF Boundary Conditions</w:t>
              </w:r>
              <w:r w:rsidRPr="00B761D4">
                <w:rPr>
                  <w:rFonts w:ascii="Arial" w:hAnsi="Arial" w:cs="Arial"/>
                  <w:noProof/>
                  <w:webHidden/>
                  <w:sz w:val="18"/>
                  <w:szCs w:val="18"/>
                </w:rPr>
                <w:tab/>
              </w:r>
              <w:r w:rsidRPr="00B761D4">
                <w:rPr>
                  <w:rFonts w:ascii="Arial" w:hAnsi="Arial" w:cs="Arial"/>
                  <w:noProof/>
                  <w:webHidden/>
                  <w:sz w:val="18"/>
                  <w:szCs w:val="18"/>
                </w:rPr>
                <w:fldChar w:fldCharType="begin"/>
              </w:r>
              <w:r w:rsidRPr="00B761D4">
                <w:rPr>
                  <w:rFonts w:ascii="Arial" w:hAnsi="Arial" w:cs="Arial"/>
                  <w:noProof/>
                  <w:webHidden/>
                  <w:sz w:val="18"/>
                  <w:szCs w:val="18"/>
                </w:rPr>
                <w:instrText xml:space="preserve"> PAGEREF _Toc109896376 \h </w:instrText>
              </w:r>
              <w:r w:rsidRPr="00B761D4">
                <w:rPr>
                  <w:rFonts w:ascii="Arial" w:hAnsi="Arial" w:cs="Arial"/>
                  <w:noProof/>
                  <w:webHidden/>
                  <w:sz w:val="18"/>
                  <w:szCs w:val="18"/>
                </w:rPr>
              </w:r>
              <w:r w:rsidRPr="00B761D4">
                <w:rPr>
                  <w:rFonts w:ascii="Arial" w:hAnsi="Arial" w:cs="Arial"/>
                  <w:noProof/>
                  <w:webHidden/>
                  <w:sz w:val="18"/>
                  <w:szCs w:val="18"/>
                </w:rPr>
                <w:fldChar w:fldCharType="separate"/>
              </w:r>
              <w:r w:rsidR="00BA1703">
                <w:rPr>
                  <w:rFonts w:ascii="Arial" w:hAnsi="Arial" w:cs="Arial"/>
                  <w:noProof/>
                  <w:webHidden/>
                  <w:sz w:val="18"/>
                  <w:szCs w:val="18"/>
                </w:rPr>
                <w:t>6</w:t>
              </w:r>
              <w:r w:rsidRPr="00B761D4">
                <w:rPr>
                  <w:rFonts w:ascii="Arial" w:hAnsi="Arial" w:cs="Arial"/>
                  <w:noProof/>
                  <w:webHidden/>
                  <w:sz w:val="18"/>
                  <w:szCs w:val="18"/>
                </w:rPr>
                <w:fldChar w:fldCharType="end"/>
              </w:r>
            </w:hyperlink>
          </w:p>
          <w:p w14:paraId="26519A60" w14:textId="77777777" w:rsidR="000B42D3" w:rsidRPr="00B761D4" w:rsidRDefault="000B42D3">
            <w:pPr>
              <w:pStyle w:val="TOC2"/>
              <w:tabs>
                <w:tab w:val="left" w:pos="880"/>
              </w:tabs>
              <w:rPr>
                <w:rFonts w:ascii="Arial" w:eastAsiaTheme="minorEastAsia" w:hAnsi="Arial" w:cs="Arial"/>
                <w:noProof/>
                <w:sz w:val="18"/>
                <w:szCs w:val="18"/>
              </w:rPr>
            </w:pPr>
            <w:hyperlink w:anchor="_Toc109896377" w:history="1">
              <w:r w:rsidRPr="00B761D4">
                <w:rPr>
                  <w:rStyle w:val="Hyperlink"/>
                  <w:rFonts w:ascii="Arial" w:hAnsi="Arial" w:cs="Arial"/>
                  <w:noProof/>
                  <w:sz w:val="18"/>
                  <w:szCs w:val="18"/>
                </w:rPr>
                <w:t>3.1</w:t>
              </w:r>
              <w:r w:rsidRPr="00B761D4">
                <w:rPr>
                  <w:rFonts w:ascii="Arial" w:eastAsiaTheme="minorEastAsia" w:hAnsi="Arial" w:cs="Arial"/>
                  <w:noProof/>
                  <w:sz w:val="18"/>
                  <w:szCs w:val="18"/>
                </w:rPr>
                <w:tab/>
              </w:r>
              <w:r w:rsidRPr="00B761D4">
                <w:rPr>
                  <w:rStyle w:val="Hyperlink"/>
                  <w:rFonts w:ascii="Arial" w:hAnsi="Arial" w:cs="Arial"/>
                  <w:noProof/>
                  <w:sz w:val="18"/>
                  <w:szCs w:val="18"/>
                </w:rPr>
                <w:t>The UZF Package Dialog</w:t>
              </w:r>
              <w:r w:rsidRPr="00B761D4">
                <w:rPr>
                  <w:rFonts w:ascii="Arial" w:hAnsi="Arial" w:cs="Arial"/>
                  <w:noProof/>
                  <w:webHidden/>
                  <w:sz w:val="18"/>
                  <w:szCs w:val="18"/>
                </w:rPr>
                <w:tab/>
              </w:r>
              <w:r w:rsidRPr="00B761D4">
                <w:rPr>
                  <w:rFonts w:ascii="Arial" w:hAnsi="Arial" w:cs="Arial"/>
                  <w:noProof/>
                  <w:webHidden/>
                  <w:sz w:val="18"/>
                  <w:szCs w:val="18"/>
                </w:rPr>
                <w:fldChar w:fldCharType="begin"/>
              </w:r>
              <w:r w:rsidRPr="00B761D4">
                <w:rPr>
                  <w:rFonts w:ascii="Arial" w:hAnsi="Arial" w:cs="Arial"/>
                  <w:noProof/>
                  <w:webHidden/>
                  <w:sz w:val="18"/>
                  <w:szCs w:val="18"/>
                </w:rPr>
                <w:instrText xml:space="preserve"> PAGEREF _Toc109896377 \h </w:instrText>
              </w:r>
              <w:r w:rsidRPr="00B761D4">
                <w:rPr>
                  <w:rFonts w:ascii="Arial" w:hAnsi="Arial" w:cs="Arial"/>
                  <w:noProof/>
                  <w:webHidden/>
                  <w:sz w:val="18"/>
                  <w:szCs w:val="18"/>
                </w:rPr>
              </w:r>
              <w:r w:rsidRPr="00B761D4">
                <w:rPr>
                  <w:rFonts w:ascii="Arial" w:hAnsi="Arial" w:cs="Arial"/>
                  <w:noProof/>
                  <w:webHidden/>
                  <w:sz w:val="18"/>
                  <w:szCs w:val="18"/>
                </w:rPr>
                <w:fldChar w:fldCharType="separate"/>
              </w:r>
              <w:r w:rsidR="00BA1703">
                <w:rPr>
                  <w:rFonts w:ascii="Arial" w:hAnsi="Arial" w:cs="Arial"/>
                  <w:noProof/>
                  <w:webHidden/>
                  <w:sz w:val="18"/>
                  <w:szCs w:val="18"/>
                </w:rPr>
                <w:t>6</w:t>
              </w:r>
              <w:r w:rsidRPr="00B761D4">
                <w:rPr>
                  <w:rFonts w:ascii="Arial" w:hAnsi="Arial" w:cs="Arial"/>
                  <w:noProof/>
                  <w:webHidden/>
                  <w:sz w:val="18"/>
                  <w:szCs w:val="18"/>
                </w:rPr>
                <w:fldChar w:fldCharType="end"/>
              </w:r>
            </w:hyperlink>
          </w:p>
          <w:p w14:paraId="239C1970" w14:textId="77777777" w:rsidR="000B42D3" w:rsidRPr="00B761D4" w:rsidRDefault="000B42D3">
            <w:pPr>
              <w:pStyle w:val="TOC2"/>
              <w:tabs>
                <w:tab w:val="left" w:pos="880"/>
              </w:tabs>
              <w:rPr>
                <w:rFonts w:ascii="Arial" w:eastAsiaTheme="minorEastAsia" w:hAnsi="Arial" w:cs="Arial"/>
                <w:noProof/>
                <w:sz w:val="18"/>
                <w:szCs w:val="18"/>
              </w:rPr>
            </w:pPr>
            <w:hyperlink w:anchor="_Toc109896378" w:history="1">
              <w:r w:rsidRPr="00B761D4">
                <w:rPr>
                  <w:rStyle w:val="Hyperlink"/>
                  <w:rFonts w:ascii="Arial" w:hAnsi="Arial" w:cs="Arial"/>
                  <w:noProof/>
                  <w:sz w:val="18"/>
                  <w:szCs w:val="18"/>
                </w:rPr>
                <w:t>3.2</w:t>
              </w:r>
              <w:r w:rsidRPr="00B761D4">
                <w:rPr>
                  <w:rFonts w:ascii="Arial" w:eastAsiaTheme="minorEastAsia" w:hAnsi="Arial" w:cs="Arial"/>
                  <w:noProof/>
                  <w:sz w:val="18"/>
                  <w:szCs w:val="18"/>
                </w:rPr>
                <w:tab/>
              </w:r>
              <w:r w:rsidRPr="00B761D4">
                <w:rPr>
                  <w:rStyle w:val="Hyperlink"/>
                  <w:rFonts w:ascii="Arial" w:hAnsi="Arial" w:cs="Arial"/>
                  <w:noProof/>
                  <w:sz w:val="18"/>
                  <w:szCs w:val="18"/>
                </w:rPr>
                <w:t>The Sources/Sinks Dialog</w:t>
              </w:r>
              <w:r w:rsidRPr="00B761D4">
                <w:rPr>
                  <w:rFonts w:ascii="Arial" w:hAnsi="Arial" w:cs="Arial"/>
                  <w:noProof/>
                  <w:webHidden/>
                  <w:sz w:val="18"/>
                  <w:szCs w:val="18"/>
                </w:rPr>
                <w:tab/>
              </w:r>
              <w:r w:rsidRPr="00B761D4">
                <w:rPr>
                  <w:rFonts w:ascii="Arial" w:hAnsi="Arial" w:cs="Arial"/>
                  <w:noProof/>
                  <w:webHidden/>
                  <w:sz w:val="18"/>
                  <w:szCs w:val="18"/>
                </w:rPr>
                <w:fldChar w:fldCharType="begin"/>
              </w:r>
              <w:r w:rsidRPr="00B761D4">
                <w:rPr>
                  <w:rFonts w:ascii="Arial" w:hAnsi="Arial" w:cs="Arial"/>
                  <w:noProof/>
                  <w:webHidden/>
                  <w:sz w:val="18"/>
                  <w:szCs w:val="18"/>
                </w:rPr>
                <w:instrText xml:space="preserve"> PAGEREF _Toc109896378 \h </w:instrText>
              </w:r>
              <w:r w:rsidRPr="00B761D4">
                <w:rPr>
                  <w:rFonts w:ascii="Arial" w:hAnsi="Arial" w:cs="Arial"/>
                  <w:noProof/>
                  <w:webHidden/>
                  <w:sz w:val="18"/>
                  <w:szCs w:val="18"/>
                </w:rPr>
              </w:r>
              <w:r w:rsidRPr="00B761D4">
                <w:rPr>
                  <w:rFonts w:ascii="Arial" w:hAnsi="Arial" w:cs="Arial"/>
                  <w:noProof/>
                  <w:webHidden/>
                  <w:sz w:val="18"/>
                  <w:szCs w:val="18"/>
                </w:rPr>
                <w:fldChar w:fldCharType="separate"/>
              </w:r>
              <w:r w:rsidR="00BA1703">
                <w:rPr>
                  <w:rFonts w:ascii="Arial" w:hAnsi="Arial" w:cs="Arial"/>
                  <w:noProof/>
                  <w:webHidden/>
                  <w:sz w:val="18"/>
                  <w:szCs w:val="18"/>
                </w:rPr>
                <w:t>6</w:t>
              </w:r>
              <w:r w:rsidRPr="00B761D4">
                <w:rPr>
                  <w:rFonts w:ascii="Arial" w:hAnsi="Arial" w:cs="Arial"/>
                  <w:noProof/>
                  <w:webHidden/>
                  <w:sz w:val="18"/>
                  <w:szCs w:val="18"/>
                </w:rPr>
                <w:fldChar w:fldCharType="end"/>
              </w:r>
            </w:hyperlink>
          </w:p>
          <w:p w14:paraId="368898E2" w14:textId="77777777" w:rsidR="000B42D3" w:rsidRPr="00B761D4" w:rsidRDefault="000B42D3">
            <w:pPr>
              <w:pStyle w:val="TOC2"/>
              <w:tabs>
                <w:tab w:val="left" w:pos="880"/>
              </w:tabs>
              <w:rPr>
                <w:rFonts w:ascii="Arial" w:eastAsiaTheme="minorEastAsia" w:hAnsi="Arial" w:cs="Arial"/>
                <w:noProof/>
                <w:sz w:val="18"/>
                <w:szCs w:val="18"/>
              </w:rPr>
            </w:pPr>
            <w:hyperlink w:anchor="_Toc109896379" w:history="1">
              <w:r w:rsidRPr="00B761D4">
                <w:rPr>
                  <w:rStyle w:val="Hyperlink"/>
                  <w:rFonts w:ascii="Arial" w:hAnsi="Arial" w:cs="Arial"/>
                  <w:noProof/>
                  <w:sz w:val="18"/>
                  <w:szCs w:val="18"/>
                </w:rPr>
                <w:t>3.3</w:t>
              </w:r>
              <w:r w:rsidRPr="00B761D4">
                <w:rPr>
                  <w:rFonts w:ascii="Arial" w:eastAsiaTheme="minorEastAsia" w:hAnsi="Arial" w:cs="Arial"/>
                  <w:noProof/>
                  <w:sz w:val="18"/>
                  <w:szCs w:val="18"/>
                </w:rPr>
                <w:tab/>
              </w:r>
              <w:r w:rsidRPr="00B761D4">
                <w:rPr>
                  <w:rStyle w:val="Hyperlink"/>
                  <w:rFonts w:ascii="Arial" w:hAnsi="Arial" w:cs="Arial"/>
                  <w:noProof/>
                  <w:sz w:val="18"/>
                  <w:szCs w:val="18"/>
                </w:rPr>
                <w:t>Running MODFLOW</w:t>
              </w:r>
              <w:r w:rsidRPr="00B761D4">
                <w:rPr>
                  <w:rFonts w:ascii="Arial" w:hAnsi="Arial" w:cs="Arial"/>
                  <w:noProof/>
                  <w:webHidden/>
                  <w:sz w:val="18"/>
                  <w:szCs w:val="18"/>
                </w:rPr>
                <w:tab/>
              </w:r>
              <w:r w:rsidRPr="00B761D4">
                <w:rPr>
                  <w:rFonts w:ascii="Arial" w:hAnsi="Arial" w:cs="Arial"/>
                  <w:noProof/>
                  <w:webHidden/>
                  <w:sz w:val="18"/>
                  <w:szCs w:val="18"/>
                </w:rPr>
                <w:fldChar w:fldCharType="begin"/>
              </w:r>
              <w:r w:rsidRPr="00B761D4">
                <w:rPr>
                  <w:rFonts w:ascii="Arial" w:hAnsi="Arial" w:cs="Arial"/>
                  <w:noProof/>
                  <w:webHidden/>
                  <w:sz w:val="18"/>
                  <w:szCs w:val="18"/>
                </w:rPr>
                <w:instrText xml:space="preserve"> PAGEREF _Toc109896379 \h </w:instrText>
              </w:r>
              <w:r w:rsidRPr="00B761D4">
                <w:rPr>
                  <w:rFonts w:ascii="Arial" w:hAnsi="Arial" w:cs="Arial"/>
                  <w:noProof/>
                  <w:webHidden/>
                  <w:sz w:val="18"/>
                  <w:szCs w:val="18"/>
                </w:rPr>
              </w:r>
              <w:r w:rsidRPr="00B761D4">
                <w:rPr>
                  <w:rFonts w:ascii="Arial" w:hAnsi="Arial" w:cs="Arial"/>
                  <w:noProof/>
                  <w:webHidden/>
                  <w:sz w:val="18"/>
                  <w:szCs w:val="18"/>
                </w:rPr>
                <w:fldChar w:fldCharType="separate"/>
              </w:r>
              <w:r w:rsidR="00BA1703">
                <w:rPr>
                  <w:rFonts w:ascii="Arial" w:hAnsi="Arial" w:cs="Arial"/>
                  <w:noProof/>
                  <w:webHidden/>
                  <w:sz w:val="18"/>
                  <w:szCs w:val="18"/>
                </w:rPr>
                <w:t>7</w:t>
              </w:r>
              <w:r w:rsidRPr="00B761D4">
                <w:rPr>
                  <w:rFonts w:ascii="Arial" w:hAnsi="Arial" w:cs="Arial"/>
                  <w:noProof/>
                  <w:webHidden/>
                  <w:sz w:val="18"/>
                  <w:szCs w:val="18"/>
                </w:rPr>
                <w:fldChar w:fldCharType="end"/>
              </w:r>
            </w:hyperlink>
          </w:p>
          <w:p w14:paraId="315DDC9C" w14:textId="77777777" w:rsidR="000B42D3" w:rsidRPr="00B761D4" w:rsidRDefault="000B42D3">
            <w:pPr>
              <w:pStyle w:val="TOC2"/>
              <w:tabs>
                <w:tab w:val="left" w:pos="880"/>
              </w:tabs>
              <w:rPr>
                <w:rFonts w:ascii="Arial" w:eastAsiaTheme="minorEastAsia" w:hAnsi="Arial" w:cs="Arial"/>
                <w:noProof/>
                <w:sz w:val="18"/>
                <w:szCs w:val="18"/>
              </w:rPr>
            </w:pPr>
            <w:hyperlink w:anchor="_Toc109896380" w:history="1">
              <w:r w:rsidRPr="00B761D4">
                <w:rPr>
                  <w:rStyle w:val="Hyperlink"/>
                  <w:rFonts w:ascii="Arial" w:hAnsi="Arial" w:cs="Arial"/>
                  <w:noProof/>
                  <w:sz w:val="18"/>
                  <w:szCs w:val="18"/>
                </w:rPr>
                <w:t>3.4</w:t>
              </w:r>
              <w:r w:rsidRPr="00B761D4">
                <w:rPr>
                  <w:rFonts w:ascii="Arial" w:eastAsiaTheme="minorEastAsia" w:hAnsi="Arial" w:cs="Arial"/>
                  <w:noProof/>
                  <w:sz w:val="18"/>
                  <w:szCs w:val="18"/>
                </w:rPr>
                <w:tab/>
              </w:r>
              <w:r w:rsidRPr="00B761D4">
                <w:rPr>
                  <w:rStyle w:val="Hyperlink"/>
                  <w:rFonts w:ascii="Arial" w:hAnsi="Arial" w:cs="Arial"/>
                  <w:noProof/>
                  <w:sz w:val="18"/>
                  <w:szCs w:val="18"/>
                </w:rPr>
                <w:t>Examining the Solution</w:t>
              </w:r>
              <w:r w:rsidRPr="00B761D4">
                <w:rPr>
                  <w:rFonts w:ascii="Arial" w:hAnsi="Arial" w:cs="Arial"/>
                  <w:noProof/>
                  <w:webHidden/>
                  <w:sz w:val="18"/>
                  <w:szCs w:val="18"/>
                </w:rPr>
                <w:tab/>
              </w:r>
              <w:r w:rsidRPr="00B761D4">
                <w:rPr>
                  <w:rFonts w:ascii="Arial" w:hAnsi="Arial" w:cs="Arial"/>
                  <w:noProof/>
                  <w:webHidden/>
                  <w:sz w:val="18"/>
                  <w:szCs w:val="18"/>
                </w:rPr>
                <w:fldChar w:fldCharType="begin"/>
              </w:r>
              <w:r w:rsidRPr="00B761D4">
                <w:rPr>
                  <w:rFonts w:ascii="Arial" w:hAnsi="Arial" w:cs="Arial"/>
                  <w:noProof/>
                  <w:webHidden/>
                  <w:sz w:val="18"/>
                  <w:szCs w:val="18"/>
                </w:rPr>
                <w:instrText xml:space="preserve"> PAGEREF _Toc109896380 \h </w:instrText>
              </w:r>
              <w:r w:rsidRPr="00B761D4">
                <w:rPr>
                  <w:rFonts w:ascii="Arial" w:hAnsi="Arial" w:cs="Arial"/>
                  <w:noProof/>
                  <w:webHidden/>
                  <w:sz w:val="18"/>
                  <w:szCs w:val="18"/>
                </w:rPr>
              </w:r>
              <w:r w:rsidRPr="00B761D4">
                <w:rPr>
                  <w:rFonts w:ascii="Arial" w:hAnsi="Arial" w:cs="Arial"/>
                  <w:noProof/>
                  <w:webHidden/>
                  <w:sz w:val="18"/>
                  <w:szCs w:val="18"/>
                </w:rPr>
                <w:fldChar w:fldCharType="separate"/>
              </w:r>
              <w:r w:rsidR="00BA1703">
                <w:rPr>
                  <w:rFonts w:ascii="Arial" w:hAnsi="Arial" w:cs="Arial"/>
                  <w:noProof/>
                  <w:webHidden/>
                  <w:sz w:val="18"/>
                  <w:szCs w:val="18"/>
                </w:rPr>
                <w:t>8</w:t>
              </w:r>
              <w:r w:rsidRPr="00B761D4">
                <w:rPr>
                  <w:rFonts w:ascii="Arial" w:hAnsi="Arial" w:cs="Arial"/>
                  <w:noProof/>
                  <w:webHidden/>
                  <w:sz w:val="18"/>
                  <w:szCs w:val="18"/>
                </w:rPr>
                <w:fldChar w:fldCharType="end"/>
              </w:r>
            </w:hyperlink>
          </w:p>
          <w:p w14:paraId="78E52396" w14:textId="77777777" w:rsidR="000B42D3" w:rsidRPr="00B761D4" w:rsidRDefault="000B42D3">
            <w:pPr>
              <w:pStyle w:val="TOC1"/>
              <w:rPr>
                <w:rFonts w:ascii="Arial" w:eastAsiaTheme="minorEastAsia" w:hAnsi="Arial" w:cs="Arial"/>
                <w:b w:val="0"/>
                <w:noProof/>
                <w:sz w:val="18"/>
                <w:szCs w:val="18"/>
              </w:rPr>
            </w:pPr>
            <w:hyperlink w:anchor="_Toc109896381" w:history="1">
              <w:r w:rsidRPr="00B761D4">
                <w:rPr>
                  <w:rStyle w:val="Hyperlink"/>
                  <w:rFonts w:ascii="Arial" w:hAnsi="Arial" w:cs="Arial"/>
                  <w:noProof/>
                  <w:sz w:val="18"/>
                  <w:szCs w:val="18"/>
                </w:rPr>
                <w:t>4</w:t>
              </w:r>
              <w:r w:rsidRPr="00B761D4">
                <w:rPr>
                  <w:rFonts w:ascii="Arial" w:eastAsiaTheme="minorEastAsia" w:hAnsi="Arial" w:cs="Arial"/>
                  <w:b w:val="0"/>
                  <w:noProof/>
                  <w:sz w:val="18"/>
                  <w:szCs w:val="18"/>
                </w:rPr>
                <w:tab/>
              </w:r>
              <w:r w:rsidRPr="00B761D4">
                <w:rPr>
                  <w:rStyle w:val="Hyperlink"/>
                  <w:rFonts w:ascii="Arial" w:hAnsi="Arial" w:cs="Arial"/>
                  <w:noProof/>
                  <w:sz w:val="18"/>
                  <w:szCs w:val="18"/>
                </w:rPr>
                <w:t>Increasing the Infiltration Rate</w:t>
              </w:r>
              <w:r w:rsidRPr="00B761D4">
                <w:rPr>
                  <w:rFonts w:ascii="Arial" w:hAnsi="Arial" w:cs="Arial"/>
                  <w:noProof/>
                  <w:webHidden/>
                  <w:sz w:val="18"/>
                  <w:szCs w:val="18"/>
                </w:rPr>
                <w:tab/>
              </w:r>
              <w:r w:rsidRPr="00B761D4">
                <w:rPr>
                  <w:rFonts w:ascii="Arial" w:hAnsi="Arial" w:cs="Arial"/>
                  <w:noProof/>
                  <w:webHidden/>
                  <w:sz w:val="18"/>
                  <w:szCs w:val="18"/>
                </w:rPr>
                <w:fldChar w:fldCharType="begin"/>
              </w:r>
              <w:r w:rsidRPr="00B761D4">
                <w:rPr>
                  <w:rFonts w:ascii="Arial" w:hAnsi="Arial" w:cs="Arial"/>
                  <w:noProof/>
                  <w:webHidden/>
                  <w:sz w:val="18"/>
                  <w:szCs w:val="18"/>
                </w:rPr>
                <w:instrText xml:space="preserve"> PAGEREF _Toc109896381 \h </w:instrText>
              </w:r>
              <w:r w:rsidRPr="00B761D4">
                <w:rPr>
                  <w:rFonts w:ascii="Arial" w:hAnsi="Arial" w:cs="Arial"/>
                  <w:noProof/>
                  <w:webHidden/>
                  <w:sz w:val="18"/>
                  <w:szCs w:val="18"/>
                </w:rPr>
              </w:r>
              <w:r w:rsidRPr="00B761D4">
                <w:rPr>
                  <w:rFonts w:ascii="Arial" w:hAnsi="Arial" w:cs="Arial"/>
                  <w:noProof/>
                  <w:webHidden/>
                  <w:sz w:val="18"/>
                  <w:szCs w:val="18"/>
                </w:rPr>
                <w:fldChar w:fldCharType="separate"/>
              </w:r>
              <w:r w:rsidR="00BA1703">
                <w:rPr>
                  <w:rFonts w:ascii="Arial" w:hAnsi="Arial" w:cs="Arial"/>
                  <w:noProof/>
                  <w:webHidden/>
                  <w:sz w:val="18"/>
                  <w:szCs w:val="18"/>
                </w:rPr>
                <w:t>9</w:t>
              </w:r>
              <w:r w:rsidRPr="00B761D4">
                <w:rPr>
                  <w:rFonts w:ascii="Arial" w:hAnsi="Arial" w:cs="Arial"/>
                  <w:noProof/>
                  <w:webHidden/>
                  <w:sz w:val="18"/>
                  <w:szCs w:val="18"/>
                </w:rPr>
                <w:fldChar w:fldCharType="end"/>
              </w:r>
            </w:hyperlink>
          </w:p>
          <w:p w14:paraId="0993264F" w14:textId="77777777" w:rsidR="000B42D3" w:rsidRPr="00B761D4" w:rsidRDefault="000B42D3">
            <w:pPr>
              <w:pStyle w:val="TOC2"/>
              <w:tabs>
                <w:tab w:val="left" w:pos="880"/>
              </w:tabs>
              <w:rPr>
                <w:rFonts w:ascii="Arial" w:eastAsiaTheme="minorEastAsia" w:hAnsi="Arial" w:cs="Arial"/>
                <w:noProof/>
                <w:sz w:val="18"/>
                <w:szCs w:val="18"/>
              </w:rPr>
            </w:pPr>
            <w:hyperlink w:anchor="_Toc109896382" w:history="1">
              <w:r w:rsidRPr="00B761D4">
                <w:rPr>
                  <w:rStyle w:val="Hyperlink"/>
                  <w:rFonts w:ascii="Arial" w:hAnsi="Arial" w:cs="Arial"/>
                  <w:noProof/>
                  <w:sz w:val="18"/>
                  <w:szCs w:val="18"/>
                </w:rPr>
                <w:t>4.1</w:t>
              </w:r>
              <w:r w:rsidRPr="00B761D4">
                <w:rPr>
                  <w:rFonts w:ascii="Arial" w:eastAsiaTheme="minorEastAsia" w:hAnsi="Arial" w:cs="Arial"/>
                  <w:noProof/>
                  <w:sz w:val="18"/>
                  <w:szCs w:val="18"/>
                </w:rPr>
                <w:tab/>
              </w:r>
              <w:r w:rsidRPr="00B761D4">
                <w:rPr>
                  <w:rStyle w:val="Hyperlink"/>
                  <w:rFonts w:ascii="Arial" w:hAnsi="Arial" w:cs="Arial"/>
                  <w:noProof/>
                  <w:sz w:val="18"/>
                  <w:szCs w:val="18"/>
                </w:rPr>
                <w:t>Running MODFLOW</w:t>
              </w:r>
              <w:r w:rsidRPr="00B761D4">
                <w:rPr>
                  <w:rFonts w:ascii="Arial" w:hAnsi="Arial" w:cs="Arial"/>
                  <w:noProof/>
                  <w:webHidden/>
                  <w:sz w:val="18"/>
                  <w:szCs w:val="18"/>
                </w:rPr>
                <w:tab/>
              </w:r>
              <w:r w:rsidRPr="00B761D4">
                <w:rPr>
                  <w:rFonts w:ascii="Arial" w:hAnsi="Arial" w:cs="Arial"/>
                  <w:noProof/>
                  <w:webHidden/>
                  <w:sz w:val="18"/>
                  <w:szCs w:val="18"/>
                </w:rPr>
                <w:fldChar w:fldCharType="begin"/>
              </w:r>
              <w:r w:rsidRPr="00B761D4">
                <w:rPr>
                  <w:rFonts w:ascii="Arial" w:hAnsi="Arial" w:cs="Arial"/>
                  <w:noProof/>
                  <w:webHidden/>
                  <w:sz w:val="18"/>
                  <w:szCs w:val="18"/>
                </w:rPr>
                <w:instrText xml:space="preserve"> PAGEREF _Toc109896382 \h </w:instrText>
              </w:r>
              <w:r w:rsidRPr="00B761D4">
                <w:rPr>
                  <w:rFonts w:ascii="Arial" w:hAnsi="Arial" w:cs="Arial"/>
                  <w:noProof/>
                  <w:webHidden/>
                  <w:sz w:val="18"/>
                  <w:szCs w:val="18"/>
                </w:rPr>
              </w:r>
              <w:r w:rsidRPr="00B761D4">
                <w:rPr>
                  <w:rFonts w:ascii="Arial" w:hAnsi="Arial" w:cs="Arial"/>
                  <w:noProof/>
                  <w:webHidden/>
                  <w:sz w:val="18"/>
                  <w:szCs w:val="18"/>
                </w:rPr>
                <w:fldChar w:fldCharType="separate"/>
              </w:r>
              <w:r w:rsidR="00BA1703">
                <w:rPr>
                  <w:rFonts w:ascii="Arial" w:hAnsi="Arial" w:cs="Arial"/>
                  <w:noProof/>
                  <w:webHidden/>
                  <w:sz w:val="18"/>
                  <w:szCs w:val="18"/>
                </w:rPr>
                <w:t>9</w:t>
              </w:r>
              <w:r w:rsidRPr="00B761D4">
                <w:rPr>
                  <w:rFonts w:ascii="Arial" w:hAnsi="Arial" w:cs="Arial"/>
                  <w:noProof/>
                  <w:webHidden/>
                  <w:sz w:val="18"/>
                  <w:szCs w:val="18"/>
                </w:rPr>
                <w:fldChar w:fldCharType="end"/>
              </w:r>
            </w:hyperlink>
          </w:p>
          <w:p w14:paraId="6D315F11" w14:textId="77777777" w:rsidR="000B42D3" w:rsidRPr="00B761D4" w:rsidRDefault="000B42D3">
            <w:pPr>
              <w:pStyle w:val="TOC2"/>
              <w:tabs>
                <w:tab w:val="left" w:pos="880"/>
              </w:tabs>
              <w:rPr>
                <w:rFonts w:ascii="Arial" w:eastAsiaTheme="minorEastAsia" w:hAnsi="Arial" w:cs="Arial"/>
                <w:noProof/>
                <w:sz w:val="18"/>
                <w:szCs w:val="18"/>
              </w:rPr>
            </w:pPr>
            <w:hyperlink w:anchor="_Toc109896383" w:history="1">
              <w:r w:rsidRPr="00B761D4">
                <w:rPr>
                  <w:rStyle w:val="Hyperlink"/>
                  <w:rFonts w:ascii="Arial" w:hAnsi="Arial" w:cs="Arial"/>
                  <w:noProof/>
                  <w:sz w:val="18"/>
                  <w:szCs w:val="18"/>
                </w:rPr>
                <w:t>4.2</w:t>
              </w:r>
              <w:r w:rsidRPr="00B761D4">
                <w:rPr>
                  <w:rFonts w:ascii="Arial" w:eastAsiaTheme="minorEastAsia" w:hAnsi="Arial" w:cs="Arial"/>
                  <w:noProof/>
                  <w:sz w:val="18"/>
                  <w:szCs w:val="18"/>
                </w:rPr>
                <w:tab/>
              </w:r>
              <w:r w:rsidRPr="00B761D4">
                <w:rPr>
                  <w:rStyle w:val="Hyperlink"/>
                  <w:rFonts w:ascii="Arial" w:hAnsi="Arial" w:cs="Arial"/>
                  <w:noProof/>
                  <w:sz w:val="18"/>
                  <w:szCs w:val="18"/>
                </w:rPr>
                <w:t>Examining the Solution</w:t>
              </w:r>
              <w:r w:rsidRPr="00B761D4">
                <w:rPr>
                  <w:rFonts w:ascii="Arial" w:hAnsi="Arial" w:cs="Arial"/>
                  <w:noProof/>
                  <w:webHidden/>
                  <w:sz w:val="18"/>
                  <w:szCs w:val="18"/>
                </w:rPr>
                <w:tab/>
              </w:r>
              <w:r w:rsidRPr="00B761D4">
                <w:rPr>
                  <w:rFonts w:ascii="Arial" w:hAnsi="Arial" w:cs="Arial"/>
                  <w:noProof/>
                  <w:webHidden/>
                  <w:sz w:val="18"/>
                  <w:szCs w:val="18"/>
                </w:rPr>
                <w:fldChar w:fldCharType="begin"/>
              </w:r>
              <w:r w:rsidRPr="00B761D4">
                <w:rPr>
                  <w:rFonts w:ascii="Arial" w:hAnsi="Arial" w:cs="Arial"/>
                  <w:noProof/>
                  <w:webHidden/>
                  <w:sz w:val="18"/>
                  <w:szCs w:val="18"/>
                </w:rPr>
                <w:instrText xml:space="preserve"> PAGEREF _Toc109896383 \h </w:instrText>
              </w:r>
              <w:r w:rsidRPr="00B761D4">
                <w:rPr>
                  <w:rFonts w:ascii="Arial" w:hAnsi="Arial" w:cs="Arial"/>
                  <w:noProof/>
                  <w:webHidden/>
                  <w:sz w:val="18"/>
                  <w:szCs w:val="18"/>
                </w:rPr>
              </w:r>
              <w:r w:rsidRPr="00B761D4">
                <w:rPr>
                  <w:rFonts w:ascii="Arial" w:hAnsi="Arial" w:cs="Arial"/>
                  <w:noProof/>
                  <w:webHidden/>
                  <w:sz w:val="18"/>
                  <w:szCs w:val="18"/>
                </w:rPr>
                <w:fldChar w:fldCharType="separate"/>
              </w:r>
              <w:r w:rsidR="00BA1703">
                <w:rPr>
                  <w:rFonts w:ascii="Arial" w:hAnsi="Arial" w:cs="Arial"/>
                  <w:noProof/>
                  <w:webHidden/>
                  <w:sz w:val="18"/>
                  <w:szCs w:val="18"/>
                </w:rPr>
                <w:t>10</w:t>
              </w:r>
              <w:r w:rsidRPr="00B761D4">
                <w:rPr>
                  <w:rFonts w:ascii="Arial" w:hAnsi="Arial" w:cs="Arial"/>
                  <w:noProof/>
                  <w:webHidden/>
                  <w:sz w:val="18"/>
                  <w:szCs w:val="18"/>
                </w:rPr>
                <w:fldChar w:fldCharType="end"/>
              </w:r>
            </w:hyperlink>
          </w:p>
          <w:p w14:paraId="1A18FC20" w14:textId="77777777" w:rsidR="000B42D3" w:rsidRPr="00B761D4" w:rsidRDefault="000B42D3">
            <w:pPr>
              <w:pStyle w:val="TOC1"/>
              <w:rPr>
                <w:rFonts w:ascii="Arial" w:eastAsiaTheme="minorEastAsia" w:hAnsi="Arial" w:cs="Arial"/>
                <w:b w:val="0"/>
                <w:noProof/>
                <w:sz w:val="18"/>
                <w:szCs w:val="18"/>
              </w:rPr>
            </w:pPr>
            <w:hyperlink w:anchor="_Toc109896384" w:history="1">
              <w:r w:rsidRPr="00B761D4">
                <w:rPr>
                  <w:rStyle w:val="Hyperlink"/>
                  <w:rFonts w:ascii="Arial" w:hAnsi="Arial" w:cs="Arial"/>
                  <w:noProof/>
                  <w:sz w:val="18"/>
                  <w:szCs w:val="18"/>
                </w:rPr>
                <w:t>5</w:t>
              </w:r>
              <w:r w:rsidRPr="00B761D4">
                <w:rPr>
                  <w:rFonts w:ascii="Arial" w:eastAsiaTheme="minorEastAsia" w:hAnsi="Arial" w:cs="Arial"/>
                  <w:b w:val="0"/>
                  <w:noProof/>
                  <w:sz w:val="18"/>
                  <w:szCs w:val="18"/>
                </w:rPr>
                <w:tab/>
              </w:r>
              <w:r w:rsidRPr="00B761D4">
                <w:rPr>
                  <w:rStyle w:val="Hyperlink"/>
                  <w:rFonts w:ascii="Arial" w:hAnsi="Arial" w:cs="Arial"/>
                  <w:noProof/>
                  <w:sz w:val="18"/>
                  <w:szCs w:val="18"/>
                </w:rPr>
                <w:t>Using a Conceptual Model</w:t>
              </w:r>
              <w:r w:rsidRPr="00B761D4">
                <w:rPr>
                  <w:rFonts w:ascii="Arial" w:hAnsi="Arial" w:cs="Arial"/>
                  <w:noProof/>
                  <w:webHidden/>
                  <w:sz w:val="18"/>
                  <w:szCs w:val="18"/>
                </w:rPr>
                <w:tab/>
              </w:r>
              <w:r w:rsidRPr="00B761D4">
                <w:rPr>
                  <w:rFonts w:ascii="Arial" w:hAnsi="Arial" w:cs="Arial"/>
                  <w:noProof/>
                  <w:webHidden/>
                  <w:sz w:val="18"/>
                  <w:szCs w:val="18"/>
                </w:rPr>
                <w:fldChar w:fldCharType="begin"/>
              </w:r>
              <w:r w:rsidRPr="00B761D4">
                <w:rPr>
                  <w:rFonts w:ascii="Arial" w:hAnsi="Arial" w:cs="Arial"/>
                  <w:noProof/>
                  <w:webHidden/>
                  <w:sz w:val="18"/>
                  <w:szCs w:val="18"/>
                </w:rPr>
                <w:instrText xml:space="preserve"> PAGEREF _Toc109896384 \h </w:instrText>
              </w:r>
              <w:r w:rsidRPr="00B761D4">
                <w:rPr>
                  <w:rFonts w:ascii="Arial" w:hAnsi="Arial" w:cs="Arial"/>
                  <w:noProof/>
                  <w:webHidden/>
                  <w:sz w:val="18"/>
                  <w:szCs w:val="18"/>
                </w:rPr>
              </w:r>
              <w:r w:rsidRPr="00B761D4">
                <w:rPr>
                  <w:rFonts w:ascii="Arial" w:hAnsi="Arial" w:cs="Arial"/>
                  <w:noProof/>
                  <w:webHidden/>
                  <w:sz w:val="18"/>
                  <w:szCs w:val="18"/>
                </w:rPr>
                <w:fldChar w:fldCharType="separate"/>
              </w:r>
              <w:r w:rsidR="00BA1703">
                <w:rPr>
                  <w:rFonts w:ascii="Arial" w:hAnsi="Arial" w:cs="Arial"/>
                  <w:noProof/>
                  <w:webHidden/>
                  <w:sz w:val="18"/>
                  <w:szCs w:val="18"/>
                </w:rPr>
                <w:t>11</w:t>
              </w:r>
              <w:r w:rsidRPr="00B761D4">
                <w:rPr>
                  <w:rFonts w:ascii="Arial" w:hAnsi="Arial" w:cs="Arial"/>
                  <w:noProof/>
                  <w:webHidden/>
                  <w:sz w:val="18"/>
                  <w:szCs w:val="18"/>
                </w:rPr>
                <w:fldChar w:fldCharType="end"/>
              </w:r>
            </w:hyperlink>
          </w:p>
          <w:p w14:paraId="4B8D0F4C" w14:textId="77777777" w:rsidR="000B42D3" w:rsidRPr="00B761D4" w:rsidRDefault="000B42D3">
            <w:pPr>
              <w:pStyle w:val="TOC2"/>
              <w:tabs>
                <w:tab w:val="left" w:pos="880"/>
              </w:tabs>
              <w:rPr>
                <w:rFonts w:ascii="Arial" w:eastAsiaTheme="minorEastAsia" w:hAnsi="Arial" w:cs="Arial"/>
                <w:noProof/>
                <w:sz w:val="18"/>
                <w:szCs w:val="18"/>
              </w:rPr>
            </w:pPr>
            <w:hyperlink w:anchor="_Toc109896385" w:history="1">
              <w:r w:rsidRPr="00B761D4">
                <w:rPr>
                  <w:rStyle w:val="Hyperlink"/>
                  <w:rFonts w:ascii="Arial" w:hAnsi="Arial" w:cs="Arial"/>
                  <w:noProof/>
                  <w:sz w:val="18"/>
                  <w:szCs w:val="18"/>
                </w:rPr>
                <w:t>5.1</w:t>
              </w:r>
              <w:r w:rsidRPr="00B761D4">
                <w:rPr>
                  <w:rFonts w:ascii="Arial" w:eastAsiaTheme="minorEastAsia" w:hAnsi="Arial" w:cs="Arial"/>
                  <w:noProof/>
                  <w:sz w:val="18"/>
                  <w:szCs w:val="18"/>
                </w:rPr>
                <w:tab/>
              </w:r>
              <w:r w:rsidRPr="00B761D4">
                <w:rPr>
                  <w:rStyle w:val="Hyperlink"/>
                  <w:rFonts w:ascii="Arial" w:hAnsi="Arial" w:cs="Arial"/>
                  <w:noProof/>
                  <w:sz w:val="18"/>
                  <w:szCs w:val="18"/>
                </w:rPr>
                <w:t>Opening the Existing Conceptual Model</w:t>
              </w:r>
              <w:r w:rsidRPr="00B761D4">
                <w:rPr>
                  <w:rFonts w:ascii="Arial" w:hAnsi="Arial" w:cs="Arial"/>
                  <w:noProof/>
                  <w:webHidden/>
                  <w:sz w:val="18"/>
                  <w:szCs w:val="18"/>
                </w:rPr>
                <w:tab/>
              </w:r>
              <w:r w:rsidRPr="00B761D4">
                <w:rPr>
                  <w:rFonts w:ascii="Arial" w:hAnsi="Arial" w:cs="Arial"/>
                  <w:noProof/>
                  <w:webHidden/>
                  <w:sz w:val="18"/>
                  <w:szCs w:val="18"/>
                </w:rPr>
                <w:fldChar w:fldCharType="begin"/>
              </w:r>
              <w:r w:rsidRPr="00B761D4">
                <w:rPr>
                  <w:rFonts w:ascii="Arial" w:hAnsi="Arial" w:cs="Arial"/>
                  <w:noProof/>
                  <w:webHidden/>
                  <w:sz w:val="18"/>
                  <w:szCs w:val="18"/>
                </w:rPr>
                <w:instrText xml:space="preserve"> PAGEREF _Toc109896385 \h </w:instrText>
              </w:r>
              <w:r w:rsidRPr="00B761D4">
                <w:rPr>
                  <w:rFonts w:ascii="Arial" w:hAnsi="Arial" w:cs="Arial"/>
                  <w:noProof/>
                  <w:webHidden/>
                  <w:sz w:val="18"/>
                  <w:szCs w:val="18"/>
                </w:rPr>
              </w:r>
              <w:r w:rsidRPr="00B761D4">
                <w:rPr>
                  <w:rFonts w:ascii="Arial" w:hAnsi="Arial" w:cs="Arial"/>
                  <w:noProof/>
                  <w:webHidden/>
                  <w:sz w:val="18"/>
                  <w:szCs w:val="18"/>
                </w:rPr>
                <w:fldChar w:fldCharType="separate"/>
              </w:r>
              <w:r w:rsidR="00BA1703">
                <w:rPr>
                  <w:rFonts w:ascii="Arial" w:hAnsi="Arial" w:cs="Arial"/>
                  <w:noProof/>
                  <w:webHidden/>
                  <w:sz w:val="18"/>
                  <w:szCs w:val="18"/>
                </w:rPr>
                <w:t>11</w:t>
              </w:r>
              <w:r w:rsidRPr="00B761D4">
                <w:rPr>
                  <w:rFonts w:ascii="Arial" w:hAnsi="Arial" w:cs="Arial"/>
                  <w:noProof/>
                  <w:webHidden/>
                  <w:sz w:val="18"/>
                  <w:szCs w:val="18"/>
                </w:rPr>
                <w:fldChar w:fldCharType="end"/>
              </w:r>
            </w:hyperlink>
          </w:p>
          <w:p w14:paraId="7D90AEDF" w14:textId="77777777" w:rsidR="000B42D3" w:rsidRPr="00B761D4" w:rsidRDefault="000B42D3">
            <w:pPr>
              <w:pStyle w:val="TOC2"/>
              <w:tabs>
                <w:tab w:val="left" w:pos="880"/>
              </w:tabs>
              <w:rPr>
                <w:rFonts w:ascii="Arial" w:eastAsiaTheme="minorEastAsia" w:hAnsi="Arial" w:cs="Arial"/>
                <w:noProof/>
                <w:sz w:val="18"/>
                <w:szCs w:val="18"/>
              </w:rPr>
            </w:pPr>
            <w:hyperlink w:anchor="_Toc109896386" w:history="1">
              <w:r w:rsidRPr="00B761D4">
                <w:rPr>
                  <w:rStyle w:val="Hyperlink"/>
                  <w:rFonts w:ascii="Arial" w:hAnsi="Arial" w:cs="Arial"/>
                  <w:noProof/>
                  <w:sz w:val="18"/>
                  <w:szCs w:val="18"/>
                </w:rPr>
                <w:t>5.2</w:t>
              </w:r>
              <w:r w:rsidRPr="00B761D4">
                <w:rPr>
                  <w:rFonts w:ascii="Arial" w:eastAsiaTheme="minorEastAsia" w:hAnsi="Arial" w:cs="Arial"/>
                  <w:noProof/>
                  <w:sz w:val="18"/>
                  <w:szCs w:val="18"/>
                </w:rPr>
                <w:tab/>
              </w:r>
              <w:r w:rsidRPr="00B761D4">
                <w:rPr>
                  <w:rStyle w:val="Hyperlink"/>
                  <w:rFonts w:ascii="Arial" w:hAnsi="Arial" w:cs="Arial"/>
                  <w:noProof/>
                  <w:sz w:val="18"/>
                  <w:szCs w:val="18"/>
                </w:rPr>
                <w:t>Examining the Existing Solution</w:t>
              </w:r>
              <w:r w:rsidRPr="00B761D4">
                <w:rPr>
                  <w:rFonts w:ascii="Arial" w:hAnsi="Arial" w:cs="Arial"/>
                  <w:noProof/>
                  <w:webHidden/>
                  <w:sz w:val="18"/>
                  <w:szCs w:val="18"/>
                </w:rPr>
                <w:tab/>
              </w:r>
              <w:r w:rsidRPr="00B761D4">
                <w:rPr>
                  <w:rFonts w:ascii="Arial" w:hAnsi="Arial" w:cs="Arial"/>
                  <w:noProof/>
                  <w:webHidden/>
                  <w:sz w:val="18"/>
                  <w:szCs w:val="18"/>
                </w:rPr>
                <w:fldChar w:fldCharType="begin"/>
              </w:r>
              <w:r w:rsidRPr="00B761D4">
                <w:rPr>
                  <w:rFonts w:ascii="Arial" w:hAnsi="Arial" w:cs="Arial"/>
                  <w:noProof/>
                  <w:webHidden/>
                  <w:sz w:val="18"/>
                  <w:szCs w:val="18"/>
                </w:rPr>
                <w:instrText xml:space="preserve"> PAGEREF _Toc109896386 \h </w:instrText>
              </w:r>
              <w:r w:rsidRPr="00B761D4">
                <w:rPr>
                  <w:rFonts w:ascii="Arial" w:hAnsi="Arial" w:cs="Arial"/>
                  <w:noProof/>
                  <w:webHidden/>
                  <w:sz w:val="18"/>
                  <w:szCs w:val="18"/>
                </w:rPr>
              </w:r>
              <w:r w:rsidRPr="00B761D4">
                <w:rPr>
                  <w:rFonts w:ascii="Arial" w:hAnsi="Arial" w:cs="Arial"/>
                  <w:noProof/>
                  <w:webHidden/>
                  <w:sz w:val="18"/>
                  <w:szCs w:val="18"/>
                </w:rPr>
                <w:fldChar w:fldCharType="separate"/>
              </w:r>
              <w:r w:rsidR="00BA1703">
                <w:rPr>
                  <w:rFonts w:ascii="Arial" w:hAnsi="Arial" w:cs="Arial"/>
                  <w:noProof/>
                  <w:webHidden/>
                  <w:sz w:val="18"/>
                  <w:szCs w:val="18"/>
                </w:rPr>
                <w:t>11</w:t>
              </w:r>
              <w:r w:rsidRPr="00B761D4">
                <w:rPr>
                  <w:rFonts w:ascii="Arial" w:hAnsi="Arial" w:cs="Arial"/>
                  <w:noProof/>
                  <w:webHidden/>
                  <w:sz w:val="18"/>
                  <w:szCs w:val="18"/>
                </w:rPr>
                <w:fldChar w:fldCharType="end"/>
              </w:r>
            </w:hyperlink>
          </w:p>
          <w:p w14:paraId="3291A02B" w14:textId="77777777" w:rsidR="000B42D3" w:rsidRPr="00B761D4" w:rsidRDefault="000B42D3">
            <w:pPr>
              <w:pStyle w:val="TOC2"/>
              <w:tabs>
                <w:tab w:val="left" w:pos="880"/>
              </w:tabs>
              <w:rPr>
                <w:rFonts w:ascii="Arial" w:eastAsiaTheme="minorEastAsia" w:hAnsi="Arial" w:cs="Arial"/>
                <w:noProof/>
                <w:sz w:val="18"/>
                <w:szCs w:val="18"/>
              </w:rPr>
            </w:pPr>
            <w:hyperlink w:anchor="_Toc109896387" w:history="1">
              <w:r w:rsidRPr="00B761D4">
                <w:rPr>
                  <w:rStyle w:val="Hyperlink"/>
                  <w:rFonts w:ascii="Arial" w:hAnsi="Arial" w:cs="Arial"/>
                  <w:noProof/>
                  <w:sz w:val="18"/>
                  <w:szCs w:val="18"/>
                </w:rPr>
                <w:t>5.3</w:t>
              </w:r>
              <w:r w:rsidRPr="00B761D4">
                <w:rPr>
                  <w:rFonts w:ascii="Arial" w:eastAsiaTheme="minorEastAsia" w:hAnsi="Arial" w:cs="Arial"/>
                  <w:noProof/>
                  <w:sz w:val="18"/>
                  <w:szCs w:val="18"/>
                </w:rPr>
                <w:tab/>
              </w:r>
              <w:r w:rsidRPr="00B761D4">
                <w:rPr>
                  <w:rStyle w:val="Hyperlink"/>
                  <w:rFonts w:ascii="Arial" w:hAnsi="Arial" w:cs="Arial"/>
                  <w:noProof/>
                  <w:sz w:val="18"/>
                  <w:szCs w:val="18"/>
                </w:rPr>
                <w:t>Changing the Model to Use UZF</w:t>
              </w:r>
              <w:r w:rsidRPr="00B761D4">
                <w:rPr>
                  <w:rFonts w:ascii="Arial" w:hAnsi="Arial" w:cs="Arial"/>
                  <w:noProof/>
                  <w:webHidden/>
                  <w:sz w:val="18"/>
                  <w:szCs w:val="18"/>
                </w:rPr>
                <w:tab/>
              </w:r>
              <w:r w:rsidRPr="00B761D4">
                <w:rPr>
                  <w:rFonts w:ascii="Arial" w:hAnsi="Arial" w:cs="Arial"/>
                  <w:noProof/>
                  <w:webHidden/>
                  <w:sz w:val="18"/>
                  <w:szCs w:val="18"/>
                </w:rPr>
                <w:fldChar w:fldCharType="begin"/>
              </w:r>
              <w:r w:rsidRPr="00B761D4">
                <w:rPr>
                  <w:rFonts w:ascii="Arial" w:hAnsi="Arial" w:cs="Arial"/>
                  <w:noProof/>
                  <w:webHidden/>
                  <w:sz w:val="18"/>
                  <w:szCs w:val="18"/>
                </w:rPr>
                <w:instrText xml:space="preserve"> PAGEREF _Toc109896387 \h </w:instrText>
              </w:r>
              <w:r w:rsidRPr="00B761D4">
                <w:rPr>
                  <w:rFonts w:ascii="Arial" w:hAnsi="Arial" w:cs="Arial"/>
                  <w:noProof/>
                  <w:webHidden/>
                  <w:sz w:val="18"/>
                  <w:szCs w:val="18"/>
                </w:rPr>
              </w:r>
              <w:r w:rsidRPr="00B761D4">
                <w:rPr>
                  <w:rFonts w:ascii="Arial" w:hAnsi="Arial" w:cs="Arial"/>
                  <w:noProof/>
                  <w:webHidden/>
                  <w:sz w:val="18"/>
                  <w:szCs w:val="18"/>
                </w:rPr>
                <w:fldChar w:fldCharType="separate"/>
              </w:r>
              <w:r w:rsidR="00BA1703">
                <w:rPr>
                  <w:rFonts w:ascii="Arial" w:hAnsi="Arial" w:cs="Arial"/>
                  <w:noProof/>
                  <w:webHidden/>
                  <w:sz w:val="18"/>
                  <w:szCs w:val="18"/>
                </w:rPr>
                <w:t>11</w:t>
              </w:r>
              <w:r w:rsidRPr="00B761D4">
                <w:rPr>
                  <w:rFonts w:ascii="Arial" w:hAnsi="Arial" w:cs="Arial"/>
                  <w:noProof/>
                  <w:webHidden/>
                  <w:sz w:val="18"/>
                  <w:szCs w:val="18"/>
                </w:rPr>
                <w:fldChar w:fldCharType="end"/>
              </w:r>
            </w:hyperlink>
          </w:p>
          <w:p w14:paraId="17BA4E8A" w14:textId="77777777" w:rsidR="000B42D3" w:rsidRPr="00B761D4" w:rsidRDefault="000B42D3">
            <w:pPr>
              <w:pStyle w:val="TOC2"/>
              <w:tabs>
                <w:tab w:val="left" w:pos="880"/>
              </w:tabs>
              <w:rPr>
                <w:rFonts w:ascii="Arial" w:eastAsiaTheme="minorEastAsia" w:hAnsi="Arial" w:cs="Arial"/>
                <w:noProof/>
                <w:sz w:val="18"/>
                <w:szCs w:val="18"/>
              </w:rPr>
            </w:pPr>
            <w:hyperlink w:anchor="_Toc109896388" w:history="1">
              <w:r w:rsidRPr="00B761D4">
                <w:rPr>
                  <w:rStyle w:val="Hyperlink"/>
                  <w:rFonts w:ascii="Arial" w:hAnsi="Arial" w:cs="Arial"/>
                  <w:noProof/>
                  <w:sz w:val="18"/>
                  <w:szCs w:val="18"/>
                </w:rPr>
                <w:t>5.4</w:t>
              </w:r>
              <w:r w:rsidRPr="00B761D4">
                <w:rPr>
                  <w:rFonts w:ascii="Arial" w:eastAsiaTheme="minorEastAsia" w:hAnsi="Arial" w:cs="Arial"/>
                  <w:noProof/>
                  <w:sz w:val="18"/>
                  <w:szCs w:val="18"/>
                </w:rPr>
                <w:tab/>
              </w:r>
              <w:r w:rsidRPr="00B761D4">
                <w:rPr>
                  <w:rStyle w:val="Hyperlink"/>
                  <w:rFonts w:ascii="Arial" w:hAnsi="Arial" w:cs="Arial"/>
                  <w:noProof/>
                  <w:sz w:val="18"/>
                  <w:szCs w:val="18"/>
                </w:rPr>
                <w:t>Changing to UZF</w:t>
              </w:r>
              <w:r w:rsidRPr="00B761D4">
                <w:rPr>
                  <w:rFonts w:ascii="Arial" w:hAnsi="Arial" w:cs="Arial"/>
                  <w:noProof/>
                  <w:webHidden/>
                  <w:sz w:val="18"/>
                  <w:szCs w:val="18"/>
                </w:rPr>
                <w:tab/>
              </w:r>
              <w:r w:rsidRPr="00B761D4">
                <w:rPr>
                  <w:rFonts w:ascii="Arial" w:hAnsi="Arial" w:cs="Arial"/>
                  <w:noProof/>
                  <w:webHidden/>
                  <w:sz w:val="18"/>
                  <w:szCs w:val="18"/>
                </w:rPr>
                <w:fldChar w:fldCharType="begin"/>
              </w:r>
              <w:r w:rsidRPr="00B761D4">
                <w:rPr>
                  <w:rFonts w:ascii="Arial" w:hAnsi="Arial" w:cs="Arial"/>
                  <w:noProof/>
                  <w:webHidden/>
                  <w:sz w:val="18"/>
                  <w:szCs w:val="18"/>
                </w:rPr>
                <w:instrText xml:space="preserve"> PAGEREF _Toc109896388 \h </w:instrText>
              </w:r>
              <w:r w:rsidRPr="00B761D4">
                <w:rPr>
                  <w:rFonts w:ascii="Arial" w:hAnsi="Arial" w:cs="Arial"/>
                  <w:noProof/>
                  <w:webHidden/>
                  <w:sz w:val="18"/>
                  <w:szCs w:val="18"/>
                </w:rPr>
              </w:r>
              <w:r w:rsidRPr="00B761D4">
                <w:rPr>
                  <w:rFonts w:ascii="Arial" w:hAnsi="Arial" w:cs="Arial"/>
                  <w:noProof/>
                  <w:webHidden/>
                  <w:sz w:val="18"/>
                  <w:szCs w:val="18"/>
                </w:rPr>
                <w:fldChar w:fldCharType="separate"/>
              </w:r>
              <w:r w:rsidR="00BA1703">
                <w:rPr>
                  <w:rFonts w:ascii="Arial" w:hAnsi="Arial" w:cs="Arial"/>
                  <w:noProof/>
                  <w:webHidden/>
                  <w:sz w:val="18"/>
                  <w:szCs w:val="18"/>
                </w:rPr>
                <w:t>12</w:t>
              </w:r>
              <w:r w:rsidRPr="00B761D4">
                <w:rPr>
                  <w:rFonts w:ascii="Arial" w:hAnsi="Arial" w:cs="Arial"/>
                  <w:noProof/>
                  <w:webHidden/>
                  <w:sz w:val="18"/>
                  <w:szCs w:val="18"/>
                </w:rPr>
                <w:fldChar w:fldCharType="end"/>
              </w:r>
            </w:hyperlink>
          </w:p>
          <w:p w14:paraId="6163D175" w14:textId="77777777" w:rsidR="000B42D3" w:rsidRPr="00B761D4" w:rsidRDefault="000B42D3">
            <w:pPr>
              <w:pStyle w:val="TOC2"/>
              <w:tabs>
                <w:tab w:val="left" w:pos="880"/>
              </w:tabs>
              <w:rPr>
                <w:rFonts w:ascii="Arial" w:eastAsiaTheme="minorEastAsia" w:hAnsi="Arial" w:cs="Arial"/>
                <w:noProof/>
                <w:sz w:val="18"/>
                <w:szCs w:val="18"/>
              </w:rPr>
            </w:pPr>
            <w:hyperlink w:anchor="_Toc109896389" w:history="1">
              <w:r w:rsidRPr="00B761D4">
                <w:rPr>
                  <w:rStyle w:val="Hyperlink"/>
                  <w:rFonts w:ascii="Arial" w:hAnsi="Arial" w:cs="Arial"/>
                  <w:noProof/>
                  <w:sz w:val="18"/>
                  <w:szCs w:val="18"/>
                </w:rPr>
                <w:t>5.5</w:t>
              </w:r>
              <w:r w:rsidRPr="00B761D4">
                <w:rPr>
                  <w:rFonts w:ascii="Arial" w:eastAsiaTheme="minorEastAsia" w:hAnsi="Arial" w:cs="Arial"/>
                  <w:noProof/>
                  <w:sz w:val="18"/>
                  <w:szCs w:val="18"/>
                </w:rPr>
                <w:tab/>
              </w:r>
              <w:r w:rsidRPr="00B761D4">
                <w:rPr>
                  <w:rStyle w:val="Hyperlink"/>
                  <w:rFonts w:ascii="Arial" w:hAnsi="Arial" w:cs="Arial"/>
                  <w:noProof/>
                  <w:sz w:val="18"/>
                  <w:szCs w:val="18"/>
                </w:rPr>
                <w:t>Examining and Configuring the UZF Package</w:t>
              </w:r>
              <w:r w:rsidRPr="00B761D4">
                <w:rPr>
                  <w:rFonts w:ascii="Arial" w:hAnsi="Arial" w:cs="Arial"/>
                  <w:noProof/>
                  <w:webHidden/>
                  <w:sz w:val="18"/>
                  <w:szCs w:val="18"/>
                </w:rPr>
                <w:tab/>
              </w:r>
              <w:r w:rsidRPr="00B761D4">
                <w:rPr>
                  <w:rFonts w:ascii="Arial" w:hAnsi="Arial" w:cs="Arial"/>
                  <w:noProof/>
                  <w:webHidden/>
                  <w:sz w:val="18"/>
                  <w:szCs w:val="18"/>
                </w:rPr>
                <w:fldChar w:fldCharType="begin"/>
              </w:r>
              <w:r w:rsidRPr="00B761D4">
                <w:rPr>
                  <w:rFonts w:ascii="Arial" w:hAnsi="Arial" w:cs="Arial"/>
                  <w:noProof/>
                  <w:webHidden/>
                  <w:sz w:val="18"/>
                  <w:szCs w:val="18"/>
                </w:rPr>
                <w:instrText xml:space="preserve"> PAGEREF _Toc109896389 \h </w:instrText>
              </w:r>
              <w:r w:rsidRPr="00B761D4">
                <w:rPr>
                  <w:rFonts w:ascii="Arial" w:hAnsi="Arial" w:cs="Arial"/>
                  <w:noProof/>
                  <w:webHidden/>
                  <w:sz w:val="18"/>
                  <w:szCs w:val="18"/>
                </w:rPr>
              </w:r>
              <w:r w:rsidRPr="00B761D4">
                <w:rPr>
                  <w:rFonts w:ascii="Arial" w:hAnsi="Arial" w:cs="Arial"/>
                  <w:noProof/>
                  <w:webHidden/>
                  <w:sz w:val="18"/>
                  <w:szCs w:val="18"/>
                </w:rPr>
                <w:fldChar w:fldCharType="separate"/>
              </w:r>
              <w:r w:rsidR="00BA1703">
                <w:rPr>
                  <w:rFonts w:ascii="Arial" w:hAnsi="Arial" w:cs="Arial"/>
                  <w:noProof/>
                  <w:webHidden/>
                  <w:sz w:val="18"/>
                  <w:szCs w:val="18"/>
                </w:rPr>
                <w:t>12</w:t>
              </w:r>
              <w:r w:rsidRPr="00B761D4">
                <w:rPr>
                  <w:rFonts w:ascii="Arial" w:hAnsi="Arial" w:cs="Arial"/>
                  <w:noProof/>
                  <w:webHidden/>
                  <w:sz w:val="18"/>
                  <w:szCs w:val="18"/>
                </w:rPr>
                <w:fldChar w:fldCharType="end"/>
              </w:r>
            </w:hyperlink>
          </w:p>
          <w:p w14:paraId="4D6760BA" w14:textId="77777777" w:rsidR="000B42D3" w:rsidRPr="00B761D4" w:rsidRDefault="000B42D3">
            <w:pPr>
              <w:pStyle w:val="TOC2"/>
              <w:tabs>
                <w:tab w:val="left" w:pos="880"/>
              </w:tabs>
              <w:rPr>
                <w:rFonts w:ascii="Arial" w:eastAsiaTheme="minorEastAsia" w:hAnsi="Arial" w:cs="Arial"/>
                <w:noProof/>
                <w:sz w:val="18"/>
                <w:szCs w:val="18"/>
              </w:rPr>
            </w:pPr>
            <w:hyperlink w:anchor="_Toc109896390" w:history="1">
              <w:r w:rsidRPr="00B761D4">
                <w:rPr>
                  <w:rStyle w:val="Hyperlink"/>
                  <w:rFonts w:ascii="Arial" w:hAnsi="Arial" w:cs="Arial"/>
                  <w:noProof/>
                  <w:sz w:val="18"/>
                  <w:szCs w:val="18"/>
                </w:rPr>
                <w:t>5.6</w:t>
              </w:r>
              <w:r w:rsidRPr="00B761D4">
                <w:rPr>
                  <w:rFonts w:ascii="Arial" w:eastAsiaTheme="minorEastAsia" w:hAnsi="Arial" w:cs="Arial"/>
                  <w:noProof/>
                  <w:sz w:val="18"/>
                  <w:szCs w:val="18"/>
                </w:rPr>
                <w:tab/>
              </w:r>
              <w:r w:rsidRPr="00B761D4">
                <w:rPr>
                  <w:rStyle w:val="Hyperlink"/>
                  <w:rFonts w:ascii="Arial" w:hAnsi="Arial" w:cs="Arial"/>
                  <w:noProof/>
                  <w:sz w:val="18"/>
                  <w:szCs w:val="18"/>
                </w:rPr>
                <w:t>Saving and Running MODFLOW</w:t>
              </w:r>
              <w:r w:rsidRPr="00B761D4">
                <w:rPr>
                  <w:rFonts w:ascii="Arial" w:hAnsi="Arial" w:cs="Arial"/>
                  <w:noProof/>
                  <w:webHidden/>
                  <w:sz w:val="18"/>
                  <w:szCs w:val="18"/>
                </w:rPr>
                <w:tab/>
              </w:r>
              <w:r w:rsidRPr="00B761D4">
                <w:rPr>
                  <w:rFonts w:ascii="Arial" w:hAnsi="Arial" w:cs="Arial"/>
                  <w:noProof/>
                  <w:webHidden/>
                  <w:sz w:val="18"/>
                  <w:szCs w:val="18"/>
                </w:rPr>
                <w:fldChar w:fldCharType="begin"/>
              </w:r>
              <w:r w:rsidRPr="00B761D4">
                <w:rPr>
                  <w:rFonts w:ascii="Arial" w:hAnsi="Arial" w:cs="Arial"/>
                  <w:noProof/>
                  <w:webHidden/>
                  <w:sz w:val="18"/>
                  <w:szCs w:val="18"/>
                </w:rPr>
                <w:instrText xml:space="preserve"> PAGEREF _Toc109896390 \h </w:instrText>
              </w:r>
              <w:r w:rsidRPr="00B761D4">
                <w:rPr>
                  <w:rFonts w:ascii="Arial" w:hAnsi="Arial" w:cs="Arial"/>
                  <w:noProof/>
                  <w:webHidden/>
                  <w:sz w:val="18"/>
                  <w:szCs w:val="18"/>
                </w:rPr>
              </w:r>
              <w:r w:rsidRPr="00B761D4">
                <w:rPr>
                  <w:rFonts w:ascii="Arial" w:hAnsi="Arial" w:cs="Arial"/>
                  <w:noProof/>
                  <w:webHidden/>
                  <w:sz w:val="18"/>
                  <w:szCs w:val="18"/>
                </w:rPr>
                <w:fldChar w:fldCharType="separate"/>
              </w:r>
              <w:r w:rsidR="00BA1703">
                <w:rPr>
                  <w:rFonts w:ascii="Arial" w:hAnsi="Arial" w:cs="Arial"/>
                  <w:noProof/>
                  <w:webHidden/>
                  <w:sz w:val="18"/>
                  <w:szCs w:val="18"/>
                </w:rPr>
                <w:t>12</w:t>
              </w:r>
              <w:r w:rsidRPr="00B761D4">
                <w:rPr>
                  <w:rFonts w:ascii="Arial" w:hAnsi="Arial" w:cs="Arial"/>
                  <w:noProof/>
                  <w:webHidden/>
                  <w:sz w:val="18"/>
                  <w:szCs w:val="18"/>
                </w:rPr>
                <w:fldChar w:fldCharType="end"/>
              </w:r>
            </w:hyperlink>
          </w:p>
          <w:p w14:paraId="11F696A4" w14:textId="77777777" w:rsidR="000B42D3" w:rsidRPr="00B761D4" w:rsidRDefault="000B42D3">
            <w:pPr>
              <w:pStyle w:val="TOC2"/>
              <w:tabs>
                <w:tab w:val="left" w:pos="880"/>
              </w:tabs>
              <w:rPr>
                <w:rFonts w:ascii="Arial" w:eastAsiaTheme="minorEastAsia" w:hAnsi="Arial" w:cs="Arial"/>
                <w:noProof/>
                <w:sz w:val="18"/>
                <w:szCs w:val="18"/>
              </w:rPr>
            </w:pPr>
            <w:hyperlink w:anchor="_Toc109896391" w:history="1">
              <w:r w:rsidRPr="00B761D4">
                <w:rPr>
                  <w:rStyle w:val="Hyperlink"/>
                  <w:rFonts w:ascii="Arial" w:hAnsi="Arial" w:cs="Arial"/>
                  <w:noProof/>
                  <w:sz w:val="18"/>
                  <w:szCs w:val="18"/>
                </w:rPr>
                <w:t>5.7</w:t>
              </w:r>
              <w:r w:rsidRPr="00B761D4">
                <w:rPr>
                  <w:rFonts w:ascii="Arial" w:eastAsiaTheme="minorEastAsia" w:hAnsi="Arial" w:cs="Arial"/>
                  <w:noProof/>
                  <w:sz w:val="18"/>
                  <w:szCs w:val="18"/>
                </w:rPr>
                <w:tab/>
              </w:r>
              <w:r w:rsidRPr="00B761D4">
                <w:rPr>
                  <w:rStyle w:val="Hyperlink"/>
                  <w:rFonts w:ascii="Arial" w:hAnsi="Arial" w:cs="Arial"/>
                  <w:noProof/>
                  <w:sz w:val="18"/>
                  <w:szCs w:val="18"/>
                </w:rPr>
                <w:t>Examining the Solution</w:t>
              </w:r>
              <w:r w:rsidRPr="00B761D4">
                <w:rPr>
                  <w:rFonts w:ascii="Arial" w:hAnsi="Arial" w:cs="Arial"/>
                  <w:noProof/>
                  <w:webHidden/>
                  <w:sz w:val="18"/>
                  <w:szCs w:val="18"/>
                </w:rPr>
                <w:tab/>
              </w:r>
              <w:r w:rsidRPr="00B761D4">
                <w:rPr>
                  <w:rFonts w:ascii="Arial" w:hAnsi="Arial" w:cs="Arial"/>
                  <w:noProof/>
                  <w:webHidden/>
                  <w:sz w:val="18"/>
                  <w:szCs w:val="18"/>
                </w:rPr>
                <w:fldChar w:fldCharType="begin"/>
              </w:r>
              <w:r w:rsidRPr="00B761D4">
                <w:rPr>
                  <w:rFonts w:ascii="Arial" w:hAnsi="Arial" w:cs="Arial"/>
                  <w:noProof/>
                  <w:webHidden/>
                  <w:sz w:val="18"/>
                  <w:szCs w:val="18"/>
                </w:rPr>
                <w:instrText xml:space="preserve"> PAGEREF _Toc109896391 \h </w:instrText>
              </w:r>
              <w:r w:rsidRPr="00B761D4">
                <w:rPr>
                  <w:rFonts w:ascii="Arial" w:hAnsi="Arial" w:cs="Arial"/>
                  <w:noProof/>
                  <w:webHidden/>
                  <w:sz w:val="18"/>
                  <w:szCs w:val="18"/>
                </w:rPr>
              </w:r>
              <w:r w:rsidRPr="00B761D4">
                <w:rPr>
                  <w:rFonts w:ascii="Arial" w:hAnsi="Arial" w:cs="Arial"/>
                  <w:noProof/>
                  <w:webHidden/>
                  <w:sz w:val="18"/>
                  <w:szCs w:val="18"/>
                </w:rPr>
                <w:fldChar w:fldCharType="separate"/>
              </w:r>
              <w:r w:rsidR="00BA1703">
                <w:rPr>
                  <w:rFonts w:ascii="Arial" w:hAnsi="Arial" w:cs="Arial"/>
                  <w:noProof/>
                  <w:webHidden/>
                  <w:sz w:val="18"/>
                  <w:szCs w:val="18"/>
                </w:rPr>
                <w:t>13</w:t>
              </w:r>
              <w:r w:rsidRPr="00B761D4">
                <w:rPr>
                  <w:rFonts w:ascii="Arial" w:hAnsi="Arial" w:cs="Arial"/>
                  <w:noProof/>
                  <w:webHidden/>
                  <w:sz w:val="18"/>
                  <w:szCs w:val="18"/>
                </w:rPr>
                <w:fldChar w:fldCharType="end"/>
              </w:r>
            </w:hyperlink>
          </w:p>
          <w:p w14:paraId="3BFDC79A" w14:textId="77777777" w:rsidR="000B42D3" w:rsidRPr="00B761D4" w:rsidRDefault="000B42D3">
            <w:pPr>
              <w:pStyle w:val="TOC2"/>
              <w:tabs>
                <w:tab w:val="left" w:pos="880"/>
              </w:tabs>
              <w:rPr>
                <w:rFonts w:ascii="Arial" w:eastAsiaTheme="minorEastAsia" w:hAnsi="Arial" w:cs="Arial"/>
                <w:noProof/>
                <w:sz w:val="18"/>
                <w:szCs w:val="18"/>
              </w:rPr>
            </w:pPr>
            <w:hyperlink w:anchor="_Toc109896392" w:history="1">
              <w:r w:rsidRPr="00B761D4">
                <w:rPr>
                  <w:rStyle w:val="Hyperlink"/>
                  <w:rFonts w:ascii="Arial" w:hAnsi="Arial" w:cs="Arial"/>
                  <w:noProof/>
                  <w:sz w:val="18"/>
                  <w:szCs w:val="18"/>
                </w:rPr>
                <w:t>5.8</w:t>
              </w:r>
              <w:r w:rsidRPr="00B761D4">
                <w:rPr>
                  <w:rFonts w:ascii="Arial" w:eastAsiaTheme="minorEastAsia" w:hAnsi="Arial" w:cs="Arial"/>
                  <w:noProof/>
                  <w:sz w:val="18"/>
                  <w:szCs w:val="18"/>
                </w:rPr>
                <w:tab/>
              </w:r>
              <w:r w:rsidRPr="00B761D4">
                <w:rPr>
                  <w:rStyle w:val="Hyperlink"/>
                  <w:rFonts w:ascii="Arial" w:hAnsi="Arial" w:cs="Arial"/>
                  <w:noProof/>
                  <w:sz w:val="18"/>
                  <w:szCs w:val="18"/>
                </w:rPr>
                <w:t>Adding Routing to Streams</w:t>
              </w:r>
              <w:r w:rsidRPr="00B761D4">
                <w:rPr>
                  <w:rFonts w:ascii="Arial" w:hAnsi="Arial" w:cs="Arial"/>
                  <w:noProof/>
                  <w:webHidden/>
                  <w:sz w:val="18"/>
                  <w:szCs w:val="18"/>
                </w:rPr>
                <w:tab/>
              </w:r>
              <w:r w:rsidRPr="00B761D4">
                <w:rPr>
                  <w:rFonts w:ascii="Arial" w:hAnsi="Arial" w:cs="Arial"/>
                  <w:noProof/>
                  <w:webHidden/>
                  <w:sz w:val="18"/>
                  <w:szCs w:val="18"/>
                </w:rPr>
                <w:fldChar w:fldCharType="begin"/>
              </w:r>
              <w:r w:rsidRPr="00B761D4">
                <w:rPr>
                  <w:rFonts w:ascii="Arial" w:hAnsi="Arial" w:cs="Arial"/>
                  <w:noProof/>
                  <w:webHidden/>
                  <w:sz w:val="18"/>
                  <w:szCs w:val="18"/>
                </w:rPr>
                <w:instrText xml:space="preserve"> PAGEREF _Toc109896392 \h </w:instrText>
              </w:r>
              <w:r w:rsidRPr="00B761D4">
                <w:rPr>
                  <w:rFonts w:ascii="Arial" w:hAnsi="Arial" w:cs="Arial"/>
                  <w:noProof/>
                  <w:webHidden/>
                  <w:sz w:val="18"/>
                  <w:szCs w:val="18"/>
                </w:rPr>
              </w:r>
              <w:r w:rsidRPr="00B761D4">
                <w:rPr>
                  <w:rFonts w:ascii="Arial" w:hAnsi="Arial" w:cs="Arial"/>
                  <w:noProof/>
                  <w:webHidden/>
                  <w:sz w:val="18"/>
                  <w:szCs w:val="18"/>
                </w:rPr>
                <w:fldChar w:fldCharType="separate"/>
              </w:r>
              <w:r w:rsidR="00BA1703">
                <w:rPr>
                  <w:rFonts w:ascii="Arial" w:hAnsi="Arial" w:cs="Arial"/>
                  <w:noProof/>
                  <w:webHidden/>
                  <w:sz w:val="18"/>
                  <w:szCs w:val="18"/>
                </w:rPr>
                <w:t>13</w:t>
              </w:r>
              <w:r w:rsidRPr="00B761D4">
                <w:rPr>
                  <w:rFonts w:ascii="Arial" w:hAnsi="Arial" w:cs="Arial"/>
                  <w:noProof/>
                  <w:webHidden/>
                  <w:sz w:val="18"/>
                  <w:szCs w:val="18"/>
                </w:rPr>
                <w:fldChar w:fldCharType="end"/>
              </w:r>
            </w:hyperlink>
          </w:p>
          <w:p w14:paraId="11DF375D" w14:textId="77777777" w:rsidR="000B42D3" w:rsidRPr="00B761D4" w:rsidRDefault="000B42D3">
            <w:pPr>
              <w:pStyle w:val="TOC2"/>
              <w:tabs>
                <w:tab w:val="left" w:pos="880"/>
              </w:tabs>
              <w:rPr>
                <w:rFonts w:ascii="Arial" w:eastAsiaTheme="minorEastAsia" w:hAnsi="Arial" w:cs="Arial"/>
                <w:noProof/>
                <w:sz w:val="18"/>
                <w:szCs w:val="18"/>
              </w:rPr>
            </w:pPr>
            <w:hyperlink w:anchor="_Toc109896393" w:history="1">
              <w:r w:rsidRPr="00B761D4">
                <w:rPr>
                  <w:rStyle w:val="Hyperlink"/>
                  <w:rFonts w:ascii="Arial" w:hAnsi="Arial" w:cs="Arial"/>
                  <w:noProof/>
                  <w:sz w:val="18"/>
                  <w:szCs w:val="18"/>
                </w:rPr>
                <w:t>5.9</w:t>
              </w:r>
              <w:r w:rsidRPr="00B761D4">
                <w:rPr>
                  <w:rFonts w:ascii="Arial" w:eastAsiaTheme="minorEastAsia" w:hAnsi="Arial" w:cs="Arial"/>
                  <w:noProof/>
                  <w:sz w:val="18"/>
                  <w:szCs w:val="18"/>
                </w:rPr>
                <w:tab/>
              </w:r>
              <w:r w:rsidRPr="00B761D4">
                <w:rPr>
                  <w:rStyle w:val="Hyperlink"/>
                  <w:rFonts w:ascii="Arial" w:hAnsi="Arial" w:cs="Arial"/>
                  <w:noProof/>
                  <w:sz w:val="18"/>
                  <w:szCs w:val="18"/>
                </w:rPr>
                <w:t>Configuring the UZF Package</w:t>
              </w:r>
              <w:r w:rsidRPr="00B761D4">
                <w:rPr>
                  <w:rFonts w:ascii="Arial" w:hAnsi="Arial" w:cs="Arial"/>
                  <w:noProof/>
                  <w:webHidden/>
                  <w:sz w:val="18"/>
                  <w:szCs w:val="18"/>
                </w:rPr>
                <w:tab/>
              </w:r>
              <w:r w:rsidRPr="00B761D4">
                <w:rPr>
                  <w:rFonts w:ascii="Arial" w:hAnsi="Arial" w:cs="Arial"/>
                  <w:noProof/>
                  <w:webHidden/>
                  <w:sz w:val="18"/>
                  <w:szCs w:val="18"/>
                </w:rPr>
                <w:fldChar w:fldCharType="begin"/>
              </w:r>
              <w:r w:rsidRPr="00B761D4">
                <w:rPr>
                  <w:rFonts w:ascii="Arial" w:hAnsi="Arial" w:cs="Arial"/>
                  <w:noProof/>
                  <w:webHidden/>
                  <w:sz w:val="18"/>
                  <w:szCs w:val="18"/>
                </w:rPr>
                <w:instrText xml:space="preserve"> PAGEREF _Toc109896393 \h </w:instrText>
              </w:r>
              <w:r w:rsidRPr="00B761D4">
                <w:rPr>
                  <w:rFonts w:ascii="Arial" w:hAnsi="Arial" w:cs="Arial"/>
                  <w:noProof/>
                  <w:webHidden/>
                  <w:sz w:val="18"/>
                  <w:szCs w:val="18"/>
                </w:rPr>
              </w:r>
              <w:r w:rsidRPr="00B761D4">
                <w:rPr>
                  <w:rFonts w:ascii="Arial" w:hAnsi="Arial" w:cs="Arial"/>
                  <w:noProof/>
                  <w:webHidden/>
                  <w:sz w:val="18"/>
                  <w:szCs w:val="18"/>
                </w:rPr>
                <w:fldChar w:fldCharType="separate"/>
              </w:r>
              <w:r w:rsidR="00BA1703">
                <w:rPr>
                  <w:rFonts w:ascii="Arial" w:hAnsi="Arial" w:cs="Arial"/>
                  <w:noProof/>
                  <w:webHidden/>
                  <w:sz w:val="18"/>
                  <w:szCs w:val="18"/>
                </w:rPr>
                <w:t>14</w:t>
              </w:r>
              <w:r w:rsidRPr="00B761D4">
                <w:rPr>
                  <w:rFonts w:ascii="Arial" w:hAnsi="Arial" w:cs="Arial"/>
                  <w:noProof/>
                  <w:webHidden/>
                  <w:sz w:val="18"/>
                  <w:szCs w:val="18"/>
                </w:rPr>
                <w:fldChar w:fldCharType="end"/>
              </w:r>
            </w:hyperlink>
          </w:p>
          <w:p w14:paraId="3B5BAB26" w14:textId="77777777" w:rsidR="000B42D3" w:rsidRPr="00B761D4" w:rsidRDefault="000B42D3">
            <w:pPr>
              <w:pStyle w:val="TOC2"/>
              <w:tabs>
                <w:tab w:val="left" w:pos="880"/>
              </w:tabs>
              <w:rPr>
                <w:rFonts w:ascii="Arial" w:eastAsiaTheme="minorEastAsia" w:hAnsi="Arial" w:cs="Arial"/>
                <w:noProof/>
                <w:sz w:val="18"/>
                <w:szCs w:val="18"/>
              </w:rPr>
            </w:pPr>
            <w:hyperlink w:anchor="_Toc109896394" w:history="1">
              <w:r w:rsidRPr="00B761D4">
                <w:rPr>
                  <w:rStyle w:val="Hyperlink"/>
                  <w:rFonts w:ascii="Arial" w:hAnsi="Arial" w:cs="Arial"/>
                  <w:noProof/>
                  <w:sz w:val="18"/>
                  <w:szCs w:val="18"/>
                </w:rPr>
                <w:t>5.10</w:t>
              </w:r>
              <w:r w:rsidRPr="00B761D4">
                <w:rPr>
                  <w:rFonts w:ascii="Arial" w:eastAsiaTheme="minorEastAsia" w:hAnsi="Arial" w:cs="Arial"/>
                  <w:noProof/>
                  <w:sz w:val="18"/>
                  <w:szCs w:val="18"/>
                </w:rPr>
                <w:tab/>
              </w:r>
              <w:r w:rsidRPr="00B761D4">
                <w:rPr>
                  <w:rStyle w:val="Hyperlink"/>
                  <w:rFonts w:ascii="Arial" w:hAnsi="Arial" w:cs="Arial"/>
                  <w:noProof/>
                  <w:sz w:val="18"/>
                  <w:szCs w:val="18"/>
                </w:rPr>
                <w:t>Saving and Running MODFLOW</w:t>
              </w:r>
              <w:r w:rsidRPr="00B761D4">
                <w:rPr>
                  <w:rFonts w:ascii="Arial" w:hAnsi="Arial" w:cs="Arial"/>
                  <w:noProof/>
                  <w:webHidden/>
                  <w:sz w:val="18"/>
                  <w:szCs w:val="18"/>
                </w:rPr>
                <w:tab/>
              </w:r>
              <w:r w:rsidRPr="00B761D4">
                <w:rPr>
                  <w:rFonts w:ascii="Arial" w:hAnsi="Arial" w:cs="Arial"/>
                  <w:noProof/>
                  <w:webHidden/>
                  <w:sz w:val="18"/>
                  <w:szCs w:val="18"/>
                </w:rPr>
                <w:fldChar w:fldCharType="begin"/>
              </w:r>
              <w:r w:rsidRPr="00B761D4">
                <w:rPr>
                  <w:rFonts w:ascii="Arial" w:hAnsi="Arial" w:cs="Arial"/>
                  <w:noProof/>
                  <w:webHidden/>
                  <w:sz w:val="18"/>
                  <w:szCs w:val="18"/>
                </w:rPr>
                <w:instrText xml:space="preserve"> PAGEREF _Toc109896394 \h </w:instrText>
              </w:r>
              <w:r w:rsidRPr="00B761D4">
                <w:rPr>
                  <w:rFonts w:ascii="Arial" w:hAnsi="Arial" w:cs="Arial"/>
                  <w:noProof/>
                  <w:webHidden/>
                  <w:sz w:val="18"/>
                  <w:szCs w:val="18"/>
                </w:rPr>
              </w:r>
              <w:r w:rsidRPr="00B761D4">
                <w:rPr>
                  <w:rFonts w:ascii="Arial" w:hAnsi="Arial" w:cs="Arial"/>
                  <w:noProof/>
                  <w:webHidden/>
                  <w:sz w:val="18"/>
                  <w:szCs w:val="18"/>
                </w:rPr>
                <w:fldChar w:fldCharType="separate"/>
              </w:r>
              <w:r w:rsidR="00BA1703">
                <w:rPr>
                  <w:rFonts w:ascii="Arial" w:hAnsi="Arial" w:cs="Arial"/>
                  <w:noProof/>
                  <w:webHidden/>
                  <w:sz w:val="18"/>
                  <w:szCs w:val="18"/>
                </w:rPr>
                <w:t>14</w:t>
              </w:r>
              <w:r w:rsidRPr="00B761D4">
                <w:rPr>
                  <w:rFonts w:ascii="Arial" w:hAnsi="Arial" w:cs="Arial"/>
                  <w:noProof/>
                  <w:webHidden/>
                  <w:sz w:val="18"/>
                  <w:szCs w:val="18"/>
                </w:rPr>
                <w:fldChar w:fldCharType="end"/>
              </w:r>
            </w:hyperlink>
          </w:p>
          <w:p w14:paraId="46C1ABC4" w14:textId="77777777" w:rsidR="000B42D3" w:rsidRPr="00B761D4" w:rsidRDefault="000B42D3">
            <w:pPr>
              <w:pStyle w:val="TOC2"/>
              <w:tabs>
                <w:tab w:val="left" w:pos="880"/>
              </w:tabs>
              <w:rPr>
                <w:rFonts w:ascii="Arial" w:eastAsiaTheme="minorEastAsia" w:hAnsi="Arial" w:cs="Arial"/>
                <w:noProof/>
                <w:sz w:val="18"/>
                <w:szCs w:val="18"/>
              </w:rPr>
            </w:pPr>
            <w:hyperlink w:anchor="_Toc109896395" w:history="1">
              <w:r w:rsidRPr="00B761D4">
                <w:rPr>
                  <w:rStyle w:val="Hyperlink"/>
                  <w:rFonts w:ascii="Arial" w:hAnsi="Arial" w:cs="Arial"/>
                  <w:noProof/>
                  <w:sz w:val="18"/>
                  <w:szCs w:val="18"/>
                </w:rPr>
                <w:t>5.11</w:t>
              </w:r>
              <w:r w:rsidRPr="00B761D4">
                <w:rPr>
                  <w:rFonts w:ascii="Arial" w:eastAsiaTheme="minorEastAsia" w:hAnsi="Arial" w:cs="Arial"/>
                  <w:noProof/>
                  <w:sz w:val="18"/>
                  <w:szCs w:val="18"/>
                </w:rPr>
                <w:tab/>
              </w:r>
              <w:r w:rsidRPr="00B761D4">
                <w:rPr>
                  <w:rStyle w:val="Hyperlink"/>
                  <w:rFonts w:ascii="Arial" w:hAnsi="Arial" w:cs="Arial"/>
                  <w:noProof/>
                  <w:sz w:val="18"/>
                  <w:szCs w:val="18"/>
                </w:rPr>
                <w:t>Viewing the Changes</w:t>
              </w:r>
              <w:r w:rsidRPr="00B761D4">
                <w:rPr>
                  <w:rFonts w:ascii="Arial" w:hAnsi="Arial" w:cs="Arial"/>
                  <w:noProof/>
                  <w:webHidden/>
                  <w:sz w:val="18"/>
                  <w:szCs w:val="18"/>
                </w:rPr>
                <w:tab/>
              </w:r>
              <w:r w:rsidRPr="00B761D4">
                <w:rPr>
                  <w:rFonts w:ascii="Arial" w:hAnsi="Arial" w:cs="Arial"/>
                  <w:noProof/>
                  <w:webHidden/>
                  <w:sz w:val="18"/>
                  <w:szCs w:val="18"/>
                </w:rPr>
                <w:fldChar w:fldCharType="begin"/>
              </w:r>
              <w:r w:rsidRPr="00B761D4">
                <w:rPr>
                  <w:rFonts w:ascii="Arial" w:hAnsi="Arial" w:cs="Arial"/>
                  <w:noProof/>
                  <w:webHidden/>
                  <w:sz w:val="18"/>
                  <w:szCs w:val="18"/>
                </w:rPr>
                <w:instrText xml:space="preserve"> PAGEREF _Toc109896395 \h </w:instrText>
              </w:r>
              <w:r w:rsidRPr="00B761D4">
                <w:rPr>
                  <w:rFonts w:ascii="Arial" w:hAnsi="Arial" w:cs="Arial"/>
                  <w:noProof/>
                  <w:webHidden/>
                  <w:sz w:val="18"/>
                  <w:szCs w:val="18"/>
                </w:rPr>
              </w:r>
              <w:r w:rsidRPr="00B761D4">
                <w:rPr>
                  <w:rFonts w:ascii="Arial" w:hAnsi="Arial" w:cs="Arial"/>
                  <w:noProof/>
                  <w:webHidden/>
                  <w:sz w:val="18"/>
                  <w:szCs w:val="18"/>
                </w:rPr>
                <w:fldChar w:fldCharType="separate"/>
              </w:r>
              <w:r w:rsidR="00BA1703">
                <w:rPr>
                  <w:rFonts w:ascii="Arial" w:hAnsi="Arial" w:cs="Arial"/>
                  <w:noProof/>
                  <w:webHidden/>
                  <w:sz w:val="18"/>
                  <w:szCs w:val="18"/>
                </w:rPr>
                <w:t>14</w:t>
              </w:r>
              <w:r w:rsidRPr="00B761D4">
                <w:rPr>
                  <w:rFonts w:ascii="Arial" w:hAnsi="Arial" w:cs="Arial"/>
                  <w:noProof/>
                  <w:webHidden/>
                  <w:sz w:val="18"/>
                  <w:szCs w:val="18"/>
                </w:rPr>
                <w:fldChar w:fldCharType="end"/>
              </w:r>
            </w:hyperlink>
          </w:p>
          <w:p w14:paraId="0EE76BAD" w14:textId="77777777" w:rsidR="000B42D3" w:rsidRPr="00B761D4" w:rsidRDefault="000B42D3">
            <w:pPr>
              <w:pStyle w:val="TOC1"/>
              <w:rPr>
                <w:rFonts w:ascii="Arial" w:eastAsiaTheme="minorEastAsia" w:hAnsi="Arial" w:cs="Arial"/>
                <w:b w:val="0"/>
                <w:noProof/>
                <w:sz w:val="18"/>
                <w:szCs w:val="18"/>
              </w:rPr>
            </w:pPr>
            <w:hyperlink w:anchor="_Toc109896396" w:history="1">
              <w:r w:rsidRPr="00B761D4">
                <w:rPr>
                  <w:rStyle w:val="Hyperlink"/>
                  <w:rFonts w:ascii="Arial" w:hAnsi="Arial" w:cs="Arial"/>
                  <w:noProof/>
                  <w:sz w:val="18"/>
                  <w:szCs w:val="18"/>
                </w:rPr>
                <w:t>6</w:t>
              </w:r>
              <w:r w:rsidRPr="00B761D4">
                <w:rPr>
                  <w:rFonts w:ascii="Arial" w:eastAsiaTheme="minorEastAsia" w:hAnsi="Arial" w:cs="Arial"/>
                  <w:b w:val="0"/>
                  <w:noProof/>
                  <w:sz w:val="18"/>
                  <w:szCs w:val="18"/>
                </w:rPr>
                <w:tab/>
              </w:r>
              <w:r w:rsidRPr="00B761D4">
                <w:rPr>
                  <w:rStyle w:val="Hyperlink"/>
                  <w:rFonts w:ascii="Arial" w:hAnsi="Arial" w:cs="Arial"/>
                  <w:noProof/>
                  <w:sz w:val="18"/>
                  <w:szCs w:val="18"/>
                </w:rPr>
                <w:t>Conclusion</w:t>
              </w:r>
              <w:r w:rsidRPr="00B761D4">
                <w:rPr>
                  <w:rFonts w:ascii="Arial" w:hAnsi="Arial" w:cs="Arial"/>
                  <w:noProof/>
                  <w:webHidden/>
                  <w:sz w:val="18"/>
                  <w:szCs w:val="18"/>
                </w:rPr>
                <w:tab/>
              </w:r>
              <w:r w:rsidRPr="00B761D4">
                <w:rPr>
                  <w:rFonts w:ascii="Arial" w:hAnsi="Arial" w:cs="Arial"/>
                  <w:noProof/>
                  <w:webHidden/>
                  <w:sz w:val="18"/>
                  <w:szCs w:val="18"/>
                </w:rPr>
                <w:fldChar w:fldCharType="begin"/>
              </w:r>
              <w:r w:rsidRPr="00B761D4">
                <w:rPr>
                  <w:rFonts w:ascii="Arial" w:hAnsi="Arial" w:cs="Arial"/>
                  <w:noProof/>
                  <w:webHidden/>
                  <w:sz w:val="18"/>
                  <w:szCs w:val="18"/>
                </w:rPr>
                <w:instrText xml:space="preserve"> PAGEREF _Toc109896396 \h </w:instrText>
              </w:r>
              <w:r w:rsidRPr="00B761D4">
                <w:rPr>
                  <w:rFonts w:ascii="Arial" w:hAnsi="Arial" w:cs="Arial"/>
                  <w:noProof/>
                  <w:webHidden/>
                  <w:sz w:val="18"/>
                  <w:szCs w:val="18"/>
                </w:rPr>
              </w:r>
              <w:r w:rsidRPr="00B761D4">
                <w:rPr>
                  <w:rFonts w:ascii="Arial" w:hAnsi="Arial" w:cs="Arial"/>
                  <w:noProof/>
                  <w:webHidden/>
                  <w:sz w:val="18"/>
                  <w:szCs w:val="18"/>
                </w:rPr>
                <w:fldChar w:fldCharType="separate"/>
              </w:r>
              <w:r w:rsidR="00BA1703">
                <w:rPr>
                  <w:rFonts w:ascii="Arial" w:hAnsi="Arial" w:cs="Arial"/>
                  <w:noProof/>
                  <w:webHidden/>
                  <w:sz w:val="18"/>
                  <w:szCs w:val="18"/>
                </w:rPr>
                <w:t>16</w:t>
              </w:r>
              <w:r w:rsidRPr="00B761D4">
                <w:rPr>
                  <w:rFonts w:ascii="Arial" w:hAnsi="Arial" w:cs="Arial"/>
                  <w:noProof/>
                  <w:webHidden/>
                  <w:sz w:val="18"/>
                  <w:szCs w:val="18"/>
                </w:rPr>
                <w:fldChar w:fldCharType="end"/>
              </w:r>
            </w:hyperlink>
          </w:p>
          <w:p w14:paraId="5F1A8DC8" w14:textId="77777777" w:rsidR="00887603" w:rsidRPr="005B5313" w:rsidRDefault="00887603" w:rsidP="005B5313">
            <w:pPr>
              <w:spacing w:before="0" w:after="0"/>
              <w:ind w:left="0"/>
              <w:rPr>
                <w:sz w:val="6"/>
                <w:szCs w:val="6"/>
              </w:rPr>
            </w:pPr>
            <w:r w:rsidRPr="00B761D4">
              <w:rPr>
                <w:rFonts w:ascii="Arial" w:hAnsi="Arial" w:cs="Arial"/>
                <w:smallCaps/>
                <w:sz w:val="18"/>
                <w:szCs w:val="18"/>
              </w:rPr>
              <w:fldChar w:fldCharType="end"/>
            </w:r>
          </w:p>
        </w:tc>
      </w:tr>
    </w:tbl>
    <w:p w14:paraId="52A5A0F0" w14:textId="77777777" w:rsidR="00506A05" w:rsidRDefault="00506A05" w:rsidP="00AC1FAC">
      <w:pPr>
        <w:pStyle w:val="Heading1"/>
      </w:pPr>
      <w:bookmarkStart w:id="0" w:name="_Toc85634501"/>
      <w:bookmarkStart w:id="1" w:name="_Toc109896372"/>
      <w:bookmarkStart w:id="2" w:name="_Toc117573605"/>
      <w:r>
        <w:t>Introduction</w:t>
      </w:r>
      <w:bookmarkEnd w:id="0"/>
      <w:bookmarkEnd w:id="1"/>
    </w:p>
    <w:bookmarkEnd w:id="2"/>
    <w:p w14:paraId="371C075B" w14:textId="77777777" w:rsidR="000B42D3" w:rsidRDefault="000B42D3" w:rsidP="000B42D3">
      <w:pPr>
        <w:pStyle w:val="BodyText"/>
      </w:pPr>
      <w:r>
        <w:t>The Unsaturated-Zone Flow (UZF) package was developed by the USGS to more accurately model recharge of groundwater through an unsaturated zone. The package models percolation of precipitation through the unsaturated zone and can include storage in the unsaturated zone, groundwater recharge, evapotranspiration, and surface discharge. The surface discharge can be routed to streams or lakes, or, if a lake or stream is not specified, the discharge is removed from the model. The package was designed to be substituted for the EVT and RCH packages, although they can all be used at the same time. The UZF package is only available in MODFLOW-2005.</w:t>
      </w:r>
    </w:p>
    <w:p w14:paraId="495304AD" w14:textId="77777777" w:rsidR="000B42D3" w:rsidRDefault="000B42D3" w:rsidP="000B42D3">
      <w:pPr>
        <w:pStyle w:val="BodyText"/>
      </w:pPr>
      <w:r>
        <w:t>The problem in this tutorial is the same as the model used in the UZF documentation.</w:t>
      </w:r>
      <w:r>
        <w:rPr>
          <w:rStyle w:val="FootnoteReference"/>
        </w:rPr>
        <w:footnoteReference w:id="1"/>
      </w:r>
      <w:r>
        <w:t xml:space="preserve"> The model was first described in the SFR documentation.</w:t>
      </w:r>
      <w:r>
        <w:rPr>
          <w:rStyle w:val="FootnoteReference"/>
        </w:rPr>
        <w:footnoteReference w:id="2"/>
      </w:r>
    </w:p>
    <w:p w14:paraId="10E739CA" w14:textId="2634DC98" w:rsidR="000B42D3" w:rsidRDefault="000B42D3" w:rsidP="000B42D3">
      <w:pPr>
        <w:pStyle w:val="BQ"/>
      </w:pPr>
      <w:r>
        <w:t xml:space="preserve">The hypothetical stream-aquifer interaction problem used in this simulation was developed for an alluvial basin in a semiarid region. The principal aquifer comprises unconsolidated deposits of mostly sand and gravel. Recharge to the aquifer primarily is leakage from the streams that enter the basin from the mountains on the northwest, northeast, and southwest. The </w:t>
      </w:r>
      <w:proofErr w:type="gramStart"/>
      <w:r>
        <w:t>main stream</w:t>
      </w:r>
      <w:proofErr w:type="gramEnd"/>
      <w:r>
        <w:t xml:space="preserve"> in the southern part of the valley is </w:t>
      </w:r>
      <w:r>
        <w:lastRenderedPageBreak/>
        <w:t>perennial, whereas all other streams in the valley are intermittent with small drainage areas.</w:t>
      </w:r>
    </w:p>
    <w:p w14:paraId="11A0C52A" w14:textId="77777777" w:rsidR="000B42D3" w:rsidRDefault="000B42D3" w:rsidP="000B42D3">
      <w:pPr>
        <w:pStyle w:val="BQ"/>
      </w:pPr>
      <w:r>
        <w:t>Streamflow entering the model domain and diversions from streams were the same as that used by Prudic and others and remained the same for all stress periods. Different methods were used to represent the relations between width, depth and flow in the streams. Infiltration rates in the UZF1 Package file and pumping rates in the Well Package file were varied during 12 stress periods but the distribution of infiltration and pumping among grid cells did not change. The ET demand was specified as constant over the entire modeled area equal to 1.6 ft/yr to a maximum depth of 15 ft below land surface. The LPF Package was used to specify hydraulic properties for the aquifer. The hydraulic conductivity and specific yield were 173 ft/d and 0.2, respectively, in the vicinity of the stream channels and the hydraulic conductivity and specific yield were 35 ft/d and 0.1, respectively, elsewhere in the alluvial basin…</w:t>
      </w:r>
    </w:p>
    <w:p w14:paraId="5FB89A5F" w14:textId="77777777" w:rsidR="000B42D3" w:rsidRDefault="000B42D3" w:rsidP="000B42D3">
      <w:pPr>
        <w:pStyle w:val="BQ"/>
      </w:pPr>
      <w:r>
        <w:t xml:space="preserve">The model grid was divided into uniformly spaced cells 5,000 ft on each side. The strongly implicit procedure (SIP) was used to solve the flow equation for test simulation 2. The head-closure criterion was 0.0002. The option to add overland runoff to stream segments was specified in the UZF1 Package; however, no ground-water seepage to land surface was simulated in the test. The number of stress periods in the Discretization file was 12. Each stress period was 2.628×106 seconds or 30.42 days. The first stress period was steady state and had one time step. This allowed for the calculation of initial water contents for the unsaturated zone on the basis of the steady-state infiltration rate. The remaining 11 stress periods were transient and were divided into </w:t>
      </w:r>
      <w:proofErr w:type="gramStart"/>
      <w:r>
        <w:t>15 time</w:t>
      </w:r>
      <w:proofErr w:type="gramEnd"/>
      <w:r>
        <w:t xml:space="preserve"> steps that increased sequentially by a factor of 1.1.</w:t>
      </w:r>
      <w:r>
        <w:rPr>
          <w:rStyle w:val="FootnoteReference"/>
        </w:rPr>
        <w:footnoteReference w:id="3"/>
      </w:r>
    </w:p>
    <w:p w14:paraId="48071E9B" w14:textId="0E82C959" w:rsidR="000B42D3" w:rsidRDefault="000B42D3" w:rsidP="000B42D3">
      <w:pPr>
        <w:pStyle w:val="BodyText"/>
      </w:pPr>
      <w:r>
        <w:t>This tutorial will discuss and demonstrate:</w:t>
      </w:r>
    </w:p>
    <w:p w14:paraId="542DEFF5" w14:textId="77777777" w:rsidR="000B42D3" w:rsidRDefault="000B42D3" w:rsidP="0094554E">
      <w:pPr>
        <w:pStyle w:val="BodyText"/>
        <w:numPr>
          <w:ilvl w:val="0"/>
          <w:numId w:val="12"/>
        </w:numPr>
      </w:pPr>
      <w:r>
        <w:t>Importing an existing MODFLOW simulation.</w:t>
      </w:r>
    </w:p>
    <w:p w14:paraId="015B6712" w14:textId="4A73085D" w:rsidR="000B42D3" w:rsidRDefault="000B42D3" w:rsidP="0094554E">
      <w:pPr>
        <w:pStyle w:val="BodyText"/>
        <w:numPr>
          <w:ilvl w:val="0"/>
          <w:numId w:val="12"/>
        </w:numPr>
      </w:pPr>
      <w:r>
        <w:t>Running the simulation.</w:t>
      </w:r>
    </w:p>
    <w:p w14:paraId="2A8DC195" w14:textId="3A14B7FE" w:rsidR="000B42D3" w:rsidRDefault="000B42D3" w:rsidP="0094554E">
      <w:pPr>
        <w:pStyle w:val="BodyText"/>
        <w:numPr>
          <w:ilvl w:val="0"/>
          <w:numId w:val="12"/>
        </w:numPr>
      </w:pPr>
      <w:r>
        <w:t>Examining the results to understand the UZF package options.</w:t>
      </w:r>
    </w:p>
    <w:p w14:paraId="1B4832C5" w14:textId="77777777" w:rsidR="000B42D3" w:rsidRDefault="000B42D3" w:rsidP="0094554E">
      <w:pPr>
        <w:pStyle w:val="BodyText"/>
        <w:numPr>
          <w:ilvl w:val="0"/>
          <w:numId w:val="12"/>
        </w:numPr>
      </w:pPr>
      <w:r>
        <w:t>Modifying a conceptual model to use UZF instead of the RCH and EVT packages.</w:t>
      </w:r>
    </w:p>
    <w:p w14:paraId="3BD0730A" w14:textId="77777777" w:rsidR="000B42D3" w:rsidRDefault="000B42D3" w:rsidP="000B42D3">
      <w:pPr>
        <w:ind w:left="2160"/>
      </w:pPr>
      <w:r>
        <w:rPr>
          <w:noProof/>
        </w:rPr>
        <w:lastRenderedPageBreak/>
        <w:drawing>
          <wp:inline distT="0" distB="0" distL="0" distR="0" wp14:anchorId="5FD87892" wp14:editId="0E967559">
            <wp:extent cx="3248025" cy="5505450"/>
            <wp:effectExtent l="19050" t="19050" r="28575" b="19050"/>
            <wp:docPr id="94" name="Picture 94" descr="GMS 10_1 - MODFLOW-UZFPackage - example image figure 13 from Niswonger 200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MS 10_1 - MODFLOW-UZFPackage - example image figure 13 from Niswonger 2006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5505450"/>
                    </a:xfrm>
                    <a:prstGeom prst="rect">
                      <a:avLst/>
                    </a:prstGeom>
                    <a:noFill/>
                    <a:ln w="6350" cmpd="sng">
                      <a:solidFill>
                        <a:srgbClr val="000000"/>
                      </a:solidFill>
                      <a:miter lim="800000"/>
                      <a:headEnd/>
                      <a:tailEnd/>
                    </a:ln>
                    <a:effectLst/>
                  </pic:spPr>
                </pic:pic>
              </a:graphicData>
            </a:graphic>
          </wp:inline>
        </w:drawing>
      </w:r>
    </w:p>
    <w:p w14:paraId="46DA230F" w14:textId="77777777" w:rsidR="000B42D3" w:rsidRPr="00A7628F" w:rsidRDefault="000B42D3" w:rsidP="000B42D3">
      <w:pPr>
        <w:pStyle w:val="Caption"/>
      </w:pPr>
      <w:r>
        <w:t xml:space="preserve">      Figure </w:t>
      </w:r>
      <w:r w:rsidR="00BA1703">
        <w:fldChar w:fldCharType="begin"/>
      </w:r>
      <w:r w:rsidR="00BA1703">
        <w:instrText xml:space="preserve"> SEQ Figure \* ARABIC </w:instrText>
      </w:r>
      <w:r w:rsidR="00BA1703">
        <w:fldChar w:fldCharType="separate"/>
      </w:r>
      <w:r w:rsidR="00BA1703">
        <w:rPr>
          <w:noProof/>
        </w:rPr>
        <w:t>1</w:t>
      </w:r>
      <w:r w:rsidR="00BA1703">
        <w:rPr>
          <w:noProof/>
        </w:rPr>
        <w:fldChar w:fldCharType="end"/>
      </w:r>
      <w:r>
        <w:t xml:space="preserve">      Flow model from UZF documentation</w:t>
      </w:r>
      <w:r>
        <w:rPr>
          <w:rStyle w:val="FootnoteReference"/>
        </w:rPr>
        <w:footnoteReference w:id="4"/>
      </w:r>
    </w:p>
    <w:p w14:paraId="397FBF21" w14:textId="77777777" w:rsidR="000B42D3" w:rsidRDefault="000B42D3" w:rsidP="000B42D3">
      <w:pPr>
        <w:pStyle w:val="Heading1"/>
      </w:pPr>
      <w:bookmarkStart w:id="3" w:name="_Toc415816507"/>
      <w:bookmarkStart w:id="4" w:name="_Toc112844224"/>
      <w:bookmarkStart w:id="5" w:name="_Toc232911684"/>
      <w:bookmarkStart w:id="6" w:name="_Toc73616657"/>
      <w:bookmarkStart w:id="7" w:name="_Toc109896373"/>
      <w:bookmarkStart w:id="8" w:name="_Toc361455733"/>
      <w:bookmarkStart w:id="9" w:name="_Toc351172051"/>
      <w:bookmarkStart w:id="10" w:name="_Toc361455735"/>
      <w:bookmarkEnd w:id="3"/>
      <w:r>
        <w:t>Getting Started</w:t>
      </w:r>
      <w:bookmarkEnd w:id="4"/>
      <w:bookmarkEnd w:id="5"/>
      <w:bookmarkEnd w:id="6"/>
      <w:bookmarkEnd w:id="7"/>
    </w:p>
    <w:p w14:paraId="74D4362B" w14:textId="77777777" w:rsidR="000B42D3" w:rsidRDefault="000B42D3" w:rsidP="000B42D3">
      <w:pPr>
        <w:pStyle w:val="BodyText"/>
      </w:pPr>
      <w:r>
        <w:t>Do the following to get started:</w:t>
      </w:r>
    </w:p>
    <w:p w14:paraId="0C2F0004" w14:textId="47E36DCE" w:rsidR="000B42D3" w:rsidRDefault="000B42D3" w:rsidP="0094554E">
      <w:pPr>
        <w:pStyle w:val="BodyText"/>
        <w:numPr>
          <w:ilvl w:val="0"/>
          <w:numId w:val="13"/>
        </w:numPr>
      </w:pPr>
      <w:r>
        <w:t>If necessary, launch GMS.</w:t>
      </w:r>
    </w:p>
    <w:p w14:paraId="02205E9E" w14:textId="77777777" w:rsidR="000B42D3" w:rsidRDefault="000B42D3" w:rsidP="0094554E">
      <w:pPr>
        <w:pStyle w:val="BodyText"/>
        <w:numPr>
          <w:ilvl w:val="0"/>
          <w:numId w:val="13"/>
        </w:numPr>
      </w:pPr>
      <w:r>
        <w:t xml:space="preserve">If GMS is already running, select </w:t>
      </w:r>
      <w:r w:rsidRPr="00E623C5">
        <w:rPr>
          <w:i/>
        </w:rPr>
        <w:t xml:space="preserve">File | </w:t>
      </w:r>
      <w:r w:rsidRPr="00FB7905">
        <w:rPr>
          <w:b/>
        </w:rPr>
        <w:t>New</w:t>
      </w:r>
      <w:r>
        <w:t xml:space="preserve"> to ensure that the program settings are restored to their default state.</w:t>
      </w:r>
    </w:p>
    <w:p w14:paraId="2EDA799D" w14:textId="77777777" w:rsidR="000B42D3" w:rsidRDefault="000B42D3" w:rsidP="0094554E">
      <w:pPr>
        <w:pStyle w:val="BodyText"/>
        <w:numPr>
          <w:ilvl w:val="0"/>
          <w:numId w:val="13"/>
        </w:numPr>
      </w:pPr>
      <w:r>
        <w:t xml:space="preserve">If asked to save changes, click </w:t>
      </w:r>
      <w:r>
        <w:rPr>
          <w:b/>
          <w:bCs/>
        </w:rPr>
        <w:t>Don’t Save</w:t>
      </w:r>
      <w:r>
        <w:t xml:space="preserve"> to close the dialog and restore GMS to a default state.</w:t>
      </w:r>
    </w:p>
    <w:p w14:paraId="0E7847F1" w14:textId="77777777" w:rsidR="000B42D3" w:rsidRDefault="000B42D3" w:rsidP="000B42D3">
      <w:pPr>
        <w:pStyle w:val="Heading2"/>
      </w:pPr>
      <w:bookmarkStart w:id="11" w:name="_Toc112844226"/>
      <w:bookmarkStart w:id="12" w:name="_Toc232911685"/>
      <w:bookmarkStart w:id="13" w:name="_Toc73616658"/>
      <w:bookmarkStart w:id="14" w:name="_Toc109896374"/>
      <w:bookmarkEnd w:id="8"/>
      <w:r>
        <w:lastRenderedPageBreak/>
        <w:t xml:space="preserve">Importing the </w:t>
      </w:r>
      <w:bookmarkEnd w:id="9"/>
      <w:bookmarkEnd w:id="10"/>
      <w:bookmarkEnd w:id="11"/>
      <w:r>
        <w:t>Existing Model</w:t>
      </w:r>
      <w:bookmarkEnd w:id="12"/>
      <w:bookmarkEnd w:id="13"/>
      <w:bookmarkEnd w:id="14"/>
    </w:p>
    <w:p w14:paraId="376CB31B" w14:textId="77777777" w:rsidR="000B42D3" w:rsidRDefault="000B42D3" w:rsidP="000B42D3">
      <w:pPr>
        <w:pStyle w:val="BodyText"/>
      </w:pPr>
      <w:r>
        <w:t>To start with a MODFLOW model that has already been created:</w:t>
      </w:r>
    </w:p>
    <w:p w14:paraId="601FE261" w14:textId="77777777" w:rsidR="000B42D3" w:rsidRDefault="000B42D3" w:rsidP="0094554E">
      <w:pPr>
        <w:pStyle w:val="BodyText"/>
        <w:numPr>
          <w:ilvl w:val="0"/>
          <w:numId w:val="14"/>
        </w:numPr>
      </w:pPr>
      <w:r>
        <w:t xml:space="preserve">Click </w:t>
      </w:r>
      <w:r w:rsidRPr="004B0A59">
        <w:rPr>
          <w:b/>
        </w:rPr>
        <w:t>Open</w:t>
      </w:r>
      <w:r>
        <w:t xml:space="preserve"> </w:t>
      </w:r>
      <w:r>
        <w:rPr>
          <w:noProof/>
        </w:rPr>
        <w:drawing>
          <wp:inline distT="0" distB="0" distL="0" distR="0" wp14:anchorId="3D2097EC" wp14:editId="2671023E">
            <wp:extent cx="152400" cy="133350"/>
            <wp:effectExtent l="0" t="0" r="0" b="0"/>
            <wp:docPr id="93" name="Picture 93"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ile:Open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84528A">
        <w:rPr>
          <w:i/>
        </w:rPr>
        <w:t>Open</w:t>
      </w:r>
      <w:r>
        <w:t xml:space="preserve"> dialog.</w:t>
      </w:r>
    </w:p>
    <w:p w14:paraId="423C9FB2" w14:textId="47CFF0FC" w:rsidR="000B42D3" w:rsidRDefault="000B42D3" w:rsidP="0094554E">
      <w:pPr>
        <w:pStyle w:val="BodyText"/>
        <w:numPr>
          <w:ilvl w:val="0"/>
          <w:numId w:val="14"/>
        </w:numPr>
      </w:pPr>
      <w:r>
        <w:t>Select “</w:t>
      </w:r>
      <w:r w:rsidRPr="00FB7905">
        <w:t>MODFLOW Name Files</w:t>
      </w:r>
      <w:r>
        <w:t xml:space="preserve"> (</w:t>
      </w:r>
      <w:proofErr w:type="gramStart"/>
      <w:r w:rsidR="002927C5">
        <w:t>*</w:t>
      </w:r>
      <w:r>
        <w:t>.mfn;*.nam</w:t>
      </w:r>
      <w:proofErr w:type="gramEnd"/>
      <w:r>
        <w:t xml:space="preserve">)” from the </w:t>
      </w:r>
      <w:r w:rsidRPr="0084528A">
        <w:rPr>
          <w:i/>
        </w:rPr>
        <w:t>Files of type</w:t>
      </w:r>
      <w:r>
        <w:t xml:space="preserve"> drop-down</w:t>
      </w:r>
      <w:r w:rsidR="00BD48A4">
        <w:t>.</w:t>
      </w:r>
    </w:p>
    <w:p w14:paraId="2AC73E31" w14:textId="4C92ADC7" w:rsidR="000B42D3" w:rsidRDefault="000B42D3" w:rsidP="0094554E">
      <w:pPr>
        <w:pStyle w:val="BodyText"/>
        <w:numPr>
          <w:ilvl w:val="0"/>
          <w:numId w:val="14"/>
        </w:numPr>
      </w:pPr>
      <w:r>
        <w:t xml:space="preserve">Browse to the </w:t>
      </w:r>
      <w:r w:rsidR="002927C5">
        <w:t>\</w:t>
      </w:r>
      <w:proofErr w:type="spellStart"/>
      <w:r>
        <w:rPr>
          <w:i/>
        </w:rPr>
        <w:t>uzf</w:t>
      </w:r>
      <w:proofErr w:type="spellEnd"/>
      <w:r w:rsidRPr="0084528A">
        <w:rPr>
          <w:i/>
        </w:rPr>
        <w:t>\</w:t>
      </w:r>
      <w:proofErr w:type="spellStart"/>
      <w:r w:rsidRPr="0084528A">
        <w:rPr>
          <w:i/>
        </w:rPr>
        <w:t>uz</w:t>
      </w:r>
      <w:r>
        <w:rPr>
          <w:i/>
        </w:rPr>
        <w:t>f</w:t>
      </w:r>
      <w:proofErr w:type="spellEnd"/>
      <w:r w:rsidRPr="00FB7905">
        <w:t xml:space="preserve"> </w:t>
      </w:r>
      <w:r>
        <w:t>folder and select “</w:t>
      </w:r>
      <w:r w:rsidRPr="00FB7905">
        <w:t>UZFtest2.nam</w:t>
      </w:r>
      <w:r>
        <w:t>”.</w:t>
      </w:r>
    </w:p>
    <w:p w14:paraId="38A99F10" w14:textId="77777777" w:rsidR="000B42D3" w:rsidRDefault="000B42D3" w:rsidP="0094554E">
      <w:pPr>
        <w:pStyle w:val="BodyText"/>
        <w:numPr>
          <w:ilvl w:val="0"/>
          <w:numId w:val="14"/>
        </w:numPr>
      </w:pPr>
      <w:r>
        <w:t xml:space="preserve">Click </w:t>
      </w:r>
      <w:r>
        <w:rPr>
          <w:b/>
        </w:rPr>
        <w:t>Open</w:t>
      </w:r>
      <w:r>
        <w:t xml:space="preserve"> to exit the </w:t>
      </w:r>
      <w:r w:rsidRPr="0084528A">
        <w:rPr>
          <w:i/>
        </w:rPr>
        <w:t>Open</w:t>
      </w:r>
      <w:r>
        <w:t xml:space="preserve"> dialog and bring up the </w:t>
      </w:r>
      <w:r w:rsidRPr="0084528A">
        <w:rPr>
          <w:i/>
        </w:rPr>
        <w:t>MODFLOW Translator</w:t>
      </w:r>
      <w:r>
        <w:t xml:space="preserve"> dialog.</w:t>
      </w:r>
    </w:p>
    <w:p w14:paraId="5E480AAB" w14:textId="7B329DFF" w:rsidR="000B42D3" w:rsidRDefault="000B42D3" w:rsidP="0094554E">
      <w:pPr>
        <w:pStyle w:val="BodyText"/>
        <w:numPr>
          <w:ilvl w:val="0"/>
          <w:numId w:val="14"/>
        </w:numPr>
      </w:pPr>
      <w:r>
        <w:t xml:space="preserve">Click </w:t>
      </w:r>
      <w:r w:rsidRPr="00FB7905">
        <w:rPr>
          <w:b/>
        </w:rPr>
        <w:t>OK</w:t>
      </w:r>
      <w:r w:rsidRPr="005D1E66">
        <w:t xml:space="preserve"> to </w:t>
      </w:r>
      <w:r w:rsidR="000C7040">
        <w:t xml:space="preserve">accept the default settings and </w:t>
      </w:r>
      <w:r>
        <w:t>begin the translation.</w:t>
      </w:r>
    </w:p>
    <w:p w14:paraId="0CCE2481" w14:textId="77777777" w:rsidR="000B42D3" w:rsidRDefault="000B42D3" w:rsidP="0094554E">
      <w:pPr>
        <w:pStyle w:val="BodyText"/>
        <w:numPr>
          <w:ilvl w:val="0"/>
          <w:numId w:val="14"/>
        </w:numPr>
      </w:pPr>
      <w:r>
        <w:t xml:space="preserve">When the dialog states that “MODFLOW 2005 terminated successfully”, click </w:t>
      </w:r>
      <w:r w:rsidRPr="0084528A">
        <w:rPr>
          <w:b/>
        </w:rPr>
        <w:t>Done</w:t>
      </w:r>
      <w:r>
        <w:t xml:space="preserve"> to finish importing the file and close the </w:t>
      </w:r>
      <w:r w:rsidRPr="0084528A">
        <w:rPr>
          <w:i/>
        </w:rPr>
        <w:t>MODFLOW Translator</w:t>
      </w:r>
      <w:r>
        <w:t xml:space="preserve"> dialog.</w:t>
      </w:r>
    </w:p>
    <w:p w14:paraId="5B5B2F4B" w14:textId="77777777" w:rsidR="000B42D3" w:rsidRDefault="000B42D3" w:rsidP="000B42D3">
      <w:pPr>
        <w:pStyle w:val="BodyText"/>
      </w:pPr>
      <w:r>
        <w:t>This imports a model showing a grid with symbols representing wells, streams, and general head boundary conditions (</w:t>
      </w:r>
      <w:r>
        <w:fldChar w:fldCharType="begin"/>
      </w:r>
      <w:r>
        <w:instrText xml:space="preserve"> REF _Ref452741722 \h </w:instrText>
      </w:r>
      <w:r>
        <w:fldChar w:fldCharType="separate"/>
      </w:r>
      <w:r w:rsidR="00BA1703">
        <w:t xml:space="preserve">Figure </w:t>
      </w:r>
      <w:r w:rsidR="00BA1703">
        <w:rPr>
          <w:noProof/>
        </w:rPr>
        <w:t>2</w:t>
      </w:r>
      <w:r>
        <w:fldChar w:fldCharType="end"/>
      </w:r>
      <w:r>
        <w:t>).</w:t>
      </w:r>
    </w:p>
    <w:p w14:paraId="5432468F" w14:textId="77777777" w:rsidR="000B42D3" w:rsidRDefault="000B42D3" w:rsidP="000B42D3">
      <w:r>
        <w:rPr>
          <w:noProof/>
        </w:rPr>
        <w:drawing>
          <wp:inline distT="0" distB="0" distL="0" distR="0" wp14:anchorId="586FBF44" wp14:editId="52097D20">
            <wp:extent cx="2624328" cy="3785616"/>
            <wp:effectExtent l="19050" t="19050" r="24130" b="24765"/>
            <wp:docPr id="92" name="Picture 92" descr="GMS 10_1 - MODFLOW-UZFPackage - initial scre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MS 10_1 - MODFLOW-UZFPackage - initial scree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4328" cy="3785616"/>
                    </a:xfrm>
                    <a:prstGeom prst="rect">
                      <a:avLst/>
                    </a:prstGeom>
                    <a:noFill/>
                    <a:ln w="6350" cmpd="sng">
                      <a:solidFill>
                        <a:srgbClr val="000000"/>
                      </a:solidFill>
                      <a:miter lim="800000"/>
                      <a:headEnd/>
                      <a:tailEnd/>
                    </a:ln>
                    <a:effectLst/>
                  </pic:spPr>
                </pic:pic>
              </a:graphicData>
            </a:graphic>
          </wp:inline>
        </w:drawing>
      </w:r>
    </w:p>
    <w:p w14:paraId="27C9AE86" w14:textId="77777777" w:rsidR="000B42D3" w:rsidRDefault="000B42D3" w:rsidP="000B42D3">
      <w:pPr>
        <w:pStyle w:val="Caption"/>
      </w:pPr>
      <w:r>
        <w:t xml:space="preserve">      </w:t>
      </w:r>
      <w:bookmarkStart w:id="15" w:name="_Ref452741722"/>
      <w:r>
        <w:t xml:space="preserve">Figure </w:t>
      </w:r>
      <w:r w:rsidR="00BA1703">
        <w:fldChar w:fldCharType="begin"/>
      </w:r>
      <w:r w:rsidR="00BA1703">
        <w:instrText xml:space="preserve"> SEQ Figure \* ARABIC </w:instrText>
      </w:r>
      <w:r w:rsidR="00BA1703">
        <w:fldChar w:fldCharType="separate"/>
      </w:r>
      <w:r w:rsidR="00BA1703">
        <w:rPr>
          <w:noProof/>
        </w:rPr>
        <w:t>2</w:t>
      </w:r>
      <w:r w:rsidR="00BA1703">
        <w:rPr>
          <w:noProof/>
        </w:rPr>
        <w:fldChar w:fldCharType="end"/>
      </w:r>
      <w:bookmarkEnd w:id="15"/>
      <w:r>
        <w:t xml:space="preserve">      Imported MODFLOW model</w:t>
      </w:r>
    </w:p>
    <w:p w14:paraId="7F390499" w14:textId="77777777" w:rsidR="000B42D3" w:rsidRDefault="000B42D3" w:rsidP="000B42D3">
      <w:pPr>
        <w:pStyle w:val="Heading2"/>
      </w:pPr>
      <w:bookmarkStart w:id="16" w:name="_Toc232911686"/>
      <w:bookmarkStart w:id="17" w:name="_Toc73616659"/>
      <w:bookmarkStart w:id="18" w:name="_Toc109896375"/>
      <w:bookmarkStart w:id="19" w:name="_Toc351172052"/>
      <w:bookmarkStart w:id="20" w:name="_Toc361455736"/>
      <w:bookmarkStart w:id="21" w:name="_Toc112844228"/>
      <w:r>
        <w:t>Saving the Model with a New Name</w:t>
      </w:r>
      <w:bookmarkEnd w:id="16"/>
      <w:bookmarkEnd w:id="17"/>
      <w:bookmarkEnd w:id="18"/>
    </w:p>
    <w:p w14:paraId="49724B15" w14:textId="00451283" w:rsidR="000B42D3" w:rsidRDefault="000B42D3" w:rsidP="000B42D3">
      <w:pPr>
        <w:pStyle w:val="BodyText"/>
      </w:pPr>
      <w:r>
        <w:t>Now it is possible to start making changes, but first</w:t>
      </w:r>
      <w:r w:rsidR="000C7040">
        <w:t>,</w:t>
      </w:r>
      <w:r>
        <w:t xml:space="preserve"> it is recommended to save the model with a new name.</w:t>
      </w:r>
    </w:p>
    <w:p w14:paraId="40B734E1" w14:textId="77777777" w:rsidR="000B42D3" w:rsidRDefault="000B42D3" w:rsidP="0094554E">
      <w:pPr>
        <w:pStyle w:val="BodyText"/>
        <w:numPr>
          <w:ilvl w:val="0"/>
          <w:numId w:val="15"/>
        </w:numPr>
      </w:pPr>
      <w:r>
        <w:t xml:space="preserve">Select </w:t>
      </w:r>
      <w:r w:rsidRPr="004B0A59">
        <w:rPr>
          <w:i/>
        </w:rPr>
        <w:t xml:space="preserve">File | </w:t>
      </w:r>
      <w:r w:rsidRPr="004B0A59">
        <w:rPr>
          <w:b/>
        </w:rPr>
        <w:t>Save As</w:t>
      </w:r>
      <w:r>
        <w:rPr>
          <w:b/>
        </w:rPr>
        <w:t>…</w:t>
      </w:r>
      <w:r>
        <w:t xml:space="preserve"> to bring up the </w:t>
      </w:r>
      <w:r w:rsidRPr="0084528A">
        <w:rPr>
          <w:i/>
        </w:rPr>
        <w:t>Save As</w:t>
      </w:r>
      <w:r>
        <w:t xml:space="preserve"> dialog.</w:t>
      </w:r>
    </w:p>
    <w:p w14:paraId="4F7463D2" w14:textId="77777777" w:rsidR="000B42D3" w:rsidRDefault="000B42D3" w:rsidP="0094554E">
      <w:pPr>
        <w:pStyle w:val="BodyText"/>
        <w:numPr>
          <w:ilvl w:val="0"/>
          <w:numId w:val="15"/>
        </w:numPr>
      </w:pPr>
      <w:r>
        <w:t xml:space="preserve">Select “Project Files (*.gpr)” from the </w:t>
      </w:r>
      <w:r w:rsidRPr="0084528A">
        <w:rPr>
          <w:i/>
        </w:rPr>
        <w:t>Save as type</w:t>
      </w:r>
      <w:r>
        <w:t xml:space="preserve"> drop-down.</w:t>
      </w:r>
    </w:p>
    <w:p w14:paraId="3F263F17" w14:textId="77777777" w:rsidR="000B42D3" w:rsidRDefault="000B42D3" w:rsidP="0094554E">
      <w:pPr>
        <w:pStyle w:val="BodyText"/>
        <w:numPr>
          <w:ilvl w:val="0"/>
          <w:numId w:val="15"/>
        </w:numPr>
      </w:pPr>
      <w:r>
        <w:t>Enter “</w:t>
      </w:r>
      <w:r w:rsidRPr="00FB7905">
        <w:t>UZF.gpr</w:t>
      </w:r>
      <w:r>
        <w:t xml:space="preserve">” as the </w:t>
      </w:r>
      <w:r w:rsidRPr="0084528A">
        <w:rPr>
          <w:i/>
        </w:rPr>
        <w:t>File name</w:t>
      </w:r>
      <w:r>
        <w:t>.</w:t>
      </w:r>
    </w:p>
    <w:p w14:paraId="394F19FE" w14:textId="77777777" w:rsidR="000B42D3" w:rsidRDefault="000B42D3" w:rsidP="0094554E">
      <w:pPr>
        <w:pStyle w:val="BodyText"/>
        <w:numPr>
          <w:ilvl w:val="0"/>
          <w:numId w:val="15"/>
        </w:numPr>
      </w:pPr>
      <w:r>
        <w:lastRenderedPageBreak/>
        <w:t xml:space="preserve">Click </w:t>
      </w:r>
      <w:r w:rsidRPr="00FB7905">
        <w:rPr>
          <w:b/>
        </w:rPr>
        <w:t>Save</w:t>
      </w:r>
      <w:r>
        <w:t xml:space="preserve"> to save the project under the new name and close the </w:t>
      </w:r>
      <w:r w:rsidRPr="0084528A">
        <w:rPr>
          <w:i/>
        </w:rPr>
        <w:t>Save As</w:t>
      </w:r>
      <w:r>
        <w:t xml:space="preserve"> dialog.</w:t>
      </w:r>
    </w:p>
    <w:p w14:paraId="2AA4E770" w14:textId="77777777" w:rsidR="000B42D3" w:rsidRDefault="000B42D3" w:rsidP="000B42D3">
      <w:pPr>
        <w:pStyle w:val="Heading1"/>
      </w:pPr>
      <w:bookmarkStart w:id="22" w:name="_Toc73616660"/>
      <w:bookmarkStart w:id="23" w:name="_Toc109896376"/>
      <w:r>
        <w:t>Viewing the UZF Boundary Conditions</w:t>
      </w:r>
      <w:bookmarkEnd w:id="22"/>
      <w:bookmarkEnd w:id="23"/>
    </w:p>
    <w:p w14:paraId="134F7614" w14:textId="77777777" w:rsidR="000B42D3" w:rsidRDefault="000B42D3" w:rsidP="000B42D3">
      <w:pPr>
        <w:pStyle w:val="BodyText"/>
      </w:pPr>
      <w:r>
        <w:t xml:space="preserve">Before running the simulation, view the UZF boundary conditions in the </w:t>
      </w:r>
      <w:r w:rsidRPr="00265BB7">
        <w:rPr>
          <w:i/>
          <w:iCs/>
        </w:rPr>
        <w:t>UZF Package</w:t>
      </w:r>
      <w:r>
        <w:t xml:space="preserve"> dialog.</w:t>
      </w:r>
    </w:p>
    <w:p w14:paraId="6A718E31" w14:textId="77777777" w:rsidR="000B42D3" w:rsidRDefault="000B42D3" w:rsidP="000B42D3">
      <w:pPr>
        <w:pStyle w:val="Heading2"/>
      </w:pPr>
      <w:bookmarkStart w:id="24" w:name="_Toc73616661"/>
      <w:bookmarkStart w:id="25" w:name="_Toc109896377"/>
      <w:bookmarkStart w:id="26" w:name="_Toc232911689"/>
      <w:bookmarkEnd w:id="19"/>
      <w:bookmarkEnd w:id="20"/>
      <w:bookmarkEnd w:id="21"/>
      <w:r>
        <w:t>The UZF Package Dialog</w:t>
      </w:r>
      <w:bookmarkEnd w:id="24"/>
      <w:bookmarkEnd w:id="25"/>
    </w:p>
    <w:p w14:paraId="2168DF18" w14:textId="3221935F" w:rsidR="000B42D3" w:rsidRPr="000B42D3" w:rsidRDefault="000B42D3" w:rsidP="000B42D3">
      <w:pPr>
        <w:pStyle w:val="ListNumber"/>
        <w:numPr>
          <w:ilvl w:val="0"/>
          <w:numId w:val="10"/>
        </w:numPr>
        <w:rPr>
          <w:rFonts w:ascii="Arial" w:hAnsi="Arial" w:cs="Arial"/>
          <w:sz w:val="20"/>
          <w:szCs w:val="20"/>
        </w:rPr>
      </w:pPr>
      <w:r w:rsidRPr="000B42D3">
        <w:rPr>
          <w:rFonts w:ascii="Arial" w:hAnsi="Arial" w:cs="Arial"/>
          <w:sz w:val="20"/>
          <w:szCs w:val="20"/>
        </w:rPr>
        <w:t xml:space="preserve">Select </w:t>
      </w:r>
      <w:r w:rsidRPr="000B42D3">
        <w:rPr>
          <w:rFonts w:ascii="Arial" w:hAnsi="Arial" w:cs="Arial"/>
          <w:i/>
          <w:sz w:val="20"/>
          <w:szCs w:val="20"/>
        </w:rPr>
        <w:t xml:space="preserve">MODFLOW | Optional Packages | </w:t>
      </w:r>
      <w:r w:rsidRPr="000B42D3">
        <w:rPr>
          <w:rFonts w:ascii="Arial" w:hAnsi="Arial" w:cs="Arial"/>
          <w:b/>
          <w:sz w:val="20"/>
          <w:szCs w:val="20"/>
        </w:rPr>
        <w:t xml:space="preserve">UZF </w:t>
      </w:r>
      <w:r w:rsidR="000C7040">
        <w:rPr>
          <w:rFonts w:ascii="Arial" w:hAnsi="Arial" w:cs="Arial"/>
          <w:b/>
          <w:sz w:val="20"/>
          <w:szCs w:val="20"/>
        </w:rPr>
        <w:t>-</w:t>
      </w:r>
      <w:r w:rsidRPr="000B42D3">
        <w:rPr>
          <w:rFonts w:ascii="Arial" w:hAnsi="Arial" w:cs="Arial"/>
          <w:b/>
          <w:sz w:val="20"/>
          <w:szCs w:val="20"/>
        </w:rPr>
        <w:t xml:space="preserve"> Unsaturated Zone Flow…</w:t>
      </w:r>
      <w:r w:rsidRPr="000B42D3">
        <w:rPr>
          <w:rFonts w:ascii="Arial" w:hAnsi="Arial" w:cs="Arial"/>
          <w:i/>
          <w:sz w:val="20"/>
          <w:szCs w:val="20"/>
        </w:rPr>
        <w:t xml:space="preserve"> </w:t>
      </w:r>
      <w:r w:rsidRPr="000B42D3">
        <w:rPr>
          <w:rFonts w:ascii="Arial" w:hAnsi="Arial" w:cs="Arial"/>
          <w:sz w:val="20"/>
          <w:szCs w:val="20"/>
        </w:rPr>
        <w:t xml:space="preserve">to open the </w:t>
      </w:r>
      <w:r w:rsidRPr="000B42D3">
        <w:rPr>
          <w:rFonts w:ascii="Arial" w:hAnsi="Arial" w:cs="Arial"/>
          <w:i/>
          <w:sz w:val="20"/>
          <w:szCs w:val="20"/>
        </w:rPr>
        <w:t>MODFLOW</w:t>
      </w:r>
      <w:r w:rsidRPr="000B42D3">
        <w:rPr>
          <w:rFonts w:ascii="Arial" w:hAnsi="Arial" w:cs="Arial"/>
          <w:sz w:val="20"/>
          <w:szCs w:val="20"/>
        </w:rPr>
        <w:t xml:space="preserve"> </w:t>
      </w:r>
      <w:r w:rsidRPr="000B42D3">
        <w:rPr>
          <w:rFonts w:ascii="Arial" w:hAnsi="Arial" w:cs="Arial"/>
          <w:i/>
          <w:sz w:val="20"/>
          <w:szCs w:val="20"/>
        </w:rPr>
        <w:t>UZF Package</w:t>
      </w:r>
      <w:r w:rsidRPr="000B42D3">
        <w:rPr>
          <w:rFonts w:ascii="Arial" w:hAnsi="Arial" w:cs="Arial"/>
          <w:sz w:val="20"/>
          <w:szCs w:val="20"/>
        </w:rPr>
        <w:t xml:space="preserve"> dialog.</w:t>
      </w:r>
    </w:p>
    <w:p w14:paraId="4F4367C5" w14:textId="4D1F6273" w:rsidR="000B42D3" w:rsidRDefault="000B42D3" w:rsidP="000B42D3">
      <w:pPr>
        <w:pStyle w:val="BodyText"/>
      </w:pPr>
      <w:r>
        <w:t xml:space="preserve">This dialog is used to edit existing UZF boundary conditions and to change options associated with the UZF package. The options located on the left of the dialog apply to the UZF package, while the spreadsheet on the right allows editing of the individual UZF boundary conditions. Instead of repeating </w:t>
      </w:r>
      <w:proofErr w:type="gramStart"/>
      <w:r>
        <w:t>all of</w:t>
      </w:r>
      <w:proofErr w:type="gramEnd"/>
      <w:r>
        <w:t xml:space="preserve"> the UZF documentation here, it is recommended to review the UZF documentation (found on the USGS website) for more information on each input option.</w:t>
      </w:r>
    </w:p>
    <w:p w14:paraId="67F0D86A" w14:textId="4810C5CC" w:rsidR="000B42D3" w:rsidRDefault="000B42D3" w:rsidP="000B42D3">
      <w:pPr>
        <w:pStyle w:val="BodyText"/>
      </w:pPr>
      <w:r>
        <w:t xml:space="preserve">Now to examine the UZF boundary conditions. The boundary conditions for the UZF package can be edited in the spreadsheet on the right with the different boundary condition arrays selectable using the </w:t>
      </w:r>
      <w:r w:rsidRPr="00031238">
        <w:rPr>
          <w:i/>
        </w:rPr>
        <w:t>View/Edit</w:t>
      </w:r>
      <w:r>
        <w:t xml:space="preserve"> drop-down. The first four arrays listed in the combo box can vary per stress period</w:t>
      </w:r>
      <w:r w:rsidR="000C7040">
        <w:t>,</w:t>
      </w:r>
      <w:r>
        <w:t xml:space="preserve"> including “</w:t>
      </w:r>
      <w:r w:rsidRPr="00FB7905">
        <w:t>Infiltration Rate</w:t>
      </w:r>
      <w:r>
        <w:t>”,</w:t>
      </w:r>
      <w:r w:rsidRPr="00EE6ECD">
        <w:t xml:space="preserve"> </w:t>
      </w:r>
      <w:r>
        <w:t>“</w:t>
      </w:r>
      <w:r w:rsidRPr="00FB7905">
        <w:t>ET Demand Rate</w:t>
      </w:r>
      <w:r>
        <w:t>”,</w:t>
      </w:r>
      <w:r w:rsidRPr="00EE6ECD">
        <w:t xml:space="preserve"> </w:t>
      </w:r>
      <w:r>
        <w:t>“</w:t>
      </w:r>
      <w:r w:rsidRPr="00FB7905">
        <w:t>ET Extinction Depth</w:t>
      </w:r>
      <w:r>
        <w:t>”,</w:t>
      </w:r>
      <w:r w:rsidRPr="00EE6ECD">
        <w:t xml:space="preserve"> and </w:t>
      </w:r>
      <w:r>
        <w:t>“</w:t>
      </w:r>
      <w:r w:rsidRPr="00FB7905">
        <w:t>ET Water Content</w:t>
      </w:r>
      <w:r>
        <w:t>”.</w:t>
      </w:r>
    </w:p>
    <w:p w14:paraId="1DAB5146" w14:textId="77777777" w:rsidR="000B42D3" w:rsidRDefault="000B42D3" w:rsidP="000B42D3">
      <w:pPr>
        <w:pStyle w:val="CNlist0"/>
        <w:numPr>
          <w:ilvl w:val="0"/>
          <w:numId w:val="3"/>
        </w:numPr>
      </w:pPr>
      <w:r>
        <w:t xml:space="preserve">Below the </w:t>
      </w:r>
      <w:r w:rsidRPr="0084528A">
        <w:rPr>
          <w:i/>
        </w:rPr>
        <w:t>Stress period</w:t>
      </w:r>
      <w:r>
        <w:t xml:space="preserve"> section, select “FINF. </w:t>
      </w:r>
      <w:r w:rsidRPr="005B5B2C">
        <w:t>Infiltration Rate</w:t>
      </w:r>
      <w:r>
        <w:t xml:space="preserve"> (ft/s)” from the </w:t>
      </w:r>
      <w:r w:rsidRPr="00257F41">
        <w:rPr>
          <w:i/>
        </w:rPr>
        <w:t>View/Edit</w:t>
      </w:r>
      <w:r>
        <w:t xml:space="preserve"> drop-down.</w:t>
      </w:r>
    </w:p>
    <w:p w14:paraId="50599A15" w14:textId="77777777" w:rsidR="000B42D3" w:rsidRDefault="000B42D3" w:rsidP="000B42D3">
      <w:pPr>
        <w:pStyle w:val="CNlist0"/>
        <w:numPr>
          <w:ilvl w:val="0"/>
          <w:numId w:val="3"/>
        </w:numPr>
      </w:pPr>
      <w:r>
        <w:t xml:space="preserve">Enter “1.0e-09” as the </w:t>
      </w:r>
      <w:r w:rsidRPr="009E0235">
        <w:rPr>
          <w:i/>
        </w:rPr>
        <w:t>Multiplier</w:t>
      </w:r>
      <w:r w:rsidRPr="00CF0433">
        <w:t>.</w:t>
      </w:r>
    </w:p>
    <w:p w14:paraId="1879058D" w14:textId="77777777" w:rsidR="000B42D3" w:rsidRDefault="000B42D3" w:rsidP="000B42D3">
      <w:pPr>
        <w:pStyle w:val="CNlist0"/>
        <w:numPr>
          <w:ilvl w:val="0"/>
          <w:numId w:val="3"/>
        </w:numPr>
      </w:pPr>
      <w:r>
        <w:t xml:space="preserve">In the </w:t>
      </w:r>
      <w:r w:rsidRPr="0084528A">
        <w:rPr>
          <w:i/>
        </w:rPr>
        <w:t>Stress period</w:t>
      </w:r>
      <w:r>
        <w:t xml:space="preserve"> section, enter “2” as the current stress period.</w:t>
      </w:r>
    </w:p>
    <w:p w14:paraId="75D6B79A" w14:textId="77777777" w:rsidR="000B42D3" w:rsidRDefault="000B42D3" w:rsidP="000B42D3">
      <w:pPr>
        <w:pStyle w:val="BodyText"/>
      </w:pPr>
      <w:r>
        <w:t xml:space="preserve">Notice that the </w:t>
      </w:r>
      <w:r w:rsidRPr="00257F41">
        <w:rPr>
          <w:i/>
        </w:rPr>
        <w:t>Multiplier</w:t>
      </w:r>
      <w:r>
        <w:t xml:space="preserve"> field is now set to “</w:t>
      </w:r>
      <w:r w:rsidRPr="00FB7905">
        <w:t>8.0e-</w:t>
      </w:r>
      <w:r>
        <w:t>0</w:t>
      </w:r>
      <w:r w:rsidRPr="00FB7905">
        <w:t>09</w:t>
      </w:r>
      <w:r>
        <w:t xml:space="preserve">”. For this simulation, the infiltration rate changes via the </w:t>
      </w:r>
      <w:r w:rsidRPr="009E0235">
        <w:rPr>
          <w:i/>
        </w:rPr>
        <w:t>Multiplier</w:t>
      </w:r>
      <w:r>
        <w:t xml:space="preserve"> field through most of the remaining stress periods. View the other arrays for additional UZF boundary conditions, if desired. Refer to the UZF documentation for a full explanation of each of the inputs to the UZF boundary conditions.</w:t>
      </w:r>
    </w:p>
    <w:p w14:paraId="494E96CA" w14:textId="77777777" w:rsidR="000B42D3" w:rsidRDefault="000B42D3" w:rsidP="000B42D3">
      <w:pPr>
        <w:pStyle w:val="CNlist0"/>
        <w:numPr>
          <w:ilvl w:val="0"/>
          <w:numId w:val="3"/>
        </w:numPr>
      </w:pPr>
      <w:r>
        <w:t xml:space="preserve">Click </w:t>
      </w:r>
      <w:r w:rsidRPr="00FB7905">
        <w:rPr>
          <w:b/>
        </w:rPr>
        <w:t>OK</w:t>
      </w:r>
      <w:r>
        <w:t xml:space="preserve"> to close the </w:t>
      </w:r>
      <w:r w:rsidRPr="0084528A">
        <w:rPr>
          <w:i/>
        </w:rPr>
        <w:t>MODFLOW UZF Package</w:t>
      </w:r>
      <w:r>
        <w:t xml:space="preserve"> dialog.</w:t>
      </w:r>
    </w:p>
    <w:p w14:paraId="66FBA95C" w14:textId="77777777" w:rsidR="000B42D3" w:rsidRDefault="000B42D3" w:rsidP="000B42D3">
      <w:pPr>
        <w:pStyle w:val="Heading2"/>
      </w:pPr>
      <w:bookmarkStart w:id="27" w:name="_Toc73616662"/>
      <w:bookmarkStart w:id="28" w:name="_Toc109896378"/>
      <w:bookmarkEnd w:id="26"/>
      <w:r>
        <w:t>The Sources/Sinks Dialog</w:t>
      </w:r>
      <w:bookmarkEnd w:id="27"/>
      <w:bookmarkEnd w:id="28"/>
    </w:p>
    <w:p w14:paraId="5F9D106D" w14:textId="77777777" w:rsidR="000B42D3" w:rsidRDefault="000B42D3" w:rsidP="0094554E">
      <w:pPr>
        <w:pStyle w:val="BodyText"/>
        <w:numPr>
          <w:ilvl w:val="0"/>
          <w:numId w:val="16"/>
        </w:numPr>
      </w:pPr>
      <w:r>
        <w:t xml:space="preserve">Switch to the </w:t>
      </w:r>
      <w:r w:rsidRPr="0084528A">
        <w:rPr>
          <w:b/>
        </w:rPr>
        <w:t>3D Grid</w:t>
      </w:r>
      <w:r>
        <w:t xml:space="preserve"> </w:t>
      </w:r>
      <w:r>
        <w:rPr>
          <w:noProof/>
        </w:rPr>
        <w:drawing>
          <wp:inline distT="0" distB="0" distL="0" distR="0" wp14:anchorId="51122444" wp14:editId="40063745">
            <wp:extent cx="152400" cy="152400"/>
            <wp:effectExtent l="0" t="0" r="0" b="0"/>
            <wp:docPr id="91" name="Picture 91"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ile:3D Grid Icon.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module by selecting “</w:t>
      </w:r>
      <w:r>
        <w:rPr>
          <w:noProof/>
        </w:rPr>
        <w:drawing>
          <wp:inline distT="0" distB="0" distL="0" distR="0" wp14:anchorId="4983217D" wp14:editId="46A8A6EE">
            <wp:extent cx="152400" cy="152400"/>
            <wp:effectExtent l="0" t="0" r="0" b="0"/>
            <wp:docPr id="90" name="Picture 90"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ile:3D Grid Folder.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3D Grid Data” in the </w:t>
      </w:r>
      <w:r w:rsidRPr="00FB7905">
        <w:t>Project Explorer</w:t>
      </w:r>
      <w:r w:rsidRPr="00C3111C">
        <w:t>.</w:t>
      </w:r>
    </w:p>
    <w:p w14:paraId="278C15EB" w14:textId="77777777" w:rsidR="000B42D3" w:rsidRDefault="000B42D3" w:rsidP="0094554E">
      <w:pPr>
        <w:pStyle w:val="BodyText"/>
        <w:numPr>
          <w:ilvl w:val="0"/>
          <w:numId w:val="16"/>
        </w:numPr>
      </w:pPr>
      <w:r>
        <w:t xml:space="preserve">Select </w:t>
      </w:r>
      <w:r w:rsidRPr="009668EE">
        <w:rPr>
          <w:i/>
        </w:rPr>
        <w:t>Edit</w:t>
      </w:r>
      <w:r>
        <w:t xml:space="preserve"> | </w:t>
      </w:r>
      <w:r w:rsidRPr="00FB7905">
        <w:rPr>
          <w:b/>
        </w:rPr>
        <w:t>Select All</w:t>
      </w:r>
      <w:r>
        <w:t xml:space="preserve"> to select all of the cells in the 3D grid.</w:t>
      </w:r>
    </w:p>
    <w:p w14:paraId="44319690" w14:textId="77777777" w:rsidR="000B42D3" w:rsidRDefault="000B42D3" w:rsidP="0094554E">
      <w:pPr>
        <w:pStyle w:val="BodyText"/>
        <w:numPr>
          <w:ilvl w:val="0"/>
          <w:numId w:val="16"/>
        </w:numPr>
      </w:pPr>
      <w:r>
        <w:t xml:space="preserve">Right-click on one of the selected cells and select </w:t>
      </w:r>
      <w:r w:rsidRPr="00FB7905">
        <w:rPr>
          <w:b/>
        </w:rPr>
        <w:t>Sources/Sinks</w:t>
      </w:r>
      <w:r>
        <w:rPr>
          <w:b/>
        </w:rPr>
        <w:t>…</w:t>
      </w:r>
      <w:r>
        <w:t xml:space="preserve"> to open the </w:t>
      </w:r>
      <w:r w:rsidRPr="00802415">
        <w:rPr>
          <w:i/>
        </w:rPr>
        <w:t>MODFLOW</w:t>
      </w:r>
      <w:r>
        <w:t xml:space="preserve"> </w:t>
      </w:r>
      <w:r w:rsidRPr="00CB6C08">
        <w:rPr>
          <w:i/>
        </w:rPr>
        <w:t>Source/Sinks</w:t>
      </w:r>
      <w:r w:rsidRPr="00CB6C08">
        <w:t xml:space="preserve"> d</w:t>
      </w:r>
      <w:r>
        <w:t>ialog.</w:t>
      </w:r>
    </w:p>
    <w:p w14:paraId="3D69E303" w14:textId="77777777" w:rsidR="000B42D3" w:rsidRDefault="000B42D3" w:rsidP="0094554E">
      <w:pPr>
        <w:pStyle w:val="BodyText"/>
        <w:numPr>
          <w:ilvl w:val="0"/>
          <w:numId w:val="16"/>
        </w:numPr>
      </w:pPr>
      <w:r>
        <w:t>Select “Unsaturated Zone (UZF)” from the list at the left.</w:t>
      </w:r>
    </w:p>
    <w:p w14:paraId="2236B59F" w14:textId="77777777" w:rsidR="000B42D3" w:rsidRDefault="000B42D3" w:rsidP="000B42D3">
      <w:pPr>
        <w:pStyle w:val="BodyText"/>
      </w:pPr>
      <w:r>
        <w:t xml:space="preserve">This dialog allows editing the properties of a selected boundary condition as well as adding additional source/sink boundary conditions in the selected cells. For the areal boundary conditions such as EVT, RCH, and UZF, the package </w:t>
      </w:r>
      <w:proofErr w:type="gramStart"/>
      <w:r>
        <w:t>has to</w:t>
      </w:r>
      <w:proofErr w:type="gramEnd"/>
      <w:r>
        <w:t xml:space="preserve"> be turned on before it becomes available. For UZF boundary conditions, the values associated with stress periods can be entered as a constant value for all stress periods or as a time-varying XY series.</w:t>
      </w:r>
    </w:p>
    <w:p w14:paraId="27E24BD6" w14:textId="77777777" w:rsidR="000B42D3" w:rsidRDefault="000B42D3" w:rsidP="0094554E">
      <w:pPr>
        <w:pStyle w:val="BodyText"/>
        <w:numPr>
          <w:ilvl w:val="0"/>
          <w:numId w:val="16"/>
        </w:numPr>
      </w:pPr>
      <w:r>
        <w:lastRenderedPageBreak/>
        <w:t xml:space="preserve">Click </w:t>
      </w:r>
      <w:r w:rsidRPr="00FB7905">
        <w:rPr>
          <w:b/>
        </w:rPr>
        <w:t>OK</w:t>
      </w:r>
      <w:r>
        <w:t xml:space="preserve"> to exit the </w:t>
      </w:r>
      <w:r w:rsidRPr="0084528A">
        <w:rPr>
          <w:i/>
        </w:rPr>
        <w:t>MODFLOW Sources/Sinks</w:t>
      </w:r>
      <w:r>
        <w:t xml:space="preserve"> dialog.</w:t>
      </w:r>
    </w:p>
    <w:p w14:paraId="2F8417A0" w14:textId="77777777" w:rsidR="000B42D3" w:rsidRDefault="000B42D3" w:rsidP="0094554E">
      <w:pPr>
        <w:pStyle w:val="BodyText"/>
        <w:numPr>
          <w:ilvl w:val="0"/>
          <w:numId w:val="16"/>
        </w:numPr>
      </w:pPr>
      <w:r>
        <w:t>Click outside of the grid to unselect the cells.</w:t>
      </w:r>
    </w:p>
    <w:p w14:paraId="798B2884" w14:textId="77777777" w:rsidR="000B42D3" w:rsidRDefault="000B42D3" w:rsidP="000B42D3">
      <w:pPr>
        <w:pStyle w:val="Heading2"/>
      </w:pPr>
      <w:bookmarkStart w:id="29" w:name="_Toc232911693"/>
      <w:bookmarkStart w:id="30" w:name="_Toc73616663"/>
      <w:bookmarkStart w:id="31" w:name="_Toc109896379"/>
      <w:r>
        <w:t>Running MODFLOW</w:t>
      </w:r>
      <w:bookmarkEnd w:id="29"/>
      <w:bookmarkEnd w:id="30"/>
      <w:bookmarkEnd w:id="31"/>
    </w:p>
    <w:p w14:paraId="6A9E5686" w14:textId="41FED638" w:rsidR="000B42D3" w:rsidRDefault="000B42D3" w:rsidP="000B42D3">
      <w:pPr>
        <w:pStyle w:val="BodyText"/>
      </w:pPr>
      <w:r>
        <w:t>Before running MODFLOW, it is necessary to change the output options to make it easier to see the results.</w:t>
      </w:r>
    </w:p>
    <w:p w14:paraId="576A3536" w14:textId="686CE94C" w:rsidR="000B42D3" w:rsidRDefault="000B42D3" w:rsidP="0094554E">
      <w:pPr>
        <w:pStyle w:val="BodyText"/>
        <w:numPr>
          <w:ilvl w:val="0"/>
          <w:numId w:val="17"/>
        </w:numPr>
      </w:pPr>
      <w:r>
        <w:t xml:space="preserve">Select </w:t>
      </w:r>
      <w:r w:rsidRPr="00632232">
        <w:rPr>
          <w:i/>
        </w:rPr>
        <w:t xml:space="preserve">MODFLOW | </w:t>
      </w:r>
      <w:r w:rsidRPr="00632232">
        <w:rPr>
          <w:b/>
        </w:rPr>
        <w:t xml:space="preserve">OC </w:t>
      </w:r>
      <w:r w:rsidR="000C7040">
        <w:rPr>
          <w:b/>
        </w:rPr>
        <w:t>-</w:t>
      </w:r>
      <w:r w:rsidRPr="00632232">
        <w:rPr>
          <w:b/>
        </w:rPr>
        <w:t xml:space="preserve"> Output Control</w:t>
      </w:r>
      <w:r>
        <w:rPr>
          <w:b/>
        </w:rPr>
        <w:t>…</w:t>
      </w:r>
      <w:r>
        <w:t xml:space="preserve"> to open the </w:t>
      </w:r>
      <w:r w:rsidRPr="00632232">
        <w:rPr>
          <w:i/>
        </w:rPr>
        <w:t>MODFLOW Output Control</w:t>
      </w:r>
      <w:r>
        <w:t xml:space="preserve"> dialog.</w:t>
      </w:r>
    </w:p>
    <w:p w14:paraId="20882CFD" w14:textId="77777777" w:rsidR="000B42D3" w:rsidRDefault="000B42D3" w:rsidP="0094554E">
      <w:pPr>
        <w:pStyle w:val="BodyText"/>
        <w:numPr>
          <w:ilvl w:val="0"/>
          <w:numId w:val="17"/>
        </w:numPr>
      </w:pPr>
      <w:r>
        <w:t xml:space="preserve">In the </w:t>
      </w:r>
      <w:r w:rsidRPr="006158B0">
        <w:rPr>
          <w:i/>
        </w:rPr>
        <w:t>Output interval</w:t>
      </w:r>
      <w:r>
        <w:t xml:space="preserve"> section, select</w:t>
      </w:r>
      <w:r w:rsidRPr="006158B0">
        <w:rPr>
          <w:i/>
        </w:rPr>
        <w:t xml:space="preserve"> Output at last time step of each stress period</w:t>
      </w:r>
      <w:r>
        <w:t>.</w:t>
      </w:r>
    </w:p>
    <w:p w14:paraId="2332AD9E" w14:textId="77777777" w:rsidR="000B42D3" w:rsidRDefault="000B42D3" w:rsidP="0094554E">
      <w:pPr>
        <w:pStyle w:val="BodyText"/>
        <w:numPr>
          <w:ilvl w:val="0"/>
          <w:numId w:val="17"/>
        </w:numPr>
      </w:pPr>
      <w:r>
        <w:t xml:space="preserve">Turn </w:t>
      </w:r>
      <w:r w:rsidRPr="00FB7905">
        <w:t>on</w:t>
      </w:r>
      <w:r>
        <w:t xml:space="preserve"> </w:t>
      </w:r>
      <w:r w:rsidRPr="006158B0">
        <w:rPr>
          <w:i/>
        </w:rPr>
        <w:t>Save cell by cell flow terms to *.ccf file</w:t>
      </w:r>
      <w:r>
        <w:t>.</w:t>
      </w:r>
    </w:p>
    <w:p w14:paraId="6A3B59B7" w14:textId="77777777" w:rsidR="000B42D3" w:rsidRDefault="000B42D3" w:rsidP="0094554E">
      <w:pPr>
        <w:pStyle w:val="BodyText"/>
        <w:numPr>
          <w:ilvl w:val="0"/>
          <w:numId w:val="17"/>
        </w:numPr>
      </w:pPr>
      <w:r>
        <w:t xml:space="preserve">Click </w:t>
      </w:r>
      <w:r w:rsidRPr="00FB7905">
        <w:rPr>
          <w:b/>
        </w:rPr>
        <w:t>OK</w:t>
      </w:r>
      <w:r>
        <w:t xml:space="preserve"> to exit the </w:t>
      </w:r>
      <w:r w:rsidRPr="003E49B8">
        <w:rPr>
          <w:i/>
        </w:rPr>
        <w:t>MODFLOW Output Control</w:t>
      </w:r>
      <w:r>
        <w:t xml:space="preserve"> dialog.</w:t>
      </w:r>
    </w:p>
    <w:p w14:paraId="01EDC116" w14:textId="353F0956" w:rsidR="000B42D3" w:rsidRDefault="004D2AE5" w:rsidP="004D2AE5">
      <w:pPr>
        <w:pStyle w:val="BodyText"/>
      </w:pPr>
      <w:r>
        <w:t>T</w:t>
      </w:r>
      <w:r w:rsidR="000B42D3">
        <w:t>o save the changes and run MODFLOW:</w:t>
      </w:r>
    </w:p>
    <w:p w14:paraId="19152949" w14:textId="77777777" w:rsidR="000B42D3" w:rsidRDefault="000B42D3" w:rsidP="0094554E">
      <w:pPr>
        <w:pStyle w:val="BodyText"/>
        <w:numPr>
          <w:ilvl w:val="0"/>
          <w:numId w:val="17"/>
        </w:numPr>
      </w:pPr>
      <w:r w:rsidRPr="00FB7905">
        <w:rPr>
          <w:b/>
        </w:rPr>
        <w:t>Save</w:t>
      </w:r>
      <w:r>
        <w:t xml:space="preserve"> </w:t>
      </w:r>
      <w:r>
        <w:rPr>
          <w:noProof/>
        </w:rPr>
        <w:drawing>
          <wp:inline distT="0" distB="0" distL="0" distR="0" wp14:anchorId="4F18CF3A" wp14:editId="05D2CAF3">
            <wp:extent cx="142875" cy="142875"/>
            <wp:effectExtent l="0" t="0" r="9525" b="9525"/>
            <wp:docPr id="89" name="Picture 89"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ile:Sav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w:t>
      </w:r>
    </w:p>
    <w:p w14:paraId="5BDD8327" w14:textId="54F0ED6C" w:rsidR="000B42D3" w:rsidRDefault="000B42D3" w:rsidP="0094554E">
      <w:pPr>
        <w:pStyle w:val="BodyText"/>
        <w:numPr>
          <w:ilvl w:val="0"/>
          <w:numId w:val="17"/>
        </w:numPr>
      </w:pPr>
      <w:r>
        <w:t xml:space="preserve">Click </w:t>
      </w:r>
      <w:r w:rsidRPr="00FB7905">
        <w:rPr>
          <w:b/>
        </w:rPr>
        <w:t>Run M</w:t>
      </w:r>
      <w:r w:rsidR="002927C5">
        <w:rPr>
          <w:b/>
        </w:rPr>
        <w:t>ODFLOW</w:t>
      </w:r>
      <w:r>
        <w:t xml:space="preserve"> </w:t>
      </w:r>
      <w:r w:rsidR="004D2AE5" w:rsidRPr="004D2AE5">
        <w:t xml:space="preserve"> </w:t>
      </w:r>
      <w:r w:rsidR="004D2AE5">
        <w:rPr>
          <w:noProof/>
        </w:rPr>
        <w:drawing>
          <wp:inline distT="0" distB="0" distL="0" distR="0" wp14:anchorId="2008D19B" wp14:editId="4C57278D">
            <wp:extent cx="167869" cy="145415"/>
            <wp:effectExtent l="0" t="0" r="3810" b="6985"/>
            <wp:docPr id="73416645" name="Picture 9" descr="Run MOD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n MODFLOW"/>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2640" cy="158210"/>
                    </a:xfrm>
                    <a:prstGeom prst="rect">
                      <a:avLst/>
                    </a:prstGeom>
                    <a:noFill/>
                    <a:ln>
                      <a:noFill/>
                    </a:ln>
                  </pic:spPr>
                </pic:pic>
              </a:graphicData>
            </a:graphic>
          </wp:inline>
        </w:drawing>
      </w:r>
      <w:r>
        <w:t xml:space="preserve"> to bring up the </w:t>
      </w:r>
      <w:r w:rsidRPr="0084528A">
        <w:rPr>
          <w:i/>
        </w:rPr>
        <w:t>MODFLOW</w:t>
      </w:r>
      <w:r>
        <w:t xml:space="preserve"> model wrapper dialog.</w:t>
      </w:r>
    </w:p>
    <w:p w14:paraId="5BFD5166" w14:textId="77777777" w:rsidR="000B42D3" w:rsidRDefault="000B42D3" w:rsidP="0094554E">
      <w:pPr>
        <w:pStyle w:val="BodyText"/>
        <w:numPr>
          <w:ilvl w:val="0"/>
          <w:numId w:val="17"/>
        </w:numPr>
      </w:pPr>
      <w:r>
        <w:t xml:space="preserve">When MODFLOW finishes, turn on </w:t>
      </w:r>
      <w:r w:rsidRPr="006158B0">
        <w:rPr>
          <w:i/>
        </w:rPr>
        <w:t>Read solution on exit and Turn on contours (if not on already)</w:t>
      </w:r>
      <w:r>
        <w:t>.</w:t>
      </w:r>
    </w:p>
    <w:p w14:paraId="202894EB" w14:textId="08A8F9A3" w:rsidR="000B42D3" w:rsidRDefault="000B42D3" w:rsidP="0094554E">
      <w:pPr>
        <w:pStyle w:val="BodyText"/>
        <w:numPr>
          <w:ilvl w:val="0"/>
          <w:numId w:val="17"/>
        </w:numPr>
      </w:pPr>
      <w:r>
        <w:t xml:space="preserve">Click </w:t>
      </w:r>
      <w:r w:rsidRPr="00FB7905">
        <w:rPr>
          <w:b/>
        </w:rPr>
        <w:t>Close</w:t>
      </w:r>
      <w:r>
        <w:t xml:space="preserve"> to import the solution and close the </w:t>
      </w:r>
      <w:r w:rsidRPr="0084528A">
        <w:rPr>
          <w:i/>
        </w:rPr>
        <w:t>MODFLOW</w:t>
      </w:r>
      <w:r>
        <w:t xml:space="preserve"> model wrapper dialog.</w:t>
      </w:r>
      <w:bookmarkStart w:id="32" w:name="_Toc112844230"/>
    </w:p>
    <w:p w14:paraId="4FE5AD33" w14:textId="77777777" w:rsidR="000B42D3" w:rsidRDefault="000B42D3" w:rsidP="000B42D3">
      <w:pPr>
        <w:pStyle w:val="BodyText"/>
      </w:pPr>
      <w:r>
        <w:t>Block-fill contours should appear on the grid (</w:t>
      </w:r>
      <w:r>
        <w:fldChar w:fldCharType="begin"/>
      </w:r>
      <w:r>
        <w:instrText xml:space="preserve"> REF _Ref452978678 \h </w:instrText>
      </w:r>
      <w:r>
        <w:fldChar w:fldCharType="separate"/>
      </w:r>
      <w:r w:rsidR="00BA1703">
        <w:t xml:space="preserve">Figure </w:t>
      </w:r>
      <w:r w:rsidR="00BA1703">
        <w:rPr>
          <w:noProof/>
        </w:rPr>
        <w:t>3</w:t>
      </w:r>
      <w:r>
        <w:fldChar w:fldCharType="end"/>
      </w:r>
      <w:r>
        <w:t>).</w:t>
      </w:r>
    </w:p>
    <w:p w14:paraId="39324F5A" w14:textId="77777777" w:rsidR="000B42D3" w:rsidRDefault="001454B2" w:rsidP="000B42D3">
      <w:r w:rsidRPr="001454B2">
        <w:rPr>
          <w:noProof/>
        </w:rPr>
        <w:drawing>
          <wp:inline distT="0" distB="0" distL="0" distR="0" wp14:anchorId="48927C6F" wp14:editId="36BC9221">
            <wp:extent cx="3319272" cy="3822192"/>
            <wp:effectExtent l="19050" t="19050" r="1460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19272" cy="3822192"/>
                    </a:xfrm>
                    <a:prstGeom prst="rect">
                      <a:avLst/>
                    </a:prstGeom>
                    <a:ln>
                      <a:solidFill>
                        <a:schemeClr val="tx1"/>
                      </a:solidFill>
                    </a:ln>
                  </pic:spPr>
                </pic:pic>
              </a:graphicData>
            </a:graphic>
          </wp:inline>
        </w:drawing>
      </w:r>
    </w:p>
    <w:p w14:paraId="5A1AF0A8" w14:textId="77777777" w:rsidR="000B42D3" w:rsidRDefault="000B42D3" w:rsidP="000B42D3">
      <w:pPr>
        <w:pStyle w:val="Caption"/>
      </w:pPr>
      <w:r>
        <w:t xml:space="preserve">      </w:t>
      </w:r>
      <w:bookmarkStart w:id="33" w:name="_Ref452978678"/>
      <w:r>
        <w:t xml:space="preserve">Figure </w:t>
      </w:r>
      <w:r w:rsidR="00BA1703">
        <w:fldChar w:fldCharType="begin"/>
      </w:r>
      <w:r w:rsidR="00BA1703">
        <w:instrText xml:space="preserve"> SEQ Figure \* ARABIC </w:instrText>
      </w:r>
      <w:r w:rsidR="00BA1703">
        <w:fldChar w:fldCharType="separate"/>
      </w:r>
      <w:r w:rsidR="00BA1703">
        <w:rPr>
          <w:noProof/>
        </w:rPr>
        <w:t>3</w:t>
      </w:r>
      <w:r w:rsidR="00BA1703">
        <w:rPr>
          <w:noProof/>
        </w:rPr>
        <w:fldChar w:fldCharType="end"/>
      </w:r>
      <w:bookmarkEnd w:id="33"/>
      <w:r>
        <w:t xml:space="preserve">      MODFLOW solution</w:t>
      </w:r>
    </w:p>
    <w:p w14:paraId="568F4960" w14:textId="77777777" w:rsidR="000B42D3" w:rsidRDefault="000B42D3" w:rsidP="0094554E">
      <w:pPr>
        <w:pStyle w:val="BodyText"/>
        <w:numPr>
          <w:ilvl w:val="0"/>
          <w:numId w:val="17"/>
        </w:numPr>
      </w:pPr>
      <w:r w:rsidRPr="00FB7905">
        <w:rPr>
          <w:b/>
        </w:rPr>
        <w:lastRenderedPageBreak/>
        <w:t>Save</w:t>
      </w:r>
      <w:r>
        <w:t xml:space="preserve"> </w:t>
      </w:r>
      <w:r>
        <w:rPr>
          <w:noProof/>
        </w:rPr>
        <w:drawing>
          <wp:inline distT="0" distB="0" distL="0" distR="0" wp14:anchorId="7B3ED3BA" wp14:editId="344D7B4F">
            <wp:extent cx="142875" cy="142875"/>
            <wp:effectExtent l="0" t="0" r="9525" b="9525"/>
            <wp:docPr id="86" name="Picture 86"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ile:Sav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 with the new solution.</w:t>
      </w:r>
    </w:p>
    <w:p w14:paraId="51FEDABD" w14:textId="77777777" w:rsidR="000B42D3" w:rsidRDefault="000B42D3" w:rsidP="000B42D3">
      <w:pPr>
        <w:pStyle w:val="Heading2"/>
      </w:pPr>
      <w:bookmarkStart w:id="34" w:name="_Toc73616664"/>
      <w:bookmarkStart w:id="35" w:name="_Toc109896380"/>
      <w:bookmarkStart w:id="36" w:name="_Toc232911694"/>
      <w:r>
        <w:t>Examining the Solution</w:t>
      </w:r>
      <w:bookmarkEnd w:id="34"/>
      <w:bookmarkEnd w:id="35"/>
    </w:p>
    <w:p w14:paraId="391A6FF5" w14:textId="77777777" w:rsidR="000B42D3" w:rsidRDefault="000B42D3" w:rsidP="000B42D3">
      <w:pPr>
        <w:pStyle w:val="BodyText"/>
      </w:pPr>
      <w:r>
        <w:t>Look more closely at the computed solution. The solution contours show that the potential for flow for this model is from the top left down toward the bottom left.</w:t>
      </w:r>
    </w:p>
    <w:p w14:paraId="4645E80A" w14:textId="77777777" w:rsidR="000B42D3" w:rsidRDefault="000B42D3" w:rsidP="000B42D3">
      <w:pPr>
        <w:pStyle w:val="Heading3"/>
      </w:pPr>
      <w:r>
        <w:t>The Flow Budget Dialog</w:t>
      </w:r>
    </w:p>
    <w:p w14:paraId="02E39FE7" w14:textId="557D995C" w:rsidR="000B42D3" w:rsidRDefault="004D2AE5" w:rsidP="000B42D3">
      <w:pPr>
        <w:pStyle w:val="BodyText"/>
      </w:pPr>
      <w:r>
        <w:t>T</w:t>
      </w:r>
      <w:r w:rsidR="000B42D3">
        <w:t>o examine the flow budget for this simulation:</w:t>
      </w:r>
    </w:p>
    <w:p w14:paraId="717A1358" w14:textId="4E7152A3" w:rsidR="000B42D3" w:rsidRDefault="000B42D3" w:rsidP="0094554E">
      <w:pPr>
        <w:pStyle w:val="BodyText"/>
        <w:numPr>
          <w:ilvl w:val="0"/>
          <w:numId w:val="18"/>
        </w:numPr>
      </w:pPr>
      <w:r>
        <w:t>Click on the “</w:t>
      </w:r>
      <w:r>
        <w:rPr>
          <w:noProof/>
        </w:rPr>
        <w:drawing>
          <wp:inline distT="0" distB="0" distL="0" distR="0" wp14:anchorId="1B805F8A" wp14:editId="028C5CA4">
            <wp:extent cx="152400" cy="152400"/>
            <wp:effectExtent l="0" t="0" r="0" b="0"/>
            <wp:docPr id="85" name="Picture 85"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ile:Dataset Cells Active.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FB7905">
        <w:t>Head</w:t>
      </w:r>
      <w:r>
        <w:t xml:space="preserve">” dataset to make the Time Step </w:t>
      </w:r>
      <w:r w:rsidR="004D2AE5">
        <w:t>W</w:t>
      </w:r>
      <w:r>
        <w:t>indow appear with the first stress period selected.</w:t>
      </w:r>
    </w:p>
    <w:p w14:paraId="7344FA2C" w14:textId="77777777" w:rsidR="000B42D3" w:rsidRDefault="000B42D3" w:rsidP="0094554E">
      <w:pPr>
        <w:pStyle w:val="BodyText"/>
        <w:numPr>
          <w:ilvl w:val="0"/>
          <w:numId w:val="18"/>
        </w:numPr>
      </w:pPr>
      <w:r>
        <w:t xml:space="preserve">Click outside the grid to make sure none of the cells are selected and select </w:t>
      </w:r>
      <w:r w:rsidRPr="0038211C">
        <w:rPr>
          <w:i/>
        </w:rPr>
        <w:t>MODFLOW</w:t>
      </w:r>
      <w:r>
        <w:t xml:space="preserve"> | </w:t>
      </w:r>
      <w:r w:rsidRPr="00FB7905">
        <w:rPr>
          <w:b/>
        </w:rPr>
        <w:t>Flow Budget</w:t>
      </w:r>
      <w:r>
        <w:rPr>
          <w:b/>
        </w:rPr>
        <w:t>…</w:t>
      </w:r>
      <w:r>
        <w:t xml:space="preserve"> to bring up the </w:t>
      </w:r>
      <w:r w:rsidRPr="0084528A">
        <w:rPr>
          <w:i/>
        </w:rPr>
        <w:t>Cells</w:t>
      </w:r>
      <w:r>
        <w:t xml:space="preserve"> tab of the </w:t>
      </w:r>
      <w:r w:rsidRPr="0084528A">
        <w:rPr>
          <w:i/>
        </w:rPr>
        <w:t>Flow Budget</w:t>
      </w:r>
      <w:r>
        <w:t xml:space="preserve"> dialog.</w:t>
      </w:r>
    </w:p>
    <w:p w14:paraId="383E6DC9" w14:textId="6D11C9FE" w:rsidR="000B42D3" w:rsidRDefault="000B42D3" w:rsidP="000B42D3">
      <w:pPr>
        <w:pStyle w:val="BodyText"/>
      </w:pPr>
      <w:r>
        <w:t xml:space="preserve">The flow budget for all cells for the time step at the end of the first stress period is shown. Note that the flow in for </w:t>
      </w:r>
      <w:r w:rsidRPr="00251F59">
        <w:rPr>
          <w:i/>
        </w:rPr>
        <w:t xml:space="preserve">UZF </w:t>
      </w:r>
      <w:r w:rsidRPr="0084528A">
        <w:rPr>
          <w:i/>
        </w:rPr>
        <w:t>RECHARGE</w:t>
      </w:r>
      <w:r>
        <w:t xml:space="preserve"> </w:t>
      </w:r>
      <w:r w:rsidRPr="0084528A">
        <w:t>is</w:t>
      </w:r>
      <w:r>
        <w:t xml:space="preserve"> about “</w:t>
      </w:r>
      <w:r w:rsidRPr="00FB7905">
        <w:t>8.</w:t>
      </w:r>
      <w:r>
        <w:t xml:space="preserve">5” and the flow out for </w:t>
      </w:r>
      <w:r w:rsidRPr="00251F59">
        <w:rPr>
          <w:i/>
        </w:rPr>
        <w:t>G</w:t>
      </w:r>
      <w:r>
        <w:rPr>
          <w:i/>
        </w:rPr>
        <w:t>W</w:t>
      </w:r>
      <w:r w:rsidRPr="00251F59">
        <w:rPr>
          <w:i/>
        </w:rPr>
        <w:t xml:space="preserve"> ET</w:t>
      </w:r>
      <w:r>
        <w:t xml:space="preserve"> is about “</w:t>
      </w:r>
      <w:r w:rsidRPr="00FB7905">
        <w:t>-20.4</w:t>
      </w:r>
      <w:r>
        <w:t>”. Also note that</w:t>
      </w:r>
      <w:r w:rsidR="0073371E">
        <w:t xml:space="preserve">, </w:t>
      </w:r>
      <w:r>
        <w:t>at the end of the first stress period</w:t>
      </w:r>
      <w:r w:rsidR="0073371E">
        <w:t xml:space="preserve">, </w:t>
      </w:r>
      <w:r>
        <w:t xml:space="preserve">there is no </w:t>
      </w:r>
      <w:r>
        <w:rPr>
          <w:i/>
        </w:rPr>
        <w:t>SURFACE LEAKAGE</w:t>
      </w:r>
      <w:r>
        <w:t>.</w:t>
      </w:r>
    </w:p>
    <w:p w14:paraId="4E067EFA" w14:textId="77777777" w:rsidR="000B42D3" w:rsidRDefault="000B42D3" w:rsidP="0094554E">
      <w:pPr>
        <w:pStyle w:val="BodyText"/>
        <w:numPr>
          <w:ilvl w:val="0"/>
          <w:numId w:val="18"/>
        </w:numPr>
      </w:pPr>
      <w:r>
        <w:t xml:space="preserve">On the </w:t>
      </w:r>
      <w:r w:rsidRPr="006158B0">
        <w:rPr>
          <w:i/>
        </w:rPr>
        <w:t>Zones</w:t>
      </w:r>
      <w:r>
        <w:t xml:space="preserve"> tab, turn on </w:t>
      </w:r>
      <w:r w:rsidRPr="006158B0">
        <w:rPr>
          <w:i/>
        </w:rPr>
        <w:t>Use all time steps</w:t>
      </w:r>
      <w:r>
        <w:t>.</w:t>
      </w:r>
      <w:bookmarkStart w:id="37" w:name="_Toc232911707"/>
      <w:bookmarkStart w:id="38" w:name="_Toc112844255"/>
      <w:bookmarkStart w:id="39" w:name="_Toc351172063"/>
      <w:bookmarkStart w:id="40" w:name="_Toc361455782"/>
      <w:bookmarkEnd w:id="32"/>
      <w:bookmarkEnd w:id="36"/>
    </w:p>
    <w:p w14:paraId="6A42172E" w14:textId="77777777" w:rsidR="000B42D3" w:rsidRDefault="000B42D3" w:rsidP="000B42D3">
      <w:pPr>
        <w:pStyle w:val="BodyText"/>
      </w:pPr>
      <w:r>
        <w:t>The generated spreadsheet shows the flow budget for the last time step of each stress period.</w:t>
      </w:r>
    </w:p>
    <w:p w14:paraId="0480422A" w14:textId="77777777" w:rsidR="000B42D3" w:rsidRDefault="000B42D3" w:rsidP="0094554E">
      <w:pPr>
        <w:pStyle w:val="BodyText"/>
        <w:numPr>
          <w:ilvl w:val="0"/>
          <w:numId w:val="18"/>
        </w:numPr>
      </w:pPr>
      <w:r>
        <w:t>Scroll down through each time step on the spreadsheet and notice the flow budget values for the UZF package.</w:t>
      </w:r>
    </w:p>
    <w:p w14:paraId="477701CD" w14:textId="77777777" w:rsidR="000B42D3" w:rsidRDefault="000B42D3" w:rsidP="000B42D3">
      <w:pPr>
        <w:pStyle w:val="BodyText"/>
      </w:pPr>
      <w:r>
        <w:t xml:space="preserve">Notice the </w:t>
      </w:r>
      <w:r w:rsidRPr="0084528A">
        <w:rPr>
          <w:i/>
        </w:rPr>
        <w:t>SURFACE LEAKAGE</w:t>
      </w:r>
      <w:r>
        <w:t xml:space="preserve"> is “0.0” in all stress periods.</w:t>
      </w:r>
    </w:p>
    <w:p w14:paraId="3B8CE652" w14:textId="77777777" w:rsidR="000B42D3" w:rsidRDefault="000B42D3" w:rsidP="0094554E">
      <w:pPr>
        <w:pStyle w:val="BodyText"/>
        <w:numPr>
          <w:ilvl w:val="0"/>
          <w:numId w:val="18"/>
        </w:numPr>
      </w:pPr>
      <w:r>
        <w:t xml:space="preserve">Click </w:t>
      </w:r>
      <w:r w:rsidRPr="00FB7905">
        <w:rPr>
          <w:b/>
        </w:rPr>
        <w:t>OK</w:t>
      </w:r>
      <w:r>
        <w:t xml:space="preserve"> to exit the </w:t>
      </w:r>
      <w:r w:rsidRPr="005A435E">
        <w:rPr>
          <w:i/>
        </w:rPr>
        <w:t>Flow Budget</w:t>
      </w:r>
      <w:r>
        <w:t xml:space="preserve"> dialog.</w:t>
      </w:r>
    </w:p>
    <w:p w14:paraId="276CB141" w14:textId="77777777" w:rsidR="000B42D3" w:rsidRDefault="000B42D3" w:rsidP="000B42D3">
      <w:pPr>
        <w:pStyle w:val="Heading3"/>
      </w:pPr>
      <w:r>
        <w:t>The OUT File</w:t>
      </w:r>
    </w:p>
    <w:p w14:paraId="0FD8DFCF" w14:textId="77777777" w:rsidR="000B42D3" w:rsidRPr="000440D1" w:rsidRDefault="000B42D3" w:rsidP="000B42D3">
      <w:pPr>
        <w:pStyle w:val="BodyText"/>
      </w:pPr>
      <w:r>
        <w:t>MODFLOW also generates a flow budget for the unsaturated zone in the MODFLOW list output file. Look at the flow budget for the unsaturated zone.</w:t>
      </w:r>
    </w:p>
    <w:p w14:paraId="0E0ECFD6" w14:textId="5E7EF45B" w:rsidR="000B42D3" w:rsidRDefault="000B42D3" w:rsidP="0094554E">
      <w:pPr>
        <w:pStyle w:val="BodyText"/>
        <w:numPr>
          <w:ilvl w:val="0"/>
          <w:numId w:val="19"/>
        </w:numPr>
      </w:pPr>
      <w:r>
        <w:t>Double-click on “</w:t>
      </w:r>
      <w:r>
        <w:rPr>
          <w:noProof/>
        </w:rPr>
        <w:drawing>
          <wp:inline distT="0" distB="0" distL="0" distR="0" wp14:anchorId="2E1E723A" wp14:editId="6110E94B">
            <wp:extent cx="133350" cy="152400"/>
            <wp:effectExtent l="0" t="0" r="0" b="0"/>
            <wp:docPr id="84" name="Picture 84" descr="File:External Text Fi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ile:External Text File Icon.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t xml:space="preserve"> UZF.out” in the </w:t>
      </w:r>
      <w:r w:rsidRPr="00FB7905">
        <w:t>Project Explorer</w:t>
      </w:r>
      <w:r>
        <w:t xml:space="preserve"> to bring up the </w:t>
      </w:r>
      <w:r w:rsidRPr="007F11E2">
        <w:rPr>
          <w:i/>
        </w:rPr>
        <w:t>View Data File</w:t>
      </w:r>
      <w:r>
        <w:t xml:space="preserve"> dialog.</w:t>
      </w:r>
    </w:p>
    <w:p w14:paraId="6947EABB" w14:textId="4771343B" w:rsidR="000B42D3" w:rsidRPr="0084528A" w:rsidRDefault="000B42D3" w:rsidP="000B42D3">
      <w:pPr>
        <w:pStyle w:val="BodyText"/>
      </w:pPr>
      <w:r>
        <w:t xml:space="preserve">This dialog may not appear if the </w:t>
      </w:r>
      <w:r w:rsidRPr="0084528A">
        <w:rPr>
          <w:i/>
        </w:rPr>
        <w:t>Never ask this again</w:t>
      </w:r>
      <w:r>
        <w:t xml:space="preserve"> option had been previously turned on. If this is the case, </w:t>
      </w:r>
      <w:proofErr w:type="gramStart"/>
      <w:r w:rsidRPr="0084528A">
        <w:t>skip to</w:t>
      </w:r>
      <w:proofErr w:type="gramEnd"/>
      <w:r w:rsidRPr="0084528A">
        <w:t xml:space="preserve"> step </w:t>
      </w:r>
      <w:r>
        <w:t>3</w:t>
      </w:r>
      <w:r w:rsidRPr="0084528A">
        <w:t>.</w:t>
      </w:r>
    </w:p>
    <w:p w14:paraId="0704E54C" w14:textId="77777777" w:rsidR="000B42D3" w:rsidRDefault="000B42D3" w:rsidP="0094554E">
      <w:pPr>
        <w:pStyle w:val="BodyText"/>
        <w:numPr>
          <w:ilvl w:val="0"/>
          <w:numId w:val="19"/>
        </w:numPr>
      </w:pPr>
      <w:r>
        <w:t xml:space="preserve">Select the desired text editor from the </w:t>
      </w:r>
      <w:r w:rsidRPr="0084528A">
        <w:rPr>
          <w:i/>
        </w:rPr>
        <w:t>Open with</w:t>
      </w:r>
      <w:r>
        <w:t xml:space="preserve"> drop-down and click </w:t>
      </w:r>
      <w:r w:rsidRPr="0084528A">
        <w:rPr>
          <w:b/>
        </w:rPr>
        <w:t>OK</w:t>
      </w:r>
      <w:r>
        <w:t xml:space="preserve"> to open “UZF.out” in that text editor and close the </w:t>
      </w:r>
      <w:r w:rsidRPr="0084528A">
        <w:rPr>
          <w:i/>
        </w:rPr>
        <w:t>View Data File</w:t>
      </w:r>
      <w:r>
        <w:t xml:space="preserve"> dialog.</w:t>
      </w:r>
    </w:p>
    <w:p w14:paraId="61DD5485" w14:textId="1F81E741" w:rsidR="000B42D3" w:rsidRDefault="000B42D3" w:rsidP="0094554E">
      <w:pPr>
        <w:pStyle w:val="BodyText"/>
        <w:numPr>
          <w:ilvl w:val="0"/>
          <w:numId w:val="19"/>
        </w:numPr>
      </w:pPr>
      <w:r>
        <w:t xml:space="preserve">Search (usually </w:t>
      </w:r>
      <w:proofErr w:type="spellStart"/>
      <w:r w:rsidRPr="0084528A">
        <w:rPr>
          <w:i/>
        </w:rPr>
        <w:t>Ctrl</w:t>
      </w:r>
      <w:r w:rsidR="0073371E" w:rsidRPr="0073371E">
        <w:rPr>
          <w:i/>
        </w:rPr>
        <w:t>+</w:t>
      </w:r>
      <w:r w:rsidRPr="0084528A">
        <w:rPr>
          <w:i/>
        </w:rPr>
        <w:t>F</w:t>
      </w:r>
      <w:proofErr w:type="spellEnd"/>
      <w:r>
        <w:t>) for “Unsaturated Zone Package Volumetric Budget” to find the section for time step 1 stress period 1.</w:t>
      </w:r>
    </w:p>
    <w:p w14:paraId="03007033" w14:textId="55916468" w:rsidR="000B42D3" w:rsidRDefault="000B42D3" w:rsidP="0094554E">
      <w:pPr>
        <w:pStyle w:val="BodyText"/>
        <w:numPr>
          <w:ilvl w:val="0"/>
          <w:numId w:val="19"/>
        </w:numPr>
      </w:pPr>
      <w:r>
        <w:t>Review the data in this section and any of the other similar sections for other time steps and stress periods.</w:t>
      </w:r>
    </w:p>
    <w:p w14:paraId="42DD0DFF" w14:textId="77777777" w:rsidR="000B42D3" w:rsidRDefault="000B42D3" w:rsidP="0094554E">
      <w:pPr>
        <w:pStyle w:val="BodyText"/>
        <w:numPr>
          <w:ilvl w:val="0"/>
          <w:numId w:val="19"/>
        </w:numPr>
      </w:pPr>
      <w:r>
        <w:t>Once done reviewing them, close the “UZF.out” document in the text editor and return to GMS.</w:t>
      </w:r>
    </w:p>
    <w:p w14:paraId="356ED5B1" w14:textId="77777777" w:rsidR="000B42D3" w:rsidRDefault="000B42D3" w:rsidP="000B42D3">
      <w:pPr>
        <w:pStyle w:val="BodyText"/>
      </w:pPr>
      <w:r>
        <w:t xml:space="preserve">A UZF flow budget is printed to the out file at the end of </w:t>
      </w:r>
      <w:proofErr w:type="gramStart"/>
      <w:r>
        <w:t>each time</w:t>
      </w:r>
      <w:proofErr w:type="gramEnd"/>
      <w:r>
        <w:t xml:space="preserve"> step just like the volumetric flow budget for the entire model.</w:t>
      </w:r>
    </w:p>
    <w:p w14:paraId="7808C0E9" w14:textId="77777777" w:rsidR="000B42D3" w:rsidRDefault="000B42D3" w:rsidP="000B42D3">
      <w:pPr>
        <w:pStyle w:val="Heading1"/>
      </w:pPr>
      <w:bookmarkStart w:id="41" w:name="_Toc73616665"/>
      <w:bookmarkStart w:id="42" w:name="_Toc109896381"/>
      <w:r>
        <w:lastRenderedPageBreak/>
        <w:t>Increasing the Infiltration Rate</w:t>
      </w:r>
      <w:bookmarkEnd w:id="41"/>
      <w:bookmarkEnd w:id="42"/>
    </w:p>
    <w:p w14:paraId="02DDB424" w14:textId="4EA3BFCC" w:rsidR="000B42D3" w:rsidRDefault="004D2AE5" w:rsidP="000B42D3">
      <w:pPr>
        <w:pStyle w:val="BodyText"/>
      </w:pPr>
      <w:r>
        <w:t>T</w:t>
      </w:r>
      <w:r w:rsidR="000B42D3">
        <w:t xml:space="preserve">o increase the infiltration rate to see what </w:t>
      </w:r>
      <w:r w:rsidR="002927C5">
        <w:t>e</w:t>
      </w:r>
      <w:r w:rsidR="000B42D3">
        <w:t>ffect it has on the model.</w:t>
      </w:r>
    </w:p>
    <w:p w14:paraId="0E54888C" w14:textId="7B01C68E" w:rsidR="000B42D3" w:rsidRDefault="000B42D3" w:rsidP="0094554E">
      <w:pPr>
        <w:pStyle w:val="BodyText"/>
        <w:numPr>
          <w:ilvl w:val="0"/>
          <w:numId w:val="20"/>
        </w:numPr>
      </w:pPr>
      <w:r>
        <w:t xml:space="preserve">Select </w:t>
      </w:r>
      <w:r w:rsidRPr="00E17969">
        <w:rPr>
          <w:i/>
        </w:rPr>
        <w:t xml:space="preserve">MODFLOW | Optional Packages | </w:t>
      </w:r>
      <w:r w:rsidRPr="00E17969">
        <w:rPr>
          <w:b/>
        </w:rPr>
        <w:t xml:space="preserve">UZF </w:t>
      </w:r>
      <w:r w:rsidR="0073371E">
        <w:rPr>
          <w:b/>
        </w:rPr>
        <w:t>-</w:t>
      </w:r>
      <w:r w:rsidRPr="00E17969">
        <w:rPr>
          <w:b/>
        </w:rPr>
        <w:t xml:space="preserve"> Unsaturated Zone Flow</w:t>
      </w:r>
      <w:r>
        <w:rPr>
          <w:b/>
        </w:rPr>
        <w:t>…</w:t>
      </w:r>
      <w:r w:rsidRPr="00E17969">
        <w:rPr>
          <w:i/>
        </w:rPr>
        <w:t xml:space="preserve"> </w:t>
      </w:r>
      <w:r>
        <w:t xml:space="preserve">to open the </w:t>
      </w:r>
      <w:r w:rsidRPr="0084528A">
        <w:rPr>
          <w:i/>
        </w:rPr>
        <w:t>MODFLOW UZF Package</w:t>
      </w:r>
      <w:r>
        <w:t xml:space="preserve"> dialog.</w:t>
      </w:r>
    </w:p>
    <w:p w14:paraId="5C071091" w14:textId="77777777" w:rsidR="000B42D3" w:rsidRDefault="000B42D3" w:rsidP="0094554E">
      <w:pPr>
        <w:pStyle w:val="BodyText"/>
        <w:numPr>
          <w:ilvl w:val="0"/>
          <w:numId w:val="20"/>
        </w:numPr>
      </w:pPr>
      <w:r>
        <w:t xml:space="preserve">In the </w:t>
      </w:r>
      <w:r w:rsidRPr="0084528A">
        <w:rPr>
          <w:i/>
        </w:rPr>
        <w:t>Stress period</w:t>
      </w:r>
      <w:r>
        <w:t xml:space="preserve"> section, enter “2” as the current stress period.</w:t>
      </w:r>
    </w:p>
    <w:p w14:paraId="161373E1" w14:textId="77777777" w:rsidR="000B42D3" w:rsidRPr="00D53840" w:rsidRDefault="000B42D3" w:rsidP="0094554E">
      <w:pPr>
        <w:pStyle w:val="BodyText"/>
        <w:numPr>
          <w:ilvl w:val="0"/>
          <w:numId w:val="20"/>
        </w:numPr>
      </w:pPr>
      <w:r>
        <w:t xml:space="preserve">Select “FINF. Infiltration Rate (ft/s)” from the </w:t>
      </w:r>
      <w:r w:rsidRPr="00892A8F">
        <w:rPr>
          <w:i/>
        </w:rPr>
        <w:t>View/Edit</w:t>
      </w:r>
      <w:r>
        <w:t xml:space="preserve"> drop-down.</w:t>
      </w:r>
    </w:p>
    <w:p w14:paraId="0351331E" w14:textId="77777777" w:rsidR="000B42D3" w:rsidRDefault="000B42D3" w:rsidP="0094554E">
      <w:pPr>
        <w:pStyle w:val="BodyText"/>
        <w:numPr>
          <w:ilvl w:val="0"/>
          <w:numId w:val="20"/>
        </w:numPr>
      </w:pPr>
      <w:r>
        <w:t xml:space="preserve">Below the </w:t>
      </w:r>
      <w:r w:rsidRPr="0084528A">
        <w:rPr>
          <w:i/>
        </w:rPr>
        <w:t>Stress period</w:t>
      </w:r>
      <w:r>
        <w:t xml:space="preserve"> section, enter “8.0e-008” as the </w:t>
      </w:r>
      <w:r w:rsidRPr="00892A8F">
        <w:rPr>
          <w:i/>
        </w:rPr>
        <w:t>Multiplier</w:t>
      </w:r>
      <w:r>
        <w:t>.</w:t>
      </w:r>
    </w:p>
    <w:p w14:paraId="5D22B819" w14:textId="77777777" w:rsidR="000B42D3" w:rsidRDefault="000B42D3" w:rsidP="0094554E">
      <w:pPr>
        <w:pStyle w:val="BodyText"/>
        <w:numPr>
          <w:ilvl w:val="0"/>
          <w:numId w:val="20"/>
        </w:numPr>
      </w:pPr>
      <w:r>
        <w:t xml:space="preserve">Click </w:t>
      </w:r>
      <w:r w:rsidRPr="00FB7905">
        <w:rPr>
          <w:b/>
        </w:rPr>
        <w:t>OK</w:t>
      </w:r>
      <w:r>
        <w:t xml:space="preserve"> to close the </w:t>
      </w:r>
      <w:r w:rsidRPr="0084528A">
        <w:rPr>
          <w:i/>
        </w:rPr>
        <w:t>MODFLOW UZF Package</w:t>
      </w:r>
      <w:r>
        <w:t xml:space="preserve"> dialog.</w:t>
      </w:r>
    </w:p>
    <w:p w14:paraId="17FD8BC0" w14:textId="77777777" w:rsidR="000B42D3" w:rsidRDefault="000B42D3" w:rsidP="000B42D3">
      <w:pPr>
        <w:pStyle w:val="Heading2"/>
      </w:pPr>
      <w:bookmarkStart w:id="43" w:name="_Toc73616666"/>
      <w:bookmarkStart w:id="44" w:name="_Toc109896382"/>
      <w:r>
        <w:t>Running MODFLOW</w:t>
      </w:r>
      <w:bookmarkEnd w:id="43"/>
      <w:bookmarkEnd w:id="44"/>
    </w:p>
    <w:p w14:paraId="74E7081C" w14:textId="77777777" w:rsidR="000B42D3" w:rsidRDefault="000B42D3" w:rsidP="000B42D3">
      <w:pPr>
        <w:pStyle w:val="BodyText"/>
      </w:pPr>
      <w:r>
        <w:t>It is now time to run MODFLOW again to generate a new solution.</w:t>
      </w:r>
    </w:p>
    <w:p w14:paraId="5E2EFF53" w14:textId="77777777" w:rsidR="000B42D3" w:rsidRDefault="000B42D3" w:rsidP="0094554E">
      <w:pPr>
        <w:pStyle w:val="BodyText"/>
        <w:numPr>
          <w:ilvl w:val="0"/>
          <w:numId w:val="21"/>
        </w:numPr>
      </w:pPr>
      <w:r w:rsidRPr="0084528A">
        <w:rPr>
          <w:b/>
        </w:rPr>
        <w:t>Save</w:t>
      </w:r>
      <w:r>
        <w:t xml:space="preserve"> </w:t>
      </w:r>
      <w:r>
        <w:rPr>
          <w:noProof/>
        </w:rPr>
        <w:drawing>
          <wp:inline distT="0" distB="0" distL="0" distR="0" wp14:anchorId="60D2D45C" wp14:editId="1329BFC4">
            <wp:extent cx="142875" cy="142875"/>
            <wp:effectExtent l="0" t="0" r="9525" b="9525"/>
            <wp:docPr id="83" name="Picture 83"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ile:Sav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w:t>
      </w:r>
    </w:p>
    <w:p w14:paraId="4C05F562" w14:textId="0E2B2070" w:rsidR="000B42D3" w:rsidRDefault="000B42D3" w:rsidP="0094554E">
      <w:pPr>
        <w:pStyle w:val="BodyText"/>
        <w:numPr>
          <w:ilvl w:val="0"/>
          <w:numId w:val="21"/>
        </w:numPr>
      </w:pPr>
      <w:r>
        <w:t xml:space="preserve">Click </w:t>
      </w:r>
      <w:r w:rsidRPr="00E17969">
        <w:rPr>
          <w:b/>
        </w:rPr>
        <w:t>Run M</w:t>
      </w:r>
      <w:r w:rsidR="002927C5">
        <w:rPr>
          <w:b/>
        </w:rPr>
        <w:t>ODFLOW</w:t>
      </w:r>
      <w:r>
        <w:t xml:space="preserve"> </w:t>
      </w:r>
      <w:r>
        <w:rPr>
          <w:noProof/>
        </w:rPr>
        <w:drawing>
          <wp:inline distT="0" distB="0" distL="0" distR="0" wp14:anchorId="43AE7CB9" wp14:editId="17F399BB">
            <wp:extent cx="152400" cy="133350"/>
            <wp:effectExtent l="0" t="0" r="0" b="0"/>
            <wp:docPr id="82" name="Picture 82"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File:Run MODFLOW Macro.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84528A">
        <w:rPr>
          <w:i/>
        </w:rPr>
        <w:t>MODFLOW</w:t>
      </w:r>
      <w:r>
        <w:t xml:space="preserve"> model wrapper dialog.</w:t>
      </w:r>
    </w:p>
    <w:p w14:paraId="1BA38F77" w14:textId="77777777" w:rsidR="000B42D3" w:rsidRDefault="000B42D3" w:rsidP="0094554E">
      <w:pPr>
        <w:pStyle w:val="BodyText"/>
        <w:numPr>
          <w:ilvl w:val="0"/>
          <w:numId w:val="21"/>
        </w:numPr>
      </w:pPr>
      <w:r>
        <w:t xml:space="preserve">When MODFLOW finishes, turn on </w:t>
      </w:r>
      <w:r w:rsidRPr="001454B2">
        <w:rPr>
          <w:i/>
        </w:rPr>
        <w:t xml:space="preserve">Read solution on exit </w:t>
      </w:r>
      <w:r w:rsidRPr="00286990">
        <w:t xml:space="preserve">and </w:t>
      </w:r>
      <w:r w:rsidRPr="001454B2">
        <w:rPr>
          <w:i/>
        </w:rPr>
        <w:t>Turn on contours (if not on already)</w:t>
      </w:r>
      <w:r>
        <w:t>.</w:t>
      </w:r>
    </w:p>
    <w:p w14:paraId="6CC37A0E" w14:textId="77777777" w:rsidR="000B42D3" w:rsidRDefault="000B42D3" w:rsidP="0094554E">
      <w:pPr>
        <w:pStyle w:val="BodyText"/>
        <w:numPr>
          <w:ilvl w:val="0"/>
          <w:numId w:val="21"/>
        </w:numPr>
      </w:pPr>
      <w:r>
        <w:t xml:space="preserve">Click </w:t>
      </w:r>
      <w:r w:rsidRPr="00FB7905">
        <w:rPr>
          <w:b/>
        </w:rPr>
        <w:t>Close</w:t>
      </w:r>
      <w:r>
        <w:t xml:space="preserve"> to import the solution and exit the </w:t>
      </w:r>
      <w:r w:rsidRPr="0084528A">
        <w:rPr>
          <w:i/>
        </w:rPr>
        <w:t>MODFLOW</w:t>
      </w:r>
      <w:r>
        <w:t xml:space="preserve"> model wrapper dialog.</w:t>
      </w:r>
    </w:p>
    <w:p w14:paraId="222E6346" w14:textId="77777777" w:rsidR="000B42D3" w:rsidRDefault="000B42D3" w:rsidP="0094554E">
      <w:pPr>
        <w:pStyle w:val="BodyText"/>
        <w:numPr>
          <w:ilvl w:val="0"/>
          <w:numId w:val="21"/>
        </w:numPr>
      </w:pPr>
      <w:r>
        <w:t>Select the “</w:t>
      </w:r>
      <w:r>
        <w:rPr>
          <w:noProof/>
        </w:rPr>
        <w:drawing>
          <wp:inline distT="0" distB="0" distL="0" distR="0" wp14:anchorId="775D4A36" wp14:editId="24E8658B">
            <wp:extent cx="152400" cy="152400"/>
            <wp:effectExtent l="0" t="0" r="0" b="0"/>
            <wp:docPr id="81" name="Picture 81"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ile:Dataset Cells Active.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FB7905">
        <w:t>Head</w:t>
      </w:r>
      <w:r>
        <w:t>” dataset then select time step 2.</w:t>
      </w:r>
    </w:p>
    <w:p w14:paraId="68A33564" w14:textId="77777777" w:rsidR="000B42D3" w:rsidRDefault="000B42D3" w:rsidP="000B42D3">
      <w:pPr>
        <w:pStyle w:val="BodyText"/>
      </w:pPr>
      <w:r>
        <w:t xml:space="preserve">The model should appear </w:t>
      </w:r>
      <w:proofErr w:type="gramStart"/>
      <w:r>
        <w:t>similar to</w:t>
      </w:r>
      <w:proofErr w:type="gramEnd"/>
      <w:r>
        <w:t xml:space="preserve"> </w:t>
      </w:r>
      <w:r>
        <w:fldChar w:fldCharType="begin"/>
      </w:r>
      <w:r>
        <w:instrText xml:space="preserve"> REF _Ref452987034 \h </w:instrText>
      </w:r>
      <w:r>
        <w:fldChar w:fldCharType="separate"/>
      </w:r>
      <w:r w:rsidR="00BA1703">
        <w:t xml:space="preserve">Figure </w:t>
      </w:r>
      <w:r w:rsidR="00BA1703">
        <w:rPr>
          <w:noProof/>
        </w:rPr>
        <w:t>4</w:t>
      </w:r>
      <w:r>
        <w:fldChar w:fldCharType="end"/>
      </w:r>
      <w:r>
        <w:t>.</w:t>
      </w:r>
    </w:p>
    <w:p w14:paraId="584429AC" w14:textId="77777777" w:rsidR="000B42D3" w:rsidRDefault="00286990" w:rsidP="000B42D3">
      <w:pPr>
        <w:keepNext/>
      </w:pPr>
      <w:r w:rsidRPr="00286990">
        <w:rPr>
          <w:noProof/>
        </w:rPr>
        <w:drawing>
          <wp:inline distT="0" distB="0" distL="0" distR="0" wp14:anchorId="5EEA7896" wp14:editId="64210009">
            <wp:extent cx="3346704" cy="3813048"/>
            <wp:effectExtent l="19050" t="19050" r="25400"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46704" cy="3813048"/>
                    </a:xfrm>
                    <a:prstGeom prst="rect">
                      <a:avLst/>
                    </a:prstGeom>
                    <a:ln>
                      <a:solidFill>
                        <a:schemeClr val="tx1"/>
                      </a:solidFill>
                    </a:ln>
                  </pic:spPr>
                </pic:pic>
              </a:graphicData>
            </a:graphic>
          </wp:inline>
        </w:drawing>
      </w:r>
    </w:p>
    <w:p w14:paraId="49FF9E59" w14:textId="77777777" w:rsidR="000B42D3" w:rsidRDefault="000B42D3" w:rsidP="000B42D3">
      <w:pPr>
        <w:pStyle w:val="Caption"/>
      </w:pPr>
      <w:bookmarkStart w:id="45" w:name="_Ref452987034"/>
      <w:r>
        <w:t xml:space="preserve">Figure </w:t>
      </w:r>
      <w:r w:rsidR="00BA1703">
        <w:fldChar w:fldCharType="begin"/>
      </w:r>
      <w:r w:rsidR="00BA1703">
        <w:instrText xml:space="preserve"> SEQ Figure \* ARABIC </w:instrText>
      </w:r>
      <w:r w:rsidR="00BA1703">
        <w:fldChar w:fldCharType="separate"/>
      </w:r>
      <w:r w:rsidR="00BA1703">
        <w:rPr>
          <w:noProof/>
        </w:rPr>
        <w:t>4</w:t>
      </w:r>
      <w:r w:rsidR="00BA1703">
        <w:rPr>
          <w:noProof/>
        </w:rPr>
        <w:fldChar w:fldCharType="end"/>
      </w:r>
      <w:bookmarkEnd w:id="45"/>
      <w:r>
        <w:t xml:space="preserve">      After MODFLOW run with changed infiltration rate</w:t>
      </w:r>
    </w:p>
    <w:p w14:paraId="6E6AA7A0" w14:textId="77777777" w:rsidR="000B42D3" w:rsidRDefault="000B42D3" w:rsidP="000B42D3">
      <w:pPr>
        <w:pStyle w:val="Heading2"/>
      </w:pPr>
      <w:bookmarkStart w:id="46" w:name="_Toc73616667"/>
      <w:bookmarkStart w:id="47" w:name="_Toc109896383"/>
      <w:r>
        <w:lastRenderedPageBreak/>
        <w:t>Examining the Solution</w:t>
      </w:r>
      <w:bookmarkEnd w:id="46"/>
      <w:bookmarkEnd w:id="47"/>
    </w:p>
    <w:p w14:paraId="0CADA987" w14:textId="27881D10" w:rsidR="000B42D3" w:rsidRDefault="004D2AE5" w:rsidP="000B42D3">
      <w:pPr>
        <w:pStyle w:val="BodyText"/>
      </w:pPr>
      <w:r>
        <w:t>T</w:t>
      </w:r>
      <w:r w:rsidR="000B42D3">
        <w:t>o look at the solution to find out if increasing the infiltration rate caused any UZF surface leakage:</w:t>
      </w:r>
    </w:p>
    <w:p w14:paraId="7D4D5204" w14:textId="77777777" w:rsidR="000B42D3" w:rsidRDefault="000B42D3" w:rsidP="000B42D3">
      <w:pPr>
        <w:pStyle w:val="Heading3"/>
      </w:pPr>
      <w:r>
        <w:t>The Flow Budget Dialog</w:t>
      </w:r>
    </w:p>
    <w:p w14:paraId="1A506994" w14:textId="2BCFC761" w:rsidR="000B42D3" w:rsidRDefault="000B42D3" w:rsidP="0094554E">
      <w:pPr>
        <w:pStyle w:val="BodyText"/>
        <w:numPr>
          <w:ilvl w:val="0"/>
          <w:numId w:val="22"/>
        </w:numPr>
      </w:pPr>
      <w:r>
        <w:t>Select the “</w:t>
      </w:r>
      <w:r>
        <w:rPr>
          <w:noProof/>
        </w:rPr>
        <w:drawing>
          <wp:inline distT="0" distB="0" distL="0" distR="0" wp14:anchorId="610B4889" wp14:editId="7FB6DA7A">
            <wp:extent cx="152400" cy="152400"/>
            <wp:effectExtent l="0" t="0" r="0" b="0"/>
            <wp:docPr id="79" name="Picture 79"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ile:Dataset Cells Active.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FB7905">
        <w:t>Head</w:t>
      </w:r>
      <w:r>
        <w:t xml:space="preserve">” dataset to make the Time Step </w:t>
      </w:r>
      <w:r w:rsidR="004D2AE5">
        <w:t>W</w:t>
      </w:r>
      <w:r>
        <w:t>indow appear, with the first stress period selected.</w:t>
      </w:r>
    </w:p>
    <w:p w14:paraId="19EF0BA4" w14:textId="77777777" w:rsidR="000B42D3" w:rsidRDefault="000B42D3" w:rsidP="0094554E">
      <w:pPr>
        <w:pStyle w:val="BodyText"/>
        <w:numPr>
          <w:ilvl w:val="0"/>
          <w:numId w:val="22"/>
        </w:numPr>
      </w:pPr>
      <w:r>
        <w:t>Select the second time step.</w:t>
      </w:r>
    </w:p>
    <w:p w14:paraId="029E40E3" w14:textId="77777777" w:rsidR="000B42D3" w:rsidRDefault="000B42D3" w:rsidP="0094554E">
      <w:pPr>
        <w:pStyle w:val="BodyText"/>
        <w:numPr>
          <w:ilvl w:val="0"/>
          <w:numId w:val="22"/>
        </w:numPr>
      </w:pPr>
      <w:r>
        <w:t xml:space="preserve">Select </w:t>
      </w:r>
      <w:r w:rsidRPr="0038211C">
        <w:rPr>
          <w:i/>
        </w:rPr>
        <w:t>MODFLOW</w:t>
      </w:r>
      <w:r>
        <w:t xml:space="preserve"> | </w:t>
      </w:r>
      <w:r w:rsidRPr="00FB7905">
        <w:rPr>
          <w:b/>
        </w:rPr>
        <w:t>Flow Budget</w:t>
      </w:r>
      <w:r>
        <w:rPr>
          <w:b/>
        </w:rPr>
        <w:t>…</w:t>
      </w:r>
      <w:r>
        <w:rPr>
          <w:i/>
        </w:rPr>
        <w:t xml:space="preserve"> </w:t>
      </w:r>
      <w:r>
        <w:t xml:space="preserve">to bring up the </w:t>
      </w:r>
      <w:r w:rsidRPr="0084528A">
        <w:rPr>
          <w:i/>
        </w:rPr>
        <w:t>Flow Budget</w:t>
      </w:r>
      <w:r>
        <w:t xml:space="preserve"> dialog.</w:t>
      </w:r>
    </w:p>
    <w:p w14:paraId="0C2C01AF" w14:textId="77777777" w:rsidR="000B42D3" w:rsidRDefault="000B42D3" w:rsidP="000B42D3">
      <w:pPr>
        <w:pStyle w:val="BodyText"/>
      </w:pPr>
      <w:r>
        <w:t xml:space="preserve">The flow budget for all cells for the current time step is shown. Note that </w:t>
      </w:r>
      <w:r>
        <w:rPr>
          <w:i/>
        </w:rPr>
        <w:t>SURFACE LEAKAGE</w:t>
      </w:r>
      <w:r>
        <w:t xml:space="preserve"> is about “</w:t>
      </w:r>
      <w:r w:rsidRPr="00FB7905">
        <w:t>-0.128</w:t>
      </w:r>
      <w:r>
        <w:t xml:space="preserve">” in the </w:t>
      </w:r>
      <w:r w:rsidRPr="0084528A">
        <w:rPr>
          <w:i/>
        </w:rPr>
        <w:t>Flow Out</w:t>
      </w:r>
      <w:r>
        <w:t xml:space="preserve"> column.</w:t>
      </w:r>
    </w:p>
    <w:p w14:paraId="0F49596A" w14:textId="77777777" w:rsidR="000B42D3" w:rsidRDefault="000B42D3" w:rsidP="0094554E">
      <w:pPr>
        <w:pStyle w:val="BodyText"/>
        <w:numPr>
          <w:ilvl w:val="0"/>
          <w:numId w:val="22"/>
        </w:numPr>
      </w:pPr>
      <w:r>
        <w:t xml:space="preserve">Click </w:t>
      </w:r>
      <w:r w:rsidRPr="00FB7905">
        <w:rPr>
          <w:b/>
        </w:rPr>
        <w:t>OK</w:t>
      </w:r>
      <w:r>
        <w:t xml:space="preserve"> to exit the </w:t>
      </w:r>
      <w:r w:rsidRPr="005A435E">
        <w:rPr>
          <w:i/>
        </w:rPr>
        <w:t>Flow Budget</w:t>
      </w:r>
      <w:r>
        <w:t xml:space="preserve"> dialog.</w:t>
      </w:r>
    </w:p>
    <w:p w14:paraId="0BF802E1" w14:textId="77777777" w:rsidR="000B42D3" w:rsidRPr="00E519F8" w:rsidRDefault="000B42D3" w:rsidP="000B42D3">
      <w:pPr>
        <w:pStyle w:val="Heading3"/>
      </w:pPr>
      <w:r>
        <w:t>CCF Datasets</w:t>
      </w:r>
    </w:p>
    <w:p w14:paraId="449331FD" w14:textId="77777777" w:rsidR="000B42D3" w:rsidRDefault="000B42D3" w:rsidP="000B42D3">
      <w:pPr>
        <w:pStyle w:val="BodyText"/>
      </w:pPr>
      <w:r>
        <w:t>Now it is possible to investigate where the surface leakage is occurring.</w:t>
      </w:r>
    </w:p>
    <w:p w14:paraId="5DF19A9A" w14:textId="77777777" w:rsidR="000B42D3" w:rsidRDefault="000B42D3" w:rsidP="0094554E">
      <w:pPr>
        <w:pStyle w:val="BodyText"/>
        <w:numPr>
          <w:ilvl w:val="0"/>
          <w:numId w:val="23"/>
        </w:numPr>
      </w:pPr>
      <w:r>
        <w:t>Select and then right-click on “</w:t>
      </w:r>
      <w:r>
        <w:rPr>
          <w:noProof/>
        </w:rPr>
        <w:drawing>
          <wp:inline distT="0" distB="0" distL="0" distR="0" wp14:anchorId="2CE9A697" wp14:editId="1AA8B524">
            <wp:extent cx="142875" cy="142875"/>
            <wp:effectExtent l="0" t="0" r="9525" b="9525"/>
            <wp:docPr id="78" name="Picture 78" descr="File:CCF Dataset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ile:CCF Dataset Active.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w:t>
      </w:r>
      <w:r w:rsidRPr="00FB7905">
        <w:t>CCF</w:t>
      </w:r>
      <w:r>
        <w:t xml:space="preserve"> (UZF.ccf)” in the Project Explorer and select the </w:t>
      </w:r>
      <w:r w:rsidRPr="00E17969">
        <w:rPr>
          <w:b/>
        </w:rPr>
        <w:t xml:space="preserve">CCF </w:t>
      </w:r>
      <w:r>
        <w:rPr>
          <w:b/>
        </w:rPr>
        <w:t>→</w:t>
      </w:r>
      <w:r w:rsidRPr="00E17969">
        <w:rPr>
          <w:b/>
        </w:rPr>
        <w:t xml:space="preserve"> Datasets</w:t>
      </w:r>
      <w:r>
        <w:t xml:space="preserve"> command.</w:t>
      </w:r>
    </w:p>
    <w:p w14:paraId="18C4E675" w14:textId="77777777" w:rsidR="000B42D3" w:rsidRDefault="000B42D3" w:rsidP="0094554E">
      <w:pPr>
        <w:pStyle w:val="BodyText"/>
        <w:numPr>
          <w:ilvl w:val="0"/>
          <w:numId w:val="23"/>
        </w:numPr>
      </w:pPr>
      <w:r>
        <w:t>Select “</w:t>
      </w:r>
      <w:r>
        <w:rPr>
          <w:noProof/>
        </w:rPr>
        <w:drawing>
          <wp:inline distT="0" distB="0" distL="0" distR="0" wp14:anchorId="5539E817" wp14:editId="58604152">
            <wp:extent cx="152400" cy="152400"/>
            <wp:effectExtent l="0" t="0" r="0" b="0"/>
            <wp:docPr id="77" name="Picture 77"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ile:Dataset Cells Active.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SURFACE LEAKAGE” to bring up the time steps for that dataset.</w:t>
      </w:r>
    </w:p>
    <w:p w14:paraId="54C9C82E" w14:textId="77777777" w:rsidR="000B42D3" w:rsidRDefault="000B42D3" w:rsidP="0094554E">
      <w:pPr>
        <w:pStyle w:val="BodyText"/>
        <w:numPr>
          <w:ilvl w:val="0"/>
          <w:numId w:val="23"/>
        </w:numPr>
      </w:pPr>
      <w:r>
        <w:t xml:space="preserve">Select time step </w:t>
      </w:r>
      <w:r w:rsidRPr="00FB7905">
        <w:t>2</w:t>
      </w:r>
      <w:r>
        <w:t xml:space="preserve"> to see an image </w:t>
      </w:r>
      <w:proofErr w:type="gramStart"/>
      <w:r>
        <w:t>similar to</w:t>
      </w:r>
      <w:proofErr w:type="gramEnd"/>
      <w:r>
        <w:t xml:space="preserve"> </w:t>
      </w:r>
      <w:r>
        <w:fldChar w:fldCharType="begin"/>
      </w:r>
      <w:r>
        <w:instrText xml:space="preserve"> REF _Ref452987468 \h  \* MERGEFORMAT </w:instrText>
      </w:r>
      <w:r>
        <w:fldChar w:fldCharType="separate"/>
      </w:r>
      <w:r w:rsidR="00BA1703">
        <w:t xml:space="preserve">Figure </w:t>
      </w:r>
      <w:r w:rsidR="00BA1703">
        <w:rPr>
          <w:noProof/>
        </w:rPr>
        <w:t>5</w:t>
      </w:r>
      <w:r>
        <w:fldChar w:fldCharType="end"/>
      </w:r>
      <w:r>
        <w:t>.</w:t>
      </w:r>
    </w:p>
    <w:p w14:paraId="5C1176F5" w14:textId="77777777" w:rsidR="000B42D3" w:rsidRDefault="000B42D3" w:rsidP="0094554E">
      <w:pPr>
        <w:pStyle w:val="BodyText"/>
        <w:numPr>
          <w:ilvl w:val="0"/>
          <w:numId w:val="23"/>
        </w:numPr>
      </w:pPr>
      <w:r w:rsidRPr="0084528A">
        <w:rPr>
          <w:b/>
        </w:rPr>
        <w:t>Save</w:t>
      </w:r>
      <w:r>
        <w:t xml:space="preserve"> </w:t>
      </w:r>
      <w:r>
        <w:rPr>
          <w:noProof/>
        </w:rPr>
        <w:drawing>
          <wp:inline distT="0" distB="0" distL="0" distR="0" wp14:anchorId="1E2C7228" wp14:editId="2A2432B6">
            <wp:extent cx="142875" cy="142875"/>
            <wp:effectExtent l="0" t="0" r="9525" b="9525"/>
            <wp:docPr id="76" name="Picture 76"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ile:Sav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w:t>
      </w:r>
    </w:p>
    <w:p w14:paraId="250D8493" w14:textId="77777777" w:rsidR="000B42D3" w:rsidRDefault="000B42D3" w:rsidP="000B42D3">
      <w:pPr>
        <w:pStyle w:val="BodyText"/>
      </w:pPr>
      <w:r>
        <w:t xml:space="preserve">Most of the </w:t>
      </w:r>
      <w:proofErr w:type="gramStart"/>
      <w:r>
        <w:t>grid</w:t>
      </w:r>
      <w:proofErr w:type="gramEnd"/>
      <w:r>
        <w:t xml:space="preserve"> should have a value of zero for the dataset. A few cells have negative values, indicating surface leakage.</w:t>
      </w:r>
    </w:p>
    <w:p w14:paraId="12A3C0A4" w14:textId="77777777" w:rsidR="000B42D3" w:rsidRDefault="00286990" w:rsidP="000B42D3">
      <w:r w:rsidRPr="00286990">
        <w:rPr>
          <w:noProof/>
        </w:rPr>
        <w:drawing>
          <wp:inline distT="0" distB="0" distL="0" distR="0" wp14:anchorId="49BA4336" wp14:editId="09B15952">
            <wp:extent cx="3127248" cy="3355848"/>
            <wp:effectExtent l="19050" t="19050" r="1651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127248" cy="3355848"/>
                    </a:xfrm>
                    <a:prstGeom prst="rect">
                      <a:avLst/>
                    </a:prstGeom>
                    <a:ln>
                      <a:solidFill>
                        <a:schemeClr val="tx1"/>
                      </a:solidFill>
                    </a:ln>
                  </pic:spPr>
                </pic:pic>
              </a:graphicData>
            </a:graphic>
          </wp:inline>
        </w:drawing>
      </w:r>
    </w:p>
    <w:p w14:paraId="2F2200C3" w14:textId="77777777" w:rsidR="000B42D3" w:rsidRPr="00344961" w:rsidRDefault="000B42D3" w:rsidP="000B42D3">
      <w:pPr>
        <w:pStyle w:val="Caption"/>
      </w:pPr>
      <w:r>
        <w:t xml:space="preserve">      </w:t>
      </w:r>
      <w:bookmarkStart w:id="48" w:name="_Ref452987468"/>
      <w:r>
        <w:t xml:space="preserve">Figure </w:t>
      </w:r>
      <w:r w:rsidR="00BA1703">
        <w:fldChar w:fldCharType="begin"/>
      </w:r>
      <w:r w:rsidR="00BA1703">
        <w:instrText xml:space="preserve"> SEQ Figure \* ARABIC </w:instrText>
      </w:r>
      <w:r w:rsidR="00BA1703">
        <w:fldChar w:fldCharType="separate"/>
      </w:r>
      <w:r w:rsidR="00BA1703">
        <w:rPr>
          <w:noProof/>
        </w:rPr>
        <w:t>5</w:t>
      </w:r>
      <w:r w:rsidR="00BA1703">
        <w:rPr>
          <w:noProof/>
        </w:rPr>
        <w:fldChar w:fldCharType="end"/>
      </w:r>
      <w:bookmarkEnd w:id="48"/>
      <w:r>
        <w:t xml:space="preserve">      Surface leakage cells</w:t>
      </w:r>
    </w:p>
    <w:p w14:paraId="4684009F" w14:textId="77777777" w:rsidR="000B42D3" w:rsidRDefault="000B42D3" w:rsidP="000B42D3">
      <w:pPr>
        <w:pStyle w:val="Heading1"/>
      </w:pPr>
      <w:bookmarkStart w:id="49" w:name="_Toc73616668"/>
      <w:bookmarkStart w:id="50" w:name="_Toc109896384"/>
      <w:r>
        <w:lastRenderedPageBreak/>
        <w:t>Using a Conceptual Model</w:t>
      </w:r>
      <w:bookmarkEnd w:id="37"/>
      <w:bookmarkEnd w:id="49"/>
      <w:bookmarkEnd w:id="50"/>
    </w:p>
    <w:p w14:paraId="5118AE0D" w14:textId="77777777" w:rsidR="000B42D3" w:rsidRDefault="000B42D3" w:rsidP="000B42D3">
      <w:pPr>
        <w:pStyle w:val="BodyText"/>
      </w:pPr>
      <w:r>
        <w:t>The next step is to use a conceptual model with UZF data by taking a modified version of the finished model for the “MODFLOW – SFR Package” tutorial and changing it to use the UZF package.</w:t>
      </w:r>
    </w:p>
    <w:p w14:paraId="3AD9FDD8" w14:textId="77777777" w:rsidR="000B42D3" w:rsidRDefault="000B42D3" w:rsidP="000B42D3">
      <w:pPr>
        <w:pStyle w:val="Heading2"/>
      </w:pPr>
      <w:bookmarkStart w:id="51" w:name="_Toc232911708"/>
      <w:bookmarkStart w:id="52" w:name="_Toc73616669"/>
      <w:bookmarkStart w:id="53" w:name="_Toc109896385"/>
      <w:r>
        <w:t>Opening the Existing Conceptual Model</w:t>
      </w:r>
      <w:bookmarkEnd w:id="51"/>
      <w:bookmarkEnd w:id="52"/>
      <w:bookmarkEnd w:id="53"/>
    </w:p>
    <w:p w14:paraId="57EC0821" w14:textId="77777777" w:rsidR="000B42D3" w:rsidRDefault="000B42D3" w:rsidP="0094554E">
      <w:pPr>
        <w:pStyle w:val="BodyText"/>
        <w:numPr>
          <w:ilvl w:val="0"/>
          <w:numId w:val="24"/>
        </w:numPr>
      </w:pPr>
      <w:r>
        <w:t xml:space="preserve">Click </w:t>
      </w:r>
      <w:r w:rsidRPr="00FB7905">
        <w:rPr>
          <w:b/>
        </w:rPr>
        <w:t>New</w:t>
      </w:r>
      <w:r>
        <w:t xml:space="preserve"> </w:t>
      </w:r>
      <w:r>
        <w:rPr>
          <w:noProof/>
        </w:rPr>
        <w:drawing>
          <wp:inline distT="0" distB="0" distL="0" distR="0" wp14:anchorId="73BC4513" wp14:editId="61A37F87">
            <wp:extent cx="114300" cy="161925"/>
            <wp:effectExtent l="0" t="0" r="0" b="9525"/>
            <wp:docPr id="74" name="Picture 74" descr="File:N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ile:New Macro.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4300" cy="161925"/>
                    </a:xfrm>
                    <a:prstGeom prst="rect">
                      <a:avLst/>
                    </a:prstGeom>
                    <a:noFill/>
                    <a:ln>
                      <a:noFill/>
                    </a:ln>
                  </pic:spPr>
                </pic:pic>
              </a:graphicData>
            </a:graphic>
          </wp:inline>
        </w:drawing>
      </w:r>
      <w:r>
        <w:t xml:space="preserve"> to clear the project and reset to defaults.</w:t>
      </w:r>
    </w:p>
    <w:p w14:paraId="1500D0D4" w14:textId="77777777" w:rsidR="000B42D3" w:rsidRDefault="000B42D3" w:rsidP="0094554E">
      <w:pPr>
        <w:pStyle w:val="BodyText"/>
        <w:numPr>
          <w:ilvl w:val="0"/>
          <w:numId w:val="24"/>
        </w:numPr>
      </w:pPr>
      <w:r>
        <w:t xml:space="preserve">Click </w:t>
      </w:r>
      <w:r w:rsidRPr="0084528A">
        <w:rPr>
          <w:b/>
        </w:rPr>
        <w:t>Open</w:t>
      </w:r>
      <w:r>
        <w:t xml:space="preserve"> </w:t>
      </w:r>
      <w:r>
        <w:rPr>
          <w:noProof/>
        </w:rPr>
        <w:drawing>
          <wp:inline distT="0" distB="0" distL="0" distR="0" wp14:anchorId="21C08BA9" wp14:editId="72BA92FB">
            <wp:extent cx="152400" cy="133350"/>
            <wp:effectExtent l="0" t="0" r="0" b="0"/>
            <wp:docPr id="73" name="Picture 73"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ile:Open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84528A">
        <w:rPr>
          <w:i/>
        </w:rPr>
        <w:t>Open</w:t>
      </w:r>
      <w:r>
        <w:t xml:space="preserve"> dialog.</w:t>
      </w:r>
    </w:p>
    <w:p w14:paraId="5B580BA3" w14:textId="77777777" w:rsidR="000B42D3" w:rsidRDefault="000B42D3" w:rsidP="0094554E">
      <w:pPr>
        <w:pStyle w:val="BodyText"/>
        <w:numPr>
          <w:ilvl w:val="0"/>
          <w:numId w:val="24"/>
        </w:numPr>
      </w:pPr>
      <w:r>
        <w:t xml:space="preserve">Select “Project Files (*.gpr)” from the </w:t>
      </w:r>
      <w:r w:rsidRPr="0084528A">
        <w:rPr>
          <w:i/>
        </w:rPr>
        <w:t>Files of type</w:t>
      </w:r>
      <w:r>
        <w:t xml:space="preserve"> drop-down.</w:t>
      </w:r>
    </w:p>
    <w:p w14:paraId="5BC35603" w14:textId="5D20A289" w:rsidR="000B42D3" w:rsidRDefault="000B42D3" w:rsidP="0094554E">
      <w:pPr>
        <w:pStyle w:val="BodyText"/>
        <w:numPr>
          <w:ilvl w:val="0"/>
          <w:numId w:val="24"/>
        </w:numPr>
      </w:pPr>
      <w:r>
        <w:t xml:space="preserve">Browse to the </w:t>
      </w:r>
      <w:r w:rsidR="004D2AE5">
        <w:t>\</w:t>
      </w:r>
      <w:proofErr w:type="spellStart"/>
      <w:r>
        <w:rPr>
          <w:i/>
        </w:rPr>
        <w:t>uzf</w:t>
      </w:r>
      <w:proofErr w:type="spellEnd"/>
      <w:r w:rsidRPr="00FB7905">
        <w:rPr>
          <w:i/>
        </w:rPr>
        <w:t>\</w:t>
      </w:r>
      <w:proofErr w:type="spellStart"/>
      <w:r w:rsidRPr="00FB7905">
        <w:rPr>
          <w:i/>
        </w:rPr>
        <w:t>uzf</w:t>
      </w:r>
      <w:proofErr w:type="spellEnd"/>
      <w:r>
        <w:t xml:space="preserve"> directory and select “</w:t>
      </w:r>
      <w:r w:rsidRPr="00FB7905">
        <w:t>SFRmap.gpr</w:t>
      </w:r>
      <w:r>
        <w:t>”.</w:t>
      </w:r>
    </w:p>
    <w:p w14:paraId="6FC79D35" w14:textId="77777777" w:rsidR="000B42D3" w:rsidRPr="0088043E" w:rsidRDefault="000B42D3" w:rsidP="0094554E">
      <w:pPr>
        <w:pStyle w:val="BodyText"/>
        <w:numPr>
          <w:ilvl w:val="0"/>
          <w:numId w:val="24"/>
        </w:numPr>
      </w:pPr>
      <w:r>
        <w:t xml:space="preserve">Click </w:t>
      </w:r>
      <w:r>
        <w:rPr>
          <w:b/>
        </w:rPr>
        <w:t>Open</w:t>
      </w:r>
      <w:r>
        <w:t xml:space="preserve"> to import the project and exit the </w:t>
      </w:r>
      <w:r w:rsidRPr="0084528A">
        <w:rPr>
          <w:i/>
        </w:rPr>
        <w:t>Open</w:t>
      </w:r>
      <w:r>
        <w:t xml:space="preserve"> dialog</w:t>
      </w:r>
      <w:r w:rsidRPr="0084528A">
        <w:t>.</w:t>
      </w:r>
    </w:p>
    <w:p w14:paraId="57E6FE93" w14:textId="77777777" w:rsidR="000B42D3" w:rsidRDefault="000B42D3" w:rsidP="000B42D3">
      <w:pPr>
        <w:pStyle w:val="BodyText"/>
      </w:pPr>
      <w:r>
        <w:t>Before making any changes, it is best to save the project under a new name.</w:t>
      </w:r>
    </w:p>
    <w:p w14:paraId="53C14536" w14:textId="77777777" w:rsidR="000B42D3" w:rsidRDefault="000B42D3" w:rsidP="0094554E">
      <w:pPr>
        <w:pStyle w:val="BodyText"/>
        <w:numPr>
          <w:ilvl w:val="0"/>
          <w:numId w:val="24"/>
        </w:numPr>
      </w:pPr>
      <w:r>
        <w:t xml:space="preserve">Select </w:t>
      </w:r>
      <w:r>
        <w:rPr>
          <w:i/>
        </w:rPr>
        <w:t>File</w:t>
      </w:r>
      <w:r>
        <w:t xml:space="preserve"> | </w:t>
      </w:r>
      <w:r w:rsidRPr="00FB7905">
        <w:rPr>
          <w:b/>
        </w:rPr>
        <w:t>Save As</w:t>
      </w:r>
      <w:r>
        <w:rPr>
          <w:b/>
        </w:rPr>
        <w:t>…</w:t>
      </w:r>
      <w:r>
        <w:t xml:space="preserve"> to bring up the </w:t>
      </w:r>
      <w:r w:rsidRPr="0084528A">
        <w:rPr>
          <w:i/>
        </w:rPr>
        <w:t>Save As</w:t>
      </w:r>
      <w:r>
        <w:t xml:space="preserve"> dialog.</w:t>
      </w:r>
    </w:p>
    <w:p w14:paraId="38891377" w14:textId="77777777" w:rsidR="000B42D3" w:rsidRDefault="000B42D3" w:rsidP="0094554E">
      <w:pPr>
        <w:pStyle w:val="BodyText"/>
        <w:numPr>
          <w:ilvl w:val="0"/>
          <w:numId w:val="24"/>
        </w:numPr>
      </w:pPr>
      <w:r>
        <w:t xml:space="preserve">Select “Project Files (*.gpr)” from the </w:t>
      </w:r>
      <w:r w:rsidRPr="0084528A">
        <w:rPr>
          <w:i/>
        </w:rPr>
        <w:t>Save as type</w:t>
      </w:r>
      <w:r>
        <w:t xml:space="preserve"> drop-down.</w:t>
      </w:r>
    </w:p>
    <w:p w14:paraId="7DBC96D1" w14:textId="77777777" w:rsidR="000B42D3" w:rsidRDefault="000B42D3" w:rsidP="0094554E">
      <w:pPr>
        <w:pStyle w:val="BodyText"/>
        <w:numPr>
          <w:ilvl w:val="0"/>
          <w:numId w:val="24"/>
        </w:numPr>
      </w:pPr>
      <w:r>
        <w:t>Enter “</w:t>
      </w:r>
      <w:r w:rsidRPr="00FB7905">
        <w:t>UZFmap.gpr</w:t>
      </w:r>
      <w:r>
        <w:t xml:space="preserve">” as the </w:t>
      </w:r>
      <w:r w:rsidRPr="0084528A">
        <w:rPr>
          <w:i/>
        </w:rPr>
        <w:t>File name</w:t>
      </w:r>
      <w:r>
        <w:t>.</w:t>
      </w:r>
    </w:p>
    <w:p w14:paraId="46F2C0EB" w14:textId="48085ADA" w:rsidR="000B42D3" w:rsidRPr="0088043E" w:rsidRDefault="000B42D3" w:rsidP="0094554E">
      <w:pPr>
        <w:pStyle w:val="BodyText"/>
        <w:numPr>
          <w:ilvl w:val="0"/>
          <w:numId w:val="24"/>
        </w:numPr>
      </w:pPr>
      <w:r>
        <w:t xml:space="preserve">Click </w:t>
      </w:r>
      <w:r>
        <w:rPr>
          <w:b/>
        </w:rPr>
        <w:t>Save</w:t>
      </w:r>
      <w:r>
        <w:t xml:space="preserve"> to save the project under the new name and close the </w:t>
      </w:r>
      <w:r w:rsidRPr="0084528A">
        <w:rPr>
          <w:i/>
        </w:rPr>
        <w:t>Save As</w:t>
      </w:r>
      <w:r>
        <w:t xml:space="preserve"> dialog.</w:t>
      </w:r>
    </w:p>
    <w:p w14:paraId="69DFCDE9" w14:textId="77777777" w:rsidR="000B42D3" w:rsidRDefault="000B42D3" w:rsidP="000B42D3">
      <w:pPr>
        <w:pStyle w:val="Heading2"/>
      </w:pPr>
      <w:bookmarkStart w:id="54" w:name="_Toc73616670"/>
      <w:bookmarkStart w:id="55" w:name="_Toc109896386"/>
      <w:r>
        <w:t>Examining the Existing Solution</w:t>
      </w:r>
      <w:bookmarkEnd w:id="54"/>
      <w:bookmarkEnd w:id="55"/>
    </w:p>
    <w:p w14:paraId="49EB5BFB" w14:textId="1E6402C4" w:rsidR="000B42D3" w:rsidRDefault="000B42D3" w:rsidP="000B42D3">
      <w:pPr>
        <w:pStyle w:val="BodyText"/>
      </w:pPr>
      <w:r>
        <w:t xml:space="preserve">Before changing to the UZF package, it is good to look at the </w:t>
      </w:r>
      <w:r w:rsidR="001F3B02">
        <w:t>f</w:t>
      </w:r>
      <w:r>
        <w:t xml:space="preserve">low </w:t>
      </w:r>
      <w:r w:rsidR="001F3B02">
        <w:t>b</w:t>
      </w:r>
      <w:r>
        <w:t>udget for the existing solution.</w:t>
      </w:r>
    </w:p>
    <w:p w14:paraId="65347B15" w14:textId="77777777" w:rsidR="000B42D3" w:rsidRDefault="000B42D3" w:rsidP="0094554E">
      <w:pPr>
        <w:pStyle w:val="BodyText"/>
        <w:numPr>
          <w:ilvl w:val="0"/>
          <w:numId w:val="25"/>
        </w:numPr>
      </w:pPr>
      <w:r>
        <w:t xml:space="preserve">Select </w:t>
      </w:r>
      <w:r w:rsidRPr="00E17969">
        <w:rPr>
          <w:i/>
        </w:rPr>
        <w:t>MODFLOW</w:t>
      </w:r>
      <w:r>
        <w:t xml:space="preserve"> | </w:t>
      </w:r>
      <w:r w:rsidRPr="00E17969">
        <w:rPr>
          <w:b/>
        </w:rPr>
        <w:t>Flow Budget</w:t>
      </w:r>
      <w:r>
        <w:rPr>
          <w:b/>
        </w:rPr>
        <w:t>…</w:t>
      </w:r>
      <w:r>
        <w:t xml:space="preserve"> to bring up the </w:t>
      </w:r>
      <w:r w:rsidRPr="0084528A">
        <w:rPr>
          <w:i/>
        </w:rPr>
        <w:t>Flow Budget</w:t>
      </w:r>
      <w:r>
        <w:t xml:space="preserve"> dialog.</w:t>
      </w:r>
    </w:p>
    <w:p w14:paraId="2962B8BC" w14:textId="29E89AF7" w:rsidR="000B42D3" w:rsidRDefault="000B42D3" w:rsidP="000B42D3">
      <w:pPr>
        <w:pStyle w:val="BodyText"/>
      </w:pPr>
      <w:r>
        <w:t xml:space="preserve">Notice the flow budget for the </w:t>
      </w:r>
      <w:r w:rsidR="004D2AE5" w:rsidRPr="00265BB7">
        <w:rPr>
          <w:i/>
          <w:iCs/>
        </w:rPr>
        <w:t>RECHARGE</w:t>
      </w:r>
      <w:r w:rsidR="004D2AE5">
        <w:t xml:space="preserve"> </w:t>
      </w:r>
      <w:r>
        <w:t>package has a flow in rate of “</w:t>
      </w:r>
      <w:r w:rsidRPr="00FB7905">
        <w:t>145.0</w:t>
      </w:r>
      <w:r>
        <w:t xml:space="preserve">”, and the </w:t>
      </w:r>
      <w:r w:rsidRPr="00265BB7">
        <w:rPr>
          <w:i/>
          <w:iCs/>
        </w:rPr>
        <w:t>ET</w:t>
      </w:r>
      <w:r>
        <w:t xml:space="preserve"> </w:t>
      </w:r>
      <w:r w:rsidR="001F3B02">
        <w:t xml:space="preserve">(evapotranspiration) </w:t>
      </w:r>
      <w:r>
        <w:t>package has a flow out rate of about “</w:t>
      </w:r>
      <w:r w:rsidRPr="00FB7905">
        <w:t>-46.09</w:t>
      </w:r>
      <w:r>
        <w:t>”.</w:t>
      </w:r>
    </w:p>
    <w:p w14:paraId="4B55D18C" w14:textId="77777777" w:rsidR="000B42D3" w:rsidRDefault="000B42D3" w:rsidP="0094554E">
      <w:pPr>
        <w:pStyle w:val="BodyText"/>
        <w:numPr>
          <w:ilvl w:val="0"/>
          <w:numId w:val="25"/>
        </w:numPr>
      </w:pPr>
      <w:r>
        <w:t>Click</w:t>
      </w:r>
      <w:r w:rsidRPr="003D3E6F">
        <w:t xml:space="preserve"> </w:t>
      </w:r>
      <w:r w:rsidRPr="00FB7905">
        <w:rPr>
          <w:b/>
        </w:rPr>
        <w:t>OK</w:t>
      </w:r>
      <w:r w:rsidRPr="003D3E6F">
        <w:t xml:space="preserve"> </w:t>
      </w:r>
      <w:r>
        <w:t xml:space="preserve">to </w:t>
      </w:r>
      <w:r w:rsidRPr="003D3E6F">
        <w:t xml:space="preserve">exit the </w:t>
      </w:r>
      <w:r w:rsidRPr="005C700B">
        <w:rPr>
          <w:i/>
        </w:rPr>
        <w:t>Flow Budget</w:t>
      </w:r>
      <w:r w:rsidRPr="003D3E6F">
        <w:t xml:space="preserve"> dialog.</w:t>
      </w:r>
    </w:p>
    <w:p w14:paraId="3654CC1D" w14:textId="77777777" w:rsidR="000B42D3" w:rsidRDefault="000B42D3" w:rsidP="000B42D3">
      <w:pPr>
        <w:pStyle w:val="Heading2"/>
      </w:pPr>
      <w:bookmarkStart w:id="56" w:name="_Toc73616671"/>
      <w:bookmarkStart w:id="57" w:name="_Toc109896387"/>
      <w:r>
        <w:t>Changing the Model to Use UZF</w:t>
      </w:r>
      <w:bookmarkEnd w:id="56"/>
      <w:bookmarkEnd w:id="57"/>
    </w:p>
    <w:p w14:paraId="6E274FB8" w14:textId="77777777" w:rsidR="000B42D3" w:rsidRDefault="000B42D3" w:rsidP="000B42D3">
      <w:pPr>
        <w:pStyle w:val="BodyText"/>
      </w:pPr>
      <w:r>
        <w:t>To change to the UZF package, it is first necessary to remove the RCH and EVT packages from MODFLOW.</w:t>
      </w:r>
    </w:p>
    <w:p w14:paraId="752A4837" w14:textId="77777777" w:rsidR="000B42D3" w:rsidRDefault="000B42D3" w:rsidP="0094554E">
      <w:pPr>
        <w:pStyle w:val="BodyText"/>
        <w:numPr>
          <w:ilvl w:val="0"/>
          <w:numId w:val="26"/>
        </w:numPr>
      </w:pPr>
      <w:r>
        <w:t xml:space="preserve">Select </w:t>
      </w:r>
      <w:r w:rsidRPr="00C75E73">
        <w:rPr>
          <w:i/>
        </w:rPr>
        <w:t xml:space="preserve">MODFLOW | </w:t>
      </w:r>
      <w:r w:rsidRPr="00C75E73">
        <w:rPr>
          <w:b/>
        </w:rPr>
        <w:t>Global Options</w:t>
      </w:r>
      <w:r>
        <w:rPr>
          <w:b/>
        </w:rPr>
        <w:t>…</w:t>
      </w:r>
      <w:r>
        <w:t xml:space="preserve"> command to bring up the </w:t>
      </w:r>
      <w:r w:rsidRPr="00C75E73">
        <w:rPr>
          <w:i/>
        </w:rPr>
        <w:t xml:space="preserve">MODFLOW Global/Basic Packages </w:t>
      </w:r>
      <w:r>
        <w:t>dialog.</w:t>
      </w:r>
    </w:p>
    <w:p w14:paraId="72216847" w14:textId="77777777" w:rsidR="000B42D3" w:rsidRDefault="000B42D3" w:rsidP="0094554E">
      <w:pPr>
        <w:pStyle w:val="BodyText"/>
        <w:numPr>
          <w:ilvl w:val="0"/>
          <w:numId w:val="26"/>
        </w:numPr>
      </w:pPr>
      <w:r>
        <w:t xml:space="preserve">Select </w:t>
      </w:r>
      <w:r w:rsidRPr="0084528A">
        <w:rPr>
          <w:i/>
        </w:rPr>
        <w:t>2005</w:t>
      </w:r>
      <w:r>
        <w:t xml:space="preserve"> in the </w:t>
      </w:r>
      <w:r w:rsidRPr="00FB7905">
        <w:rPr>
          <w:i/>
        </w:rPr>
        <w:t>MODFLOW version</w:t>
      </w:r>
      <w:r>
        <w:t xml:space="preserve"> section.</w:t>
      </w:r>
    </w:p>
    <w:p w14:paraId="06AA6734" w14:textId="77777777" w:rsidR="000B42D3" w:rsidRDefault="000B42D3" w:rsidP="0094554E">
      <w:pPr>
        <w:pStyle w:val="BodyText"/>
        <w:numPr>
          <w:ilvl w:val="0"/>
          <w:numId w:val="26"/>
        </w:numPr>
      </w:pPr>
      <w:r>
        <w:t xml:space="preserve">Click </w:t>
      </w:r>
      <w:r w:rsidRPr="00FB7905">
        <w:rPr>
          <w:b/>
        </w:rPr>
        <w:t>Packages</w:t>
      </w:r>
      <w:r>
        <w:rPr>
          <w:b/>
        </w:rPr>
        <w:t>…</w:t>
      </w:r>
      <w:r>
        <w:t xml:space="preserve"> to bring up the </w:t>
      </w:r>
      <w:r w:rsidRPr="00222272">
        <w:rPr>
          <w:i/>
        </w:rPr>
        <w:t>MODFLOW Packages</w:t>
      </w:r>
      <w:r>
        <w:rPr>
          <w:i/>
        </w:rPr>
        <w:t xml:space="preserve"> / Processes</w:t>
      </w:r>
      <w:r>
        <w:t xml:space="preserve"> dialog.</w:t>
      </w:r>
    </w:p>
    <w:p w14:paraId="5245EFA9" w14:textId="68589D1E" w:rsidR="000B42D3" w:rsidRDefault="000B42D3" w:rsidP="0094554E">
      <w:pPr>
        <w:pStyle w:val="BodyText"/>
        <w:numPr>
          <w:ilvl w:val="0"/>
          <w:numId w:val="26"/>
        </w:numPr>
      </w:pPr>
      <w:r>
        <w:t xml:space="preserve">In the </w:t>
      </w:r>
      <w:r w:rsidRPr="0084528A">
        <w:rPr>
          <w:i/>
        </w:rPr>
        <w:t>Optional packages / processes</w:t>
      </w:r>
      <w:r>
        <w:t xml:space="preserve"> section, turn off </w:t>
      </w:r>
      <w:r w:rsidRPr="0084528A">
        <w:rPr>
          <w:i/>
        </w:rPr>
        <w:t xml:space="preserve">RCH1 </w:t>
      </w:r>
      <w:r w:rsidR="001F3B02">
        <w:rPr>
          <w:i/>
        </w:rPr>
        <w:t>-</w:t>
      </w:r>
      <w:r w:rsidRPr="0084528A">
        <w:rPr>
          <w:i/>
        </w:rPr>
        <w:t xml:space="preserve"> Recharge</w:t>
      </w:r>
      <w:r>
        <w:t xml:space="preserve"> and </w:t>
      </w:r>
      <w:r w:rsidRPr="0084528A">
        <w:rPr>
          <w:i/>
        </w:rPr>
        <w:t xml:space="preserve">EVT1 </w:t>
      </w:r>
      <w:r w:rsidR="001F3B02">
        <w:rPr>
          <w:i/>
        </w:rPr>
        <w:t>-</w:t>
      </w:r>
      <w:r w:rsidRPr="0084528A">
        <w:rPr>
          <w:i/>
        </w:rPr>
        <w:t xml:space="preserve"> Evapotranspiration</w:t>
      </w:r>
      <w:r>
        <w:t>.</w:t>
      </w:r>
    </w:p>
    <w:p w14:paraId="600801F5" w14:textId="77777777" w:rsidR="000B42D3" w:rsidRDefault="000B42D3" w:rsidP="0094554E">
      <w:pPr>
        <w:pStyle w:val="BodyText"/>
        <w:numPr>
          <w:ilvl w:val="0"/>
          <w:numId w:val="26"/>
        </w:numPr>
      </w:pPr>
      <w:r>
        <w:t xml:space="preserve">Click </w:t>
      </w:r>
      <w:r w:rsidRPr="00FB7905">
        <w:rPr>
          <w:b/>
        </w:rPr>
        <w:t>OK</w:t>
      </w:r>
      <w:r>
        <w:t xml:space="preserve"> to exit the </w:t>
      </w:r>
      <w:r w:rsidRPr="00222272">
        <w:rPr>
          <w:i/>
        </w:rPr>
        <w:t>MODFLOW Packages</w:t>
      </w:r>
      <w:r>
        <w:rPr>
          <w:i/>
        </w:rPr>
        <w:t xml:space="preserve"> / Processes</w:t>
      </w:r>
      <w:r>
        <w:t xml:space="preserve"> dialog.</w:t>
      </w:r>
    </w:p>
    <w:p w14:paraId="2E3FEC7F" w14:textId="77777777" w:rsidR="000B42D3" w:rsidRPr="00544B2A" w:rsidRDefault="000B42D3" w:rsidP="0094554E">
      <w:pPr>
        <w:pStyle w:val="BodyText"/>
        <w:numPr>
          <w:ilvl w:val="0"/>
          <w:numId w:val="26"/>
        </w:numPr>
      </w:pPr>
      <w:r>
        <w:t xml:space="preserve">Click </w:t>
      </w:r>
      <w:r>
        <w:rPr>
          <w:b/>
        </w:rPr>
        <w:t xml:space="preserve">OK </w:t>
      </w:r>
      <w:r>
        <w:t xml:space="preserve">to exit the </w:t>
      </w:r>
      <w:r>
        <w:rPr>
          <w:i/>
        </w:rPr>
        <w:t xml:space="preserve">MODFLOW Global/Basic Package </w:t>
      </w:r>
      <w:r>
        <w:t>dialog.</w:t>
      </w:r>
    </w:p>
    <w:p w14:paraId="65608B77" w14:textId="77777777" w:rsidR="000B42D3" w:rsidRDefault="000B42D3" w:rsidP="000B42D3">
      <w:pPr>
        <w:pStyle w:val="Heading2"/>
      </w:pPr>
      <w:bookmarkStart w:id="58" w:name="_Toc232911709"/>
      <w:bookmarkStart w:id="59" w:name="_Toc73616672"/>
      <w:bookmarkStart w:id="60" w:name="_Toc109896388"/>
      <w:r>
        <w:lastRenderedPageBreak/>
        <w:t>C</w:t>
      </w:r>
      <w:bookmarkEnd w:id="58"/>
      <w:r>
        <w:t>hanging to UZF</w:t>
      </w:r>
      <w:bookmarkEnd w:id="59"/>
      <w:bookmarkEnd w:id="60"/>
    </w:p>
    <w:p w14:paraId="43D35170" w14:textId="77777777" w:rsidR="000B42D3" w:rsidRDefault="000B42D3" w:rsidP="0094554E">
      <w:pPr>
        <w:pStyle w:val="BodyText"/>
        <w:numPr>
          <w:ilvl w:val="0"/>
          <w:numId w:val="27"/>
        </w:numPr>
      </w:pPr>
      <w:r>
        <w:t>Fully expand the “</w:t>
      </w:r>
      <w:r>
        <w:rPr>
          <w:noProof/>
        </w:rPr>
        <w:drawing>
          <wp:inline distT="0" distB="0" distL="0" distR="0" wp14:anchorId="7AA5970C" wp14:editId="1265ACD1">
            <wp:extent cx="152400" cy="152400"/>
            <wp:effectExtent l="0" t="0" r="0" b="0"/>
            <wp:docPr id="72" name="Picture 72" descr="File:Map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ile:Map Folder.sv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FB7905">
        <w:t>Map Data</w:t>
      </w:r>
      <w:r>
        <w:t>” folder in the Project Explorer.</w:t>
      </w:r>
    </w:p>
    <w:p w14:paraId="1CE7FD2C" w14:textId="77777777" w:rsidR="000B42D3" w:rsidRDefault="000B42D3" w:rsidP="0094554E">
      <w:pPr>
        <w:pStyle w:val="BodyText"/>
        <w:numPr>
          <w:ilvl w:val="0"/>
          <w:numId w:val="27"/>
        </w:numPr>
      </w:pPr>
      <w:r>
        <w:t xml:space="preserve">Right-click on </w:t>
      </w:r>
      <w:r w:rsidRPr="0084528A">
        <w:t>“</w:t>
      </w:r>
      <w:r>
        <w:rPr>
          <w:noProof/>
        </w:rPr>
        <w:drawing>
          <wp:inline distT="0" distB="0" distL="0" distR="0" wp14:anchorId="5862C462" wp14:editId="6014D617">
            <wp:extent cx="142875" cy="114300"/>
            <wp:effectExtent l="0" t="0" r="9525" b="0"/>
            <wp:docPr id="71" name="Picture 71"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ile:Coverage Active Icon.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84528A">
        <w:t xml:space="preserve"> Recharge &amp; ET”</w:t>
      </w:r>
      <w:r>
        <w:t xml:space="preserve"> and select </w:t>
      </w:r>
      <w:r w:rsidRPr="0084528A">
        <w:rPr>
          <w:b/>
        </w:rPr>
        <w:t>Coverage Setup</w:t>
      </w:r>
      <w:r>
        <w:rPr>
          <w:b/>
        </w:rPr>
        <w:t>…</w:t>
      </w:r>
      <w:r>
        <w:t xml:space="preserve"> to open the </w:t>
      </w:r>
      <w:r w:rsidRPr="0084528A">
        <w:rPr>
          <w:i/>
        </w:rPr>
        <w:t xml:space="preserve">Coverage Setup </w:t>
      </w:r>
      <w:r>
        <w:t>dialog.</w:t>
      </w:r>
    </w:p>
    <w:p w14:paraId="0AE83F67" w14:textId="719EF65F" w:rsidR="000B42D3" w:rsidRDefault="000B42D3" w:rsidP="0094554E">
      <w:pPr>
        <w:pStyle w:val="BodyText"/>
        <w:numPr>
          <w:ilvl w:val="0"/>
          <w:numId w:val="27"/>
        </w:numPr>
      </w:pPr>
      <w:r>
        <w:t xml:space="preserve">In </w:t>
      </w:r>
      <w:r w:rsidRPr="00C75E73">
        <w:t>the</w:t>
      </w:r>
      <w:r>
        <w:t xml:space="preserve"> </w:t>
      </w:r>
      <w:r w:rsidRPr="0084528A">
        <w:rPr>
          <w:i/>
        </w:rPr>
        <w:t>Areal Properties</w:t>
      </w:r>
      <w:r w:rsidR="001F3B02">
        <w:rPr>
          <w:i/>
        </w:rPr>
        <w:t>*</w:t>
      </w:r>
      <w:r>
        <w:t xml:space="preserve"> column, turn </w:t>
      </w:r>
      <w:r w:rsidRPr="00FB7905">
        <w:t>on</w:t>
      </w:r>
      <w:r>
        <w:t xml:space="preserve"> </w:t>
      </w:r>
      <w:r w:rsidRPr="0084528A">
        <w:rPr>
          <w:i/>
        </w:rPr>
        <w:t>UZF FINF (Infiltration Rate)</w:t>
      </w:r>
      <w:r>
        <w:t>,</w:t>
      </w:r>
      <w:r w:rsidRPr="00C75E73">
        <w:t xml:space="preserve"> </w:t>
      </w:r>
      <w:r w:rsidRPr="0084528A">
        <w:rPr>
          <w:i/>
        </w:rPr>
        <w:t>UZF PET (ET Demand Rate)</w:t>
      </w:r>
      <w:r>
        <w:t xml:space="preserve">, and </w:t>
      </w:r>
      <w:r w:rsidRPr="0084528A">
        <w:rPr>
          <w:i/>
        </w:rPr>
        <w:t>UZF EXTDP (ET Extinct. Depth)</w:t>
      </w:r>
      <w:r>
        <w:t>.</w:t>
      </w:r>
    </w:p>
    <w:p w14:paraId="0AD511A9" w14:textId="2A90724C" w:rsidR="000B42D3" w:rsidRDefault="000B42D3" w:rsidP="0094554E">
      <w:pPr>
        <w:pStyle w:val="BodyText"/>
        <w:numPr>
          <w:ilvl w:val="0"/>
          <w:numId w:val="27"/>
        </w:numPr>
      </w:pPr>
      <w:r>
        <w:t xml:space="preserve">Click </w:t>
      </w:r>
      <w:r>
        <w:rPr>
          <w:b/>
        </w:rPr>
        <w:t xml:space="preserve">OK </w:t>
      </w:r>
      <w:r>
        <w:t xml:space="preserve">to exit the </w:t>
      </w:r>
      <w:r w:rsidRPr="0084528A">
        <w:rPr>
          <w:i/>
        </w:rPr>
        <w:t>Coverage Setup</w:t>
      </w:r>
      <w:r>
        <w:t xml:space="preserve"> dialog.</w:t>
      </w:r>
    </w:p>
    <w:p w14:paraId="2B133F90" w14:textId="77777777" w:rsidR="000B42D3" w:rsidRDefault="000B42D3" w:rsidP="0094554E">
      <w:pPr>
        <w:pStyle w:val="BodyText"/>
        <w:numPr>
          <w:ilvl w:val="0"/>
          <w:numId w:val="27"/>
        </w:numPr>
      </w:pPr>
      <w:r>
        <w:t>Right-click on “</w:t>
      </w:r>
      <w:r>
        <w:rPr>
          <w:noProof/>
        </w:rPr>
        <w:drawing>
          <wp:inline distT="0" distB="0" distL="0" distR="0" wp14:anchorId="1A661F2D" wp14:editId="5AC6CDA0">
            <wp:extent cx="142875" cy="114300"/>
            <wp:effectExtent l="0" t="0" r="9525" b="0"/>
            <wp:docPr id="70" name="Picture 70"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File:Coverage Active Icon.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w:t>
      </w:r>
      <w:r w:rsidRPr="00FB7905">
        <w:t>Recharge &amp; ET</w:t>
      </w:r>
      <w:r>
        <w:t xml:space="preserve">” and select </w:t>
      </w:r>
      <w:r w:rsidRPr="0084528A">
        <w:rPr>
          <w:b/>
        </w:rPr>
        <w:t>Attribute Table</w:t>
      </w:r>
      <w:r>
        <w:rPr>
          <w:b/>
        </w:rPr>
        <w:t>…</w:t>
      </w:r>
      <w:r w:rsidRPr="0084528A">
        <w:rPr>
          <w:i/>
        </w:rPr>
        <w:t xml:space="preserve"> </w:t>
      </w:r>
      <w:r>
        <w:t xml:space="preserve">to open the </w:t>
      </w:r>
      <w:r w:rsidRPr="0084528A">
        <w:rPr>
          <w:i/>
        </w:rPr>
        <w:t xml:space="preserve">Attribute Table </w:t>
      </w:r>
      <w:r>
        <w:t>dialog.</w:t>
      </w:r>
    </w:p>
    <w:p w14:paraId="1C7A2F83" w14:textId="77777777" w:rsidR="000B42D3" w:rsidRDefault="000B42D3" w:rsidP="0094554E">
      <w:pPr>
        <w:pStyle w:val="BodyText"/>
        <w:numPr>
          <w:ilvl w:val="0"/>
          <w:numId w:val="27"/>
        </w:numPr>
      </w:pPr>
      <w:r>
        <w:t xml:space="preserve">Select “Polygons” from the </w:t>
      </w:r>
      <w:r w:rsidRPr="00FF05C1">
        <w:rPr>
          <w:i/>
        </w:rPr>
        <w:t>Feature type</w:t>
      </w:r>
      <w:r>
        <w:t xml:space="preserve"> drop-down.</w:t>
      </w:r>
    </w:p>
    <w:p w14:paraId="167D70E9" w14:textId="77777777" w:rsidR="000B42D3" w:rsidRDefault="000B42D3" w:rsidP="0094554E">
      <w:pPr>
        <w:pStyle w:val="BodyText"/>
        <w:numPr>
          <w:ilvl w:val="0"/>
          <w:numId w:val="27"/>
        </w:numPr>
      </w:pPr>
      <w:r>
        <w:t xml:space="preserve">Enter “5.0e-008” in the </w:t>
      </w:r>
      <w:r w:rsidRPr="00EF2CE3">
        <w:rPr>
          <w:i/>
        </w:rPr>
        <w:t>UZF FINF (Infiltration Rate</w:t>
      </w:r>
      <w:r>
        <w:rPr>
          <w:i/>
        </w:rPr>
        <w:t>) (ft/s</w:t>
      </w:r>
      <w:r w:rsidRPr="00EF2CE3">
        <w:rPr>
          <w:i/>
        </w:rPr>
        <w:t>)</w:t>
      </w:r>
      <w:r>
        <w:t xml:space="preserve"> column.</w:t>
      </w:r>
    </w:p>
    <w:p w14:paraId="65615696" w14:textId="77777777" w:rsidR="000B42D3" w:rsidRPr="006A11B2" w:rsidRDefault="000B42D3" w:rsidP="0094554E">
      <w:pPr>
        <w:pStyle w:val="BodyText"/>
        <w:numPr>
          <w:ilvl w:val="0"/>
          <w:numId w:val="27"/>
        </w:numPr>
      </w:pPr>
      <w:r>
        <w:t xml:space="preserve">Enter “8.5e-008” in the </w:t>
      </w:r>
      <w:r w:rsidRPr="00FF05C1">
        <w:rPr>
          <w:i/>
        </w:rPr>
        <w:t>UZF PET</w:t>
      </w:r>
      <w:r>
        <w:t xml:space="preserve"> </w:t>
      </w:r>
      <w:r w:rsidRPr="00EF2CE3">
        <w:rPr>
          <w:i/>
        </w:rPr>
        <w:t>(ET Demand Rate</w:t>
      </w:r>
      <w:r>
        <w:rPr>
          <w:i/>
        </w:rPr>
        <w:t>) (ft/s</w:t>
      </w:r>
      <w:r w:rsidRPr="00EF2CE3">
        <w:rPr>
          <w:i/>
        </w:rPr>
        <w:t>)</w:t>
      </w:r>
      <w:r>
        <w:t xml:space="preserve"> column.</w:t>
      </w:r>
    </w:p>
    <w:p w14:paraId="62439E51" w14:textId="77777777" w:rsidR="000B42D3" w:rsidRDefault="000B42D3" w:rsidP="0094554E">
      <w:pPr>
        <w:pStyle w:val="BodyText"/>
        <w:numPr>
          <w:ilvl w:val="0"/>
          <w:numId w:val="27"/>
        </w:numPr>
      </w:pPr>
      <w:r>
        <w:t xml:space="preserve">Enter “15.0” in the </w:t>
      </w:r>
      <w:r w:rsidRPr="00DE6C61">
        <w:rPr>
          <w:i/>
        </w:rPr>
        <w:t>UZF EXTDP (ET Extinct. Depth</w:t>
      </w:r>
      <w:r>
        <w:rPr>
          <w:i/>
        </w:rPr>
        <w:t>) (ft</w:t>
      </w:r>
      <w:r w:rsidRPr="00DE6C61">
        <w:rPr>
          <w:i/>
        </w:rPr>
        <w:t>)</w:t>
      </w:r>
      <w:r>
        <w:t xml:space="preserve"> column.</w:t>
      </w:r>
    </w:p>
    <w:p w14:paraId="571D83DC" w14:textId="77777777" w:rsidR="000B42D3" w:rsidRDefault="000B42D3" w:rsidP="000B42D3">
      <w:pPr>
        <w:pStyle w:val="BodyText"/>
      </w:pPr>
      <w:r>
        <w:t>Notice that these values match the values for the recharge and evapotranspiration packages.</w:t>
      </w:r>
    </w:p>
    <w:p w14:paraId="2258611F" w14:textId="77777777" w:rsidR="000B42D3" w:rsidRDefault="000B42D3" w:rsidP="0094554E">
      <w:pPr>
        <w:pStyle w:val="BodyText"/>
        <w:numPr>
          <w:ilvl w:val="0"/>
          <w:numId w:val="27"/>
        </w:numPr>
      </w:pPr>
      <w:r>
        <w:t xml:space="preserve">Click </w:t>
      </w:r>
      <w:r w:rsidRPr="00FB7905">
        <w:rPr>
          <w:b/>
        </w:rPr>
        <w:t>OK</w:t>
      </w:r>
      <w:r>
        <w:t xml:space="preserve"> to exit the </w:t>
      </w:r>
      <w:r>
        <w:rPr>
          <w:i/>
        </w:rPr>
        <w:t>Attribute Table</w:t>
      </w:r>
      <w:r>
        <w:t xml:space="preserve"> dialog.</w:t>
      </w:r>
    </w:p>
    <w:p w14:paraId="33929FB4" w14:textId="77777777" w:rsidR="000B42D3" w:rsidRDefault="000B42D3" w:rsidP="0094554E">
      <w:pPr>
        <w:pStyle w:val="BodyText"/>
        <w:numPr>
          <w:ilvl w:val="0"/>
          <w:numId w:val="27"/>
        </w:numPr>
      </w:pPr>
      <w:r>
        <w:t xml:space="preserve">Right-click on </w:t>
      </w:r>
      <w:r w:rsidRPr="0084528A">
        <w:rPr>
          <w:b/>
        </w:rPr>
        <w:t>“</w:t>
      </w:r>
      <w:r>
        <w:rPr>
          <w:noProof/>
        </w:rPr>
        <w:drawing>
          <wp:inline distT="0" distB="0" distL="0" distR="0" wp14:anchorId="17CB4985" wp14:editId="6CD03759">
            <wp:extent cx="142875" cy="114300"/>
            <wp:effectExtent l="0" t="0" r="9525" b="0"/>
            <wp:docPr id="69" name="Picture 69"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ile:Coverage Active Icon.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w:t>
      </w:r>
      <w:r w:rsidRPr="00FB7905">
        <w:t>Recharge &amp; ET</w:t>
      </w:r>
      <w:r>
        <w:t xml:space="preserve">” and select </w:t>
      </w:r>
      <w:r w:rsidRPr="0084528A">
        <w:rPr>
          <w:b/>
        </w:rPr>
        <w:t>Coverage Setup</w:t>
      </w:r>
      <w:r>
        <w:rPr>
          <w:b/>
        </w:rPr>
        <w:t>…</w:t>
      </w:r>
      <w:r w:rsidRPr="0084528A">
        <w:rPr>
          <w:i/>
        </w:rPr>
        <w:t xml:space="preserve"> </w:t>
      </w:r>
      <w:r>
        <w:t xml:space="preserve">to open the </w:t>
      </w:r>
      <w:r w:rsidRPr="0084528A">
        <w:rPr>
          <w:i/>
        </w:rPr>
        <w:t xml:space="preserve">Coverage Setup </w:t>
      </w:r>
      <w:r>
        <w:t>dialog.</w:t>
      </w:r>
    </w:p>
    <w:p w14:paraId="1B059422" w14:textId="63775DD4" w:rsidR="000B42D3" w:rsidRDefault="000B42D3" w:rsidP="0094554E">
      <w:pPr>
        <w:pStyle w:val="BodyText"/>
        <w:numPr>
          <w:ilvl w:val="0"/>
          <w:numId w:val="27"/>
        </w:numPr>
      </w:pPr>
      <w:r>
        <w:t xml:space="preserve">In the </w:t>
      </w:r>
      <w:r w:rsidRPr="00C75E73">
        <w:rPr>
          <w:i/>
        </w:rPr>
        <w:t>Areal Properties</w:t>
      </w:r>
      <w:r w:rsidR="001F3B02">
        <w:rPr>
          <w:i/>
        </w:rPr>
        <w:t>*</w:t>
      </w:r>
      <w:r>
        <w:t xml:space="preserve"> column, turn </w:t>
      </w:r>
      <w:r w:rsidRPr="00FB7905">
        <w:t>off</w:t>
      </w:r>
      <w:r>
        <w:t xml:space="preserve"> </w:t>
      </w:r>
      <w:r w:rsidRPr="00C75E73">
        <w:rPr>
          <w:i/>
        </w:rPr>
        <w:t>Recharge rate</w:t>
      </w:r>
      <w:r>
        <w:rPr>
          <w:i/>
        </w:rPr>
        <w:t>,</w:t>
      </w:r>
      <w:r>
        <w:t xml:space="preserve"> </w:t>
      </w:r>
      <w:r w:rsidRPr="00C75E73">
        <w:rPr>
          <w:i/>
        </w:rPr>
        <w:t>Max ET rate</w:t>
      </w:r>
      <w:r>
        <w:rPr>
          <w:i/>
        </w:rPr>
        <w:t xml:space="preserve">, </w:t>
      </w:r>
      <w:r>
        <w:t xml:space="preserve">and </w:t>
      </w:r>
      <w:r w:rsidRPr="00C75E73">
        <w:rPr>
          <w:i/>
        </w:rPr>
        <w:t>ET Extinction depth</w:t>
      </w:r>
      <w:r>
        <w:t>.</w:t>
      </w:r>
    </w:p>
    <w:p w14:paraId="4010AABA" w14:textId="77777777" w:rsidR="000B42D3" w:rsidRDefault="000B42D3" w:rsidP="0094554E">
      <w:pPr>
        <w:pStyle w:val="BodyText"/>
        <w:numPr>
          <w:ilvl w:val="0"/>
          <w:numId w:val="27"/>
        </w:numPr>
      </w:pPr>
      <w:r>
        <w:t xml:space="preserve">Click </w:t>
      </w:r>
      <w:r w:rsidRPr="00FB7905">
        <w:rPr>
          <w:b/>
        </w:rPr>
        <w:t>OK</w:t>
      </w:r>
      <w:r>
        <w:t xml:space="preserve"> to exit the </w:t>
      </w:r>
      <w:r w:rsidRPr="00222272">
        <w:rPr>
          <w:i/>
        </w:rPr>
        <w:t>Coverage Setup</w:t>
      </w:r>
      <w:r>
        <w:t xml:space="preserve"> dialog.</w:t>
      </w:r>
    </w:p>
    <w:p w14:paraId="5A727B42" w14:textId="027DA4C1" w:rsidR="000B42D3" w:rsidRPr="00F8124A" w:rsidRDefault="000B42D3" w:rsidP="000B42D3">
      <w:pPr>
        <w:pStyle w:val="BodyText"/>
      </w:pPr>
      <w:r>
        <w:t>The conceptual model is set up</w:t>
      </w:r>
      <w:r w:rsidR="007B6F4E">
        <w:t>,</w:t>
      </w:r>
      <w:r>
        <w:t xml:space="preserve"> so it can </w:t>
      </w:r>
      <w:r w:rsidR="001F3B02">
        <w:t xml:space="preserve">now </w:t>
      </w:r>
      <w:r>
        <w:t>be mapped to the MODFLOW grid.</w:t>
      </w:r>
    </w:p>
    <w:p w14:paraId="74EF7D12" w14:textId="0DF40B14" w:rsidR="000B42D3" w:rsidRDefault="000B42D3" w:rsidP="0094554E">
      <w:pPr>
        <w:pStyle w:val="BodyText"/>
        <w:numPr>
          <w:ilvl w:val="0"/>
          <w:numId w:val="27"/>
        </w:numPr>
      </w:pPr>
      <w:r>
        <w:t xml:space="preserve">Click </w:t>
      </w:r>
      <w:r w:rsidR="001F3B02">
        <w:t xml:space="preserve">the </w:t>
      </w:r>
      <w:r w:rsidRPr="00FB7905">
        <w:rPr>
          <w:b/>
        </w:rPr>
        <w:t xml:space="preserve">Map </w:t>
      </w:r>
      <w:r>
        <w:rPr>
          <w:b/>
        </w:rPr>
        <w:t>→</w:t>
      </w:r>
      <w:r w:rsidRPr="00FB7905">
        <w:rPr>
          <w:b/>
        </w:rPr>
        <w:t xml:space="preserve"> MODFLOW</w:t>
      </w:r>
      <w:r>
        <w:t xml:space="preserve"> </w:t>
      </w:r>
      <w:r>
        <w:rPr>
          <w:noProof/>
        </w:rPr>
        <w:drawing>
          <wp:inline distT="0" distB="0" distL="0" distR="0" wp14:anchorId="0AE84ED7" wp14:editId="17BEEBB8">
            <wp:extent cx="152400" cy="152400"/>
            <wp:effectExtent l="0" t="0" r="0" b="0"/>
            <wp:docPr id="68" name="Picture 68" descr="File:Map to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ile:Map to MODFLOW Macro.sv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20C91">
        <w:t xml:space="preserve"> </w:t>
      </w:r>
      <w:r w:rsidR="001F3B02">
        <w:t xml:space="preserve">macro </w:t>
      </w:r>
      <w:r>
        <w:t xml:space="preserve">to bring up the </w:t>
      </w:r>
      <w:r w:rsidRPr="0084528A">
        <w:rPr>
          <w:i/>
        </w:rPr>
        <w:t>Map → Model</w:t>
      </w:r>
      <w:r>
        <w:t xml:space="preserve"> dialog</w:t>
      </w:r>
      <w:r w:rsidRPr="00520C91">
        <w:t>.</w:t>
      </w:r>
    </w:p>
    <w:p w14:paraId="229E2389" w14:textId="77777777" w:rsidR="000B42D3" w:rsidRDefault="000B42D3" w:rsidP="0094554E">
      <w:pPr>
        <w:pStyle w:val="BodyText"/>
        <w:numPr>
          <w:ilvl w:val="0"/>
          <w:numId w:val="27"/>
        </w:numPr>
      </w:pPr>
      <w:r>
        <w:t xml:space="preserve">Click </w:t>
      </w:r>
      <w:r w:rsidRPr="00FB7905">
        <w:rPr>
          <w:b/>
        </w:rPr>
        <w:t>OK</w:t>
      </w:r>
      <w:r>
        <w:rPr>
          <w:i/>
        </w:rPr>
        <w:t xml:space="preserve"> </w:t>
      </w:r>
      <w:r>
        <w:t xml:space="preserve">to accept the defaults and close the </w:t>
      </w:r>
      <w:r w:rsidRPr="0084528A">
        <w:rPr>
          <w:i/>
        </w:rPr>
        <w:t>Map → Model</w:t>
      </w:r>
      <w:r>
        <w:t xml:space="preserve"> dialog.</w:t>
      </w:r>
    </w:p>
    <w:p w14:paraId="27C60C52" w14:textId="77777777" w:rsidR="000B42D3" w:rsidRDefault="000B42D3" w:rsidP="000B42D3">
      <w:pPr>
        <w:pStyle w:val="Heading2"/>
      </w:pPr>
      <w:bookmarkStart w:id="61" w:name="_Toc232911713"/>
      <w:bookmarkStart w:id="62" w:name="_Toc73616673"/>
      <w:bookmarkStart w:id="63" w:name="_Toc109896389"/>
      <w:r>
        <w:t>Examining and Configuring the UZF Package</w:t>
      </w:r>
      <w:bookmarkEnd w:id="61"/>
      <w:bookmarkEnd w:id="62"/>
      <w:bookmarkEnd w:id="63"/>
    </w:p>
    <w:p w14:paraId="73D37F8D" w14:textId="77777777" w:rsidR="000B42D3" w:rsidRDefault="000B42D3" w:rsidP="000B42D3">
      <w:pPr>
        <w:pStyle w:val="BodyText"/>
      </w:pPr>
      <w:r>
        <w:t>Look at the data in MODFLOW that was mapped from the conceptual model.</w:t>
      </w:r>
    </w:p>
    <w:p w14:paraId="13D1354B" w14:textId="29263D1B" w:rsidR="000B42D3" w:rsidRDefault="000B42D3" w:rsidP="0094554E">
      <w:pPr>
        <w:pStyle w:val="BodyText"/>
        <w:numPr>
          <w:ilvl w:val="0"/>
          <w:numId w:val="28"/>
        </w:numPr>
      </w:pPr>
      <w:r>
        <w:t xml:space="preserve">Select </w:t>
      </w:r>
      <w:r w:rsidRPr="00C75E73">
        <w:rPr>
          <w:i/>
        </w:rPr>
        <w:t xml:space="preserve">MODFLOW | Optional Packages | </w:t>
      </w:r>
      <w:r w:rsidRPr="00C75E73">
        <w:rPr>
          <w:b/>
        </w:rPr>
        <w:t xml:space="preserve">UZF </w:t>
      </w:r>
      <w:r w:rsidR="001F3B02">
        <w:rPr>
          <w:b/>
        </w:rPr>
        <w:t>-</w:t>
      </w:r>
      <w:r w:rsidRPr="00C75E73">
        <w:rPr>
          <w:b/>
        </w:rPr>
        <w:t xml:space="preserve"> Unsaturated Zone Flow</w:t>
      </w:r>
      <w:r>
        <w:rPr>
          <w:b/>
        </w:rPr>
        <w:t>…</w:t>
      </w:r>
      <w:r w:rsidRPr="00C75E73">
        <w:rPr>
          <w:i/>
        </w:rPr>
        <w:t xml:space="preserve"> </w:t>
      </w:r>
      <w:r>
        <w:t xml:space="preserve">to bring up the </w:t>
      </w:r>
      <w:r w:rsidRPr="0084528A">
        <w:rPr>
          <w:i/>
        </w:rPr>
        <w:t>MODFLOW UZF Package</w:t>
      </w:r>
      <w:r>
        <w:t xml:space="preserve"> dialog.</w:t>
      </w:r>
    </w:p>
    <w:p w14:paraId="5BF63578" w14:textId="3B03091B" w:rsidR="000B42D3" w:rsidRDefault="000B42D3" w:rsidP="0094554E">
      <w:pPr>
        <w:pStyle w:val="BodyText"/>
        <w:numPr>
          <w:ilvl w:val="0"/>
          <w:numId w:val="28"/>
        </w:numPr>
      </w:pPr>
      <w:r>
        <w:t xml:space="preserve">Using the </w:t>
      </w:r>
      <w:r w:rsidRPr="0084528A">
        <w:rPr>
          <w:i/>
        </w:rPr>
        <w:t>View/Edit</w:t>
      </w:r>
      <w:r>
        <w:t xml:space="preserve"> drop-down, review the “FINF. </w:t>
      </w:r>
      <w:r w:rsidRPr="00FB7905">
        <w:t>Infiltration Rate</w:t>
      </w:r>
      <w:r>
        <w:t xml:space="preserve"> (ft/s)”,</w:t>
      </w:r>
      <w:r w:rsidRPr="00526788">
        <w:t xml:space="preserve"> </w:t>
      </w:r>
      <w:r>
        <w:t xml:space="preserve">“PET. </w:t>
      </w:r>
      <w:r w:rsidRPr="00FB7905">
        <w:t>ET Demand Rate</w:t>
      </w:r>
      <w:r>
        <w:t xml:space="preserve"> (ft/s)”,</w:t>
      </w:r>
      <w:r w:rsidRPr="00526788">
        <w:t xml:space="preserve"> and </w:t>
      </w:r>
      <w:r>
        <w:t xml:space="preserve">“EXTDP. </w:t>
      </w:r>
      <w:r w:rsidRPr="00FB7905">
        <w:t>ET Extinction Depth</w:t>
      </w:r>
      <w:r>
        <w:t xml:space="preserve"> (ft)” values. They should be the values entered </w:t>
      </w:r>
      <w:proofErr w:type="gramStart"/>
      <w:r>
        <w:t>in</w:t>
      </w:r>
      <w:proofErr w:type="gramEnd"/>
      <w:r>
        <w:t xml:space="preserve"> the conceptual model.</w:t>
      </w:r>
    </w:p>
    <w:p w14:paraId="0F6E116A" w14:textId="77777777" w:rsidR="000B42D3" w:rsidRDefault="000B42D3" w:rsidP="000B42D3">
      <w:pPr>
        <w:pStyle w:val="BodyText"/>
      </w:pPr>
      <w:r>
        <w:t>The default settings for the UZF package have evapotranspiration disabled. This option must be turned on in this dialog.</w:t>
      </w:r>
    </w:p>
    <w:p w14:paraId="0C9EDAAA" w14:textId="77777777" w:rsidR="000B42D3" w:rsidRDefault="000B42D3" w:rsidP="0094554E">
      <w:pPr>
        <w:pStyle w:val="BodyText"/>
        <w:numPr>
          <w:ilvl w:val="0"/>
          <w:numId w:val="28"/>
        </w:numPr>
      </w:pPr>
      <w:r>
        <w:t xml:space="preserve">On the left side of the dialog, turn on </w:t>
      </w:r>
      <w:r w:rsidRPr="0084528A">
        <w:rPr>
          <w:i/>
        </w:rPr>
        <w:t>Simulate ET (IETFLG)</w:t>
      </w:r>
      <w:r>
        <w:t>.</w:t>
      </w:r>
    </w:p>
    <w:p w14:paraId="4537665A" w14:textId="77777777" w:rsidR="000B42D3" w:rsidRDefault="000B42D3" w:rsidP="0094554E">
      <w:pPr>
        <w:pStyle w:val="BodyText"/>
        <w:numPr>
          <w:ilvl w:val="0"/>
          <w:numId w:val="28"/>
        </w:numPr>
      </w:pPr>
      <w:r>
        <w:t xml:space="preserve">Click </w:t>
      </w:r>
      <w:r w:rsidRPr="00FB7905">
        <w:rPr>
          <w:b/>
        </w:rPr>
        <w:t>OK</w:t>
      </w:r>
      <w:r w:rsidRPr="001D5B54">
        <w:t xml:space="preserve"> to exit the </w:t>
      </w:r>
      <w:r w:rsidRPr="0084528A">
        <w:rPr>
          <w:i/>
        </w:rPr>
        <w:t>MODFLOW UZF Package</w:t>
      </w:r>
      <w:r>
        <w:t xml:space="preserve"> </w:t>
      </w:r>
      <w:r w:rsidRPr="001D5B54">
        <w:t>dialog</w:t>
      </w:r>
      <w:r>
        <w:t>.</w:t>
      </w:r>
    </w:p>
    <w:p w14:paraId="795E662E" w14:textId="77777777" w:rsidR="000B42D3" w:rsidRDefault="000B42D3" w:rsidP="000B42D3">
      <w:pPr>
        <w:pStyle w:val="Heading2"/>
      </w:pPr>
      <w:bookmarkStart w:id="64" w:name="_Toc232911714"/>
      <w:bookmarkStart w:id="65" w:name="_Toc73616674"/>
      <w:bookmarkStart w:id="66" w:name="_Toc109896390"/>
      <w:bookmarkStart w:id="67" w:name="_Toc112844258"/>
      <w:bookmarkEnd w:id="38"/>
      <w:r>
        <w:t>Saving and Running MODFLOW</w:t>
      </w:r>
      <w:bookmarkEnd w:id="64"/>
      <w:bookmarkEnd w:id="65"/>
      <w:bookmarkEnd w:id="66"/>
    </w:p>
    <w:p w14:paraId="3582EA99" w14:textId="77777777" w:rsidR="000B42D3" w:rsidRDefault="000B42D3" w:rsidP="000B42D3">
      <w:pPr>
        <w:pStyle w:val="BodyText"/>
      </w:pPr>
      <w:r>
        <w:t>The next step is to save the changes and run MODFLOW.</w:t>
      </w:r>
    </w:p>
    <w:p w14:paraId="7A6EBB08" w14:textId="77777777" w:rsidR="000B42D3" w:rsidRDefault="000B42D3" w:rsidP="0094554E">
      <w:pPr>
        <w:pStyle w:val="BodyText"/>
        <w:numPr>
          <w:ilvl w:val="0"/>
          <w:numId w:val="29"/>
        </w:numPr>
      </w:pPr>
      <w:r w:rsidRPr="0084528A">
        <w:rPr>
          <w:b/>
        </w:rPr>
        <w:lastRenderedPageBreak/>
        <w:t>Save</w:t>
      </w:r>
      <w:r>
        <w:t xml:space="preserve"> </w:t>
      </w:r>
      <w:r>
        <w:rPr>
          <w:noProof/>
        </w:rPr>
        <w:drawing>
          <wp:inline distT="0" distB="0" distL="0" distR="0" wp14:anchorId="6AC1B23F" wp14:editId="23DFFDDE">
            <wp:extent cx="142875" cy="142875"/>
            <wp:effectExtent l="0" t="0" r="9525" b="9525"/>
            <wp:docPr id="67" name="Picture 67"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ile:Sav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w:t>
      </w:r>
    </w:p>
    <w:p w14:paraId="050A1EBE" w14:textId="22C04272" w:rsidR="000B42D3" w:rsidRDefault="000B42D3" w:rsidP="0094554E">
      <w:pPr>
        <w:pStyle w:val="BodyText"/>
        <w:numPr>
          <w:ilvl w:val="0"/>
          <w:numId w:val="29"/>
        </w:numPr>
      </w:pPr>
      <w:r>
        <w:t xml:space="preserve">Click </w:t>
      </w:r>
      <w:r w:rsidR="0073371E">
        <w:t xml:space="preserve">the </w:t>
      </w:r>
      <w:r w:rsidRPr="00C75E73">
        <w:rPr>
          <w:b/>
        </w:rPr>
        <w:t>Run MODFLOW</w:t>
      </w:r>
      <w:r>
        <w:t xml:space="preserve"> </w:t>
      </w:r>
      <w:r>
        <w:rPr>
          <w:noProof/>
        </w:rPr>
        <w:drawing>
          <wp:inline distT="0" distB="0" distL="0" distR="0" wp14:anchorId="631B0576" wp14:editId="1EAD7B93">
            <wp:extent cx="152400" cy="133350"/>
            <wp:effectExtent l="0" t="0" r="0" b="0"/>
            <wp:docPr id="66" name="Picture 66"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ile:Run MODFLOW Macro.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0073371E">
        <w:t xml:space="preserve">macro </w:t>
      </w:r>
      <w:r>
        <w:t xml:space="preserve">to bring up the </w:t>
      </w:r>
      <w:r w:rsidRPr="0084528A">
        <w:rPr>
          <w:i/>
        </w:rPr>
        <w:t>MODFLOW</w:t>
      </w:r>
      <w:r>
        <w:t xml:space="preserve"> model wrapper dialog.</w:t>
      </w:r>
    </w:p>
    <w:p w14:paraId="704A03D0" w14:textId="77777777" w:rsidR="000B42D3" w:rsidRDefault="000B42D3" w:rsidP="0094554E">
      <w:pPr>
        <w:pStyle w:val="BodyText"/>
        <w:numPr>
          <w:ilvl w:val="0"/>
          <w:numId w:val="29"/>
        </w:numPr>
      </w:pPr>
      <w:r>
        <w:t xml:space="preserve">When MODFLOW finishes, turn on </w:t>
      </w:r>
      <w:r w:rsidRPr="0084528A">
        <w:rPr>
          <w:i/>
        </w:rPr>
        <w:t>Read solution on exit</w:t>
      </w:r>
      <w:r>
        <w:t xml:space="preserve"> and </w:t>
      </w:r>
      <w:r w:rsidRPr="0084528A">
        <w:rPr>
          <w:i/>
        </w:rPr>
        <w:t>Turn on contours (if not on already)</w:t>
      </w:r>
      <w:r>
        <w:t>.</w:t>
      </w:r>
    </w:p>
    <w:p w14:paraId="62812385" w14:textId="77777777" w:rsidR="000B42D3" w:rsidRDefault="000B42D3" w:rsidP="0094554E">
      <w:pPr>
        <w:pStyle w:val="BodyText"/>
        <w:numPr>
          <w:ilvl w:val="0"/>
          <w:numId w:val="29"/>
        </w:numPr>
      </w:pPr>
      <w:r>
        <w:t xml:space="preserve">Click </w:t>
      </w:r>
      <w:r w:rsidRPr="00FB7905">
        <w:rPr>
          <w:b/>
        </w:rPr>
        <w:t>Close</w:t>
      </w:r>
      <w:r>
        <w:t xml:space="preserve"> to import the solution and exit the </w:t>
      </w:r>
      <w:r w:rsidRPr="0084528A">
        <w:rPr>
          <w:i/>
        </w:rPr>
        <w:t>MODFLOW</w:t>
      </w:r>
      <w:r>
        <w:t xml:space="preserve"> model wrapper dialog.</w:t>
      </w:r>
    </w:p>
    <w:p w14:paraId="0F3C80F5" w14:textId="77777777" w:rsidR="000B42D3" w:rsidRDefault="000B42D3" w:rsidP="0094554E">
      <w:pPr>
        <w:pStyle w:val="BodyText"/>
        <w:numPr>
          <w:ilvl w:val="0"/>
          <w:numId w:val="29"/>
        </w:numPr>
      </w:pPr>
      <w:r w:rsidRPr="00FB7905">
        <w:rPr>
          <w:b/>
        </w:rPr>
        <w:t>Save</w:t>
      </w:r>
      <w:r>
        <w:t xml:space="preserve"> </w:t>
      </w:r>
      <w:r>
        <w:rPr>
          <w:noProof/>
        </w:rPr>
        <w:drawing>
          <wp:inline distT="0" distB="0" distL="0" distR="0" wp14:anchorId="006A8BFA" wp14:editId="12889392">
            <wp:extent cx="142875" cy="142875"/>
            <wp:effectExtent l="0" t="0" r="9525" b="9525"/>
            <wp:docPr id="65" name="Picture 65"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ile:Sav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 with the new solution.</w:t>
      </w:r>
    </w:p>
    <w:p w14:paraId="1F2BF01A" w14:textId="77777777" w:rsidR="000B42D3" w:rsidRDefault="000B42D3" w:rsidP="000B42D3">
      <w:pPr>
        <w:pStyle w:val="Heading2"/>
      </w:pPr>
      <w:bookmarkStart w:id="68" w:name="_Toc73616675"/>
      <w:bookmarkStart w:id="69" w:name="_Toc109896391"/>
      <w:r>
        <w:t>Examining the Solution</w:t>
      </w:r>
      <w:bookmarkEnd w:id="68"/>
      <w:bookmarkEnd w:id="69"/>
    </w:p>
    <w:p w14:paraId="73A6D8A7" w14:textId="7E81288C" w:rsidR="000B42D3" w:rsidRDefault="004D2AE5" w:rsidP="000B42D3">
      <w:pPr>
        <w:pStyle w:val="BodyText"/>
      </w:pPr>
      <w:proofErr w:type="gramStart"/>
      <w:r>
        <w:t>T</w:t>
      </w:r>
      <w:r w:rsidR="000B42D3">
        <w:t>o look</w:t>
      </w:r>
      <w:proofErr w:type="gramEnd"/>
      <w:r w:rsidR="000B42D3">
        <w:t xml:space="preserve"> at the flow budget for the new solution:</w:t>
      </w:r>
    </w:p>
    <w:p w14:paraId="62D27C3F" w14:textId="77777777" w:rsidR="000B42D3" w:rsidRDefault="000B42D3" w:rsidP="0094554E">
      <w:pPr>
        <w:pStyle w:val="BodyText"/>
        <w:numPr>
          <w:ilvl w:val="0"/>
          <w:numId w:val="30"/>
        </w:numPr>
      </w:pPr>
      <w:r>
        <w:t>Fully expand the “</w:t>
      </w:r>
      <w:r>
        <w:rPr>
          <w:noProof/>
        </w:rPr>
        <w:drawing>
          <wp:inline distT="0" distB="0" distL="0" distR="0" wp14:anchorId="1C91FFCA" wp14:editId="280EACC2">
            <wp:extent cx="152400" cy="152400"/>
            <wp:effectExtent l="0" t="0" r="0" b="0"/>
            <wp:docPr id="64" name="Picture 64"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ile:3D Grid Folder.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3D Grid Data” folder and select “</w:t>
      </w:r>
      <w:r>
        <w:rPr>
          <w:noProof/>
        </w:rPr>
        <w:drawing>
          <wp:inline distT="0" distB="0" distL="0" distR="0" wp14:anchorId="56064B6E" wp14:editId="4A889EF4">
            <wp:extent cx="142875" cy="142875"/>
            <wp:effectExtent l="0" t="0" r="9525" b="9525"/>
            <wp:docPr id="63" name="Picture 63" descr="File:CCF Dataset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ile:CCF Dataset Active.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CCF (UZFmap.ccf)” in the Project Explorer.</w:t>
      </w:r>
    </w:p>
    <w:p w14:paraId="3FF56736" w14:textId="77777777" w:rsidR="000B42D3" w:rsidRDefault="000B42D3" w:rsidP="0094554E">
      <w:pPr>
        <w:pStyle w:val="BodyText"/>
        <w:numPr>
          <w:ilvl w:val="0"/>
          <w:numId w:val="30"/>
        </w:numPr>
      </w:pPr>
      <w:r>
        <w:t xml:space="preserve">Select </w:t>
      </w:r>
      <w:r w:rsidRPr="00C75E73">
        <w:rPr>
          <w:i/>
        </w:rPr>
        <w:t>MODFLOW</w:t>
      </w:r>
      <w:r>
        <w:t xml:space="preserve"> </w:t>
      </w:r>
      <w:r w:rsidRPr="00C75E73">
        <w:rPr>
          <w:b/>
        </w:rPr>
        <w:t xml:space="preserve">| </w:t>
      </w:r>
      <w:r w:rsidRPr="0084528A">
        <w:rPr>
          <w:b/>
        </w:rPr>
        <w:t>Flow Budget</w:t>
      </w:r>
      <w:r>
        <w:rPr>
          <w:b/>
        </w:rPr>
        <w:t>…</w:t>
      </w:r>
      <w:r>
        <w:t xml:space="preserve"> to bring up the </w:t>
      </w:r>
      <w:r w:rsidRPr="0084528A">
        <w:rPr>
          <w:i/>
        </w:rPr>
        <w:t>Flow Budget</w:t>
      </w:r>
      <w:r>
        <w:t xml:space="preserve"> dialog.</w:t>
      </w:r>
    </w:p>
    <w:p w14:paraId="448552CA" w14:textId="3BFD7799" w:rsidR="000B42D3" w:rsidRDefault="000B42D3" w:rsidP="0094554E">
      <w:pPr>
        <w:pStyle w:val="BodyText"/>
        <w:numPr>
          <w:ilvl w:val="0"/>
          <w:numId w:val="30"/>
        </w:numPr>
      </w:pPr>
      <w:r>
        <w:t xml:space="preserve">Notice that the </w:t>
      </w:r>
      <w:r w:rsidRPr="00265BB7">
        <w:rPr>
          <w:i/>
          <w:iCs/>
        </w:rPr>
        <w:t xml:space="preserve">UZF </w:t>
      </w:r>
      <w:r w:rsidR="0073371E" w:rsidRPr="00265BB7">
        <w:rPr>
          <w:i/>
          <w:iCs/>
        </w:rPr>
        <w:t>RECHARGE</w:t>
      </w:r>
      <w:r w:rsidR="0073371E">
        <w:t xml:space="preserve"> </w:t>
      </w:r>
      <w:r>
        <w:t xml:space="preserve">package gives nearly the same flow rate as the </w:t>
      </w:r>
      <w:r w:rsidRPr="00265BB7">
        <w:rPr>
          <w:i/>
          <w:iCs/>
        </w:rPr>
        <w:t>RCH</w:t>
      </w:r>
      <w:r>
        <w:t xml:space="preserve"> package with a flow in rate of about “</w:t>
      </w:r>
      <w:r w:rsidRPr="00FB7905">
        <w:t>144.7</w:t>
      </w:r>
      <w:r>
        <w:t xml:space="preserve">” for </w:t>
      </w:r>
      <w:r w:rsidRPr="0084528A">
        <w:rPr>
          <w:i/>
        </w:rPr>
        <w:t>UZF RECHARGE</w:t>
      </w:r>
      <w:r>
        <w:t>.</w:t>
      </w:r>
    </w:p>
    <w:p w14:paraId="49C5F6DC" w14:textId="05E2026D" w:rsidR="000B42D3" w:rsidRDefault="000B42D3" w:rsidP="0094554E">
      <w:pPr>
        <w:pStyle w:val="BodyText"/>
        <w:numPr>
          <w:ilvl w:val="0"/>
          <w:numId w:val="30"/>
        </w:numPr>
      </w:pPr>
      <w:r>
        <w:t xml:space="preserve">Notice that the flow out for </w:t>
      </w:r>
      <w:r w:rsidRPr="00DE6C61">
        <w:rPr>
          <w:i/>
        </w:rPr>
        <w:t>G</w:t>
      </w:r>
      <w:r>
        <w:rPr>
          <w:i/>
        </w:rPr>
        <w:t>W</w:t>
      </w:r>
      <w:r w:rsidRPr="00DE6C61">
        <w:rPr>
          <w:i/>
        </w:rPr>
        <w:t xml:space="preserve"> ET</w:t>
      </w:r>
      <w:r>
        <w:t xml:space="preserve"> is now about “</w:t>
      </w:r>
      <w:r w:rsidRPr="00FB7905">
        <w:t>-5</w:t>
      </w:r>
      <w:r>
        <w:t>6</w:t>
      </w:r>
      <w:r w:rsidRPr="00FB7905">
        <w:t>.</w:t>
      </w:r>
      <w:r>
        <w:t>6”.</w:t>
      </w:r>
    </w:p>
    <w:p w14:paraId="4A9C29D7" w14:textId="77777777" w:rsidR="000B42D3" w:rsidRDefault="000B42D3" w:rsidP="0094554E">
      <w:pPr>
        <w:pStyle w:val="BodyText"/>
        <w:numPr>
          <w:ilvl w:val="0"/>
          <w:numId w:val="30"/>
        </w:numPr>
      </w:pPr>
      <w:r>
        <w:t xml:space="preserve">Notice that the </w:t>
      </w:r>
      <w:r>
        <w:rPr>
          <w:i/>
        </w:rPr>
        <w:t>SURFACE LEAKAGE</w:t>
      </w:r>
      <w:r>
        <w:t xml:space="preserve"> flow out is about “</w:t>
      </w:r>
      <w:r w:rsidRPr="00FB7905">
        <w:t>-8.</w:t>
      </w:r>
      <w:r>
        <w:t>84”. Since the routing to streams is not turned on, this amount is leaving the model.</w:t>
      </w:r>
    </w:p>
    <w:p w14:paraId="63FE07BA" w14:textId="77777777" w:rsidR="000B42D3" w:rsidRDefault="000B42D3" w:rsidP="0094554E">
      <w:pPr>
        <w:pStyle w:val="BodyText"/>
        <w:numPr>
          <w:ilvl w:val="0"/>
          <w:numId w:val="30"/>
        </w:numPr>
      </w:pPr>
      <w:r>
        <w:t>Click</w:t>
      </w:r>
      <w:r w:rsidRPr="003D3E6F">
        <w:t xml:space="preserve"> </w:t>
      </w:r>
      <w:r w:rsidRPr="00FB7905">
        <w:rPr>
          <w:b/>
        </w:rPr>
        <w:t>OK</w:t>
      </w:r>
      <w:r w:rsidRPr="003D3E6F">
        <w:t xml:space="preserve"> </w:t>
      </w:r>
      <w:r>
        <w:t>to</w:t>
      </w:r>
      <w:r w:rsidRPr="003D3E6F">
        <w:t xml:space="preserve"> exit the </w:t>
      </w:r>
      <w:r w:rsidRPr="009B62C7">
        <w:rPr>
          <w:i/>
        </w:rPr>
        <w:t>Flow Budget</w:t>
      </w:r>
      <w:r w:rsidRPr="003D3E6F">
        <w:t xml:space="preserve"> dialog.</w:t>
      </w:r>
    </w:p>
    <w:p w14:paraId="237B569E" w14:textId="77777777" w:rsidR="000B42D3" w:rsidRDefault="000B42D3" w:rsidP="000B42D3">
      <w:pPr>
        <w:pStyle w:val="Heading2"/>
      </w:pPr>
      <w:bookmarkStart w:id="70" w:name="_Toc73616676"/>
      <w:bookmarkStart w:id="71" w:name="_Toc109896392"/>
      <w:bookmarkStart w:id="72" w:name="_Toc232911715"/>
      <w:r>
        <w:t>Adding Routing to Streams</w:t>
      </w:r>
      <w:bookmarkEnd w:id="70"/>
      <w:bookmarkEnd w:id="71"/>
    </w:p>
    <w:p w14:paraId="4DB6C264" w14:textId="77777777" w:rsidR="000B42D3" w:rsidRDefault="000B42D3" w:rsidP="000B42D3">
      <w:pPr>
        <w:pStyle w:val="BodyText"/>
      </w:pPr>
      <w:r>
        <w:t>Next to add routing from the unsaturated zone to surface streams:</w:t>
      </w:r>
    </w:p>
    <w:p w14:paraId="774C4BBE" w14:textId="77777777" w:rsidR="000B42D3" w:rsidRDefault="000B42D3" w:rsidP="0094554E">
      <w:pPr>
        <w:pStyle w:val="BodyText"/>
        <w:numPr>
          <w:ilvl w:val="0"/>
          <w:numId w:val="31"/>
        </w:numPr>
      </w:pPr>
      <w:r>
        <w:t>Turn off “</w:t>
      </w:r>
      <w:r>
        <w:rPr>
          <w:noProof/>
        </w:rPr>
        <w:drawing>
          <wp:inline distT="0" distB="0" distL="0" distR="0" wp14:anchorId="7646CCA8" wp14:editId="152636F4">
            <wp:extent cx="152400" cy="152400"/>
            <wp:effectExtent l="0" t="0" r="0" b="0"/>
            <wp:docPr id="62" name="Picture 62"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File:3D Grid Folder.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FB7905">
        <w:t>3D Grid Data</w:t>
      </w:r>
      <w:r>
        <w:t>” and “</w:t>
      </w:r>
      <w:r>
        <w:rPr>
          <w:noProof/>
        </w:rPr>
        <w:drawing>
          <wp:inline distT="0" distB="0" distL="0" distR="0" wp14:anchorId="7616F419" wp14:editId="77CD3D8B">
            <wp:extent cx="152400" cy="152400"/>
            <wp:effectExtent l="0" t="0" r="0" b="0"/>
            <wp:docPr id="61" name="Picture 61" descr="File:GIS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File:GIS Folder.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GIS Layers” in the </w:t>
      </w:r>
      <w:r w:rsidRPr="00FB7905">
        <w:t>Project Explorer</w:t>
      </w:r>
      <w:r>
        <w:t>.</w:t>
      </w:r>
    </w:p>
    <w:p w14:paraId="4502BAEC" w14:textId="4A83BAE8" w:rsidR="000B42D3" w:rsidRDefault="000B42D3" w:rsidP="0094554E">
      <w:pPr>
        <w:pStyle w:val="BodyText"/>
        <w:numPr>
          <w:ilvl w:val="0"/>
          <w:numId w:val="31"/>
        </w:numPr>
      </w:pPr>
      <w:r>
        <w:t>Select “</w:t>
      </w:r>
      <w:r>
        <w:rPr>
          <w:noProof/>
        </w:rPr>
        <w:drawing>
          <wp:inline distT="0" distB="0" distL="0" distR="0" wp14:anchorId="1F218257" wp14:editId="63920697">
            <wp:extent cx="142875" cy="114300"/>
            <wp:effectExtent l="0" t="0" r="9525" b="0"/>
            <wp:docPr id="60" name="Picture 60"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File:Coverage Active Icon.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w:t>
      </w:r>
      <w:r w:rsidRPr="00FB7905">
        <w:t>UZF Stream</w:t>
      </w:r>
      <w:r>
        <w:t>” in the Project Explorer.</w:t>
      </w:r>
    </w:p>
    <w:p w14:paraId="14C9D62A" w14:textId="147FA7B6" w:rsidR="000B42D3" w:rsidRPr="00F8124A" w:rsidRDefault="000B42D3" w:rsidP="000B42D3">
      <w:pPr>
        <w:pStyle w:val="BodyText"/>
      </w:pPr>
      <w:r>
        <w:t xml:space="preserve">This makes the coverage visible in the </w:t>
      </w:r>
      <w:r w:rsidR="003029E5">
        <w:t>G</w:t>
      </w:r>
      <w:r>
        <w:t xml:space="preserve">raphics </w:t>
      </w:r>
      <w:r w:rsidR="003029E5">
        <w:t>Window</w:t>
      </w:r>
      <w:r>
        <w:t>. The coverage is made up of the polygons labeled “</w:t>
      </w:r>
      <w:r w:rsidRPr="00FB7905">
        <w:t>Polygon 1</w:t>
      </w:r>
      <w:r>
        <w:t>” through “</w:t>
      </w:r>
      <w:r w:rsidRPr="00FB7905">
        <w:t>Polygon 8</w:t>
      </w:r>
      <w:r>
        <w:t>”. Each polygon is matched to a stream segment in the “</w:t>
      </w:r>
      <w:r>
        <w:rPr>
          <w:noProof/>
        </w:rPr>
        <w:drawing>
          <wp:inline distT="0" distB="0" distL="0" distR="0" wp14:anchorId="7413B787" wp14:editId="3374ACBB">
            <wp:extent cx="142875" cy="114300"/>
            <wp:effectExtent l="0" t="0" r="9525" b="0"/>
            <wp:docPr id="59" name="Picture 59"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le:Coverage Active Icon.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Streams” coverage. Once set up, any UZF surface leakage in a given polygon routes to its associated stream segment.</w:t>
      </w:r>
    </w:p>
    <w:p w14:paraId="1E29C85A" w14:textId="77777777" w:rsidR="000B42D3" w:rsidRDefault="000B42D3" w:rsidP="0094554E">
      <w:pPr>
        <w:pStyle w:val="BodyText"/>
        <w:numPr>
          <w:ilvl w:val="0"/>
          <w:numId w:val="31"/>
        </w:numPr>
      </w:pPr>
      <w:r>
        <w:t>Right-click on “</w:t>
      </w:r>
      <w:r>
        <w:rPr>
          <w:noProof/>
        </w:rPr>
        <w:drawing>
          <wp:inline distT="0" distB="0" distL="0" distR="0" wp14:anchorId="1E1350FC" wp14:editId="66169F39">
            <wp:extent cx="142875" cy="114300"/>
            <wp:effectExtent l="0" t="0" r="9525" b="0"/>
            <wp:docPr id="58" name="Picture 58"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File:Coverage Active Icon.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w:t>
      </w:r>
      <w:r w:rsidRPr="00FB7905">
        <w:t>UZF Stream</w:t>
      </w:r>
      <w:r>
        <w:t xml:space="preserve">” and select </w:t>
      </w:r>
      <w:r w:rsidRPr="0084528A">
        <w:rPr>
          <w:b/>
        </w:rPr>
        <w:t>Coverage Setup</w:t>
      </w:r>
      <w:r>
        <w:rPr>
          <w:b/>
        </w:rPr>
        <w:t>…</w:t>
      </w:r>
      <w:r w:rsidRPr="0084528A">
        <w:rPr>
          <w:i/>
        </w:rPr>
        <w:t xml:space="preserve"> </w:t>
      </w:r>
      <w:r>
        <w:t xml:space="preserve">to open the </w:t>
      </w:r>
      <w:r w:rsidRPr="0084528A">
        <w:rPr>
          <w:i/>
        </w:rPr>
        <w:t xml:space="preserve">Coverage Setup </w:t>
      </w:r>
      <w:r>
        <w:t>dialog.</w:t>
      </w:r>
    </w:p>
    <w:p w14:paraId="43F7D5EC" w14:textId="4977DB43" w:rsidR="000B42D3" w:rsidRDefault="000B42D3" w:rsidP="0094554E">
      <w:pPr>
        <w:pStyle w:val="BodyText"/>
        <w:numPr>
          <w:ilvl w:val="0"/>
          <w:numId w:val="31"/>
        </w:numPr>
      </w:pPr>
      <w:r>
        <w:t xml:space="preserve">In the </w:t>
      </w:r>
      <w:r w:rsidRPr="007B1558">
        <w:rPr>
          <w:i/>
        </w:rPr>
        <w:t>Areal Properties</w:t>
      </w:r>
      <w:r w:rsidR="001C718C">
        <w:rPr>
          <w:i/>
        </w:rPr>
        <w:t>*</w:t>
      </w:r>
      <w:r>
        <w:t xml:space="preserve"> column, scroll down and turn </w:t>
      </w:r>
      <w:r w:rsidRPr="00FB7905">
        <w:t>on</w:t>
      </w:r>
      <w:r>
        <w:t xml:space="preserve"> </w:t>
      </w:r>
      <w:r w:rsidRPr="007B1558">
        <w:rPr>
          <w:i/>
        </w:rPr>
        <w:t>UZF IRUNBND</w:t>
      </w:r>
      <w:r>
        <w:t>.</w:t>
      </w:r>
    </w:p>
    <w:p w14:paraId="15D6A58A" w14:textId="77777777" w:rsidR="000B42D3" w:rsidRDefault="000B42D3" w:rsidP="0094554E">
      <w:pPr>
        <w:pStyle w:val="BodyText"/>
        <w:numPr>
          <w:ilvl w:val="0"/>
          <w:numId w:val="31"/>
        </w:numPr>
      </w:pPr>
      <w:r>
        <w:t xml:space="preserve">Click </w:t>
      </w:r>
      <w:r w:rsidRPr="00FB7905">
        <w:rPr>
          <w:b/>
        </w:rPr>
        <w:t>OK</w:t>
      </w:r>
      <w:r>
        <w:t xml:space="preserve"> to close the </w:t>
      </w:r>
      <w:r w:rsidRPr="00FC3BD1">
        <w:rPr>
          <w:i/>
        </w:rPr>
        <w:t>Coverage Setup</w:t>
      </w:r>
      <w:r>
        <w:t xml:space="preserve"> dialog.</w:t>
      </w:r>
    </w:p>
    <w:p w14:paraId="66995AB3" w14:textId="77777777" w:rsidR="000B42D3" w:rsidRDefault="000B42D3" w:rsidP="0094554E">
      <w:pPr>
        <w:pStyle w:val="BodyText"/>
        <w:numPr>
          <w:ilvl w:val="0"/>
          <w:numId w:val="31"/>
        </w:numPr>
      </w:pPr>
      <w:r>
        <w:t>Right-click on “</w:t>
      </w:r>
      <w:r>
        <w:rPr>
          <w:noProof/>
        </w:rPr>
        <w:drawing>
          <wp:inline distT="0" distB="0" distL="0" distR="0" wp14:anchorId="0CE73915" wp14:editId="1D859945">
            <wp:extent cx="142875" cy="114300"/>
            <wp:effectExtent l="0" t="0" r="9525" b="0"/>
            <wp:docPr id="57" name="Picture 57"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ile:Coverage Active Icon.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w:t>
      </w:r>
      <w:r w:rsidRPr="00FB7905">
        <w:t>UZF Stream</w:t>
      </w:r>
      <w:r>
        <w:t xml:space="preserve">” and select </w:t>
      </w:r>
      <w:r w:rsidRPr="0084528A">
        <w:rPr>
          <w:b/>
        </w:rPr>
        <w:t>Attribute Table</w:t>
      </w:r>
      <w:r>
        <w:rPr>
          <w:b/>
        </w:rPr>
        <w:t>…</w:t>
      </w:r>
      <w:r>
        <w:t xml:space="preserve"> to open the </w:t>
      </w:r>
      <w:r w:rsidRPr="0084528A">
        <w:rPr>
          <w:i/>
        </w:rPr>
        <w:t xml:space="preserve">Attribute Table </w:t>
      </w:r>
      <w:r>
        <w:t>dialog.</w:t>
      </w:r>
    </w:p>
    <w:p w14:paraId="24396E61" w14:textId="77777777" w:rsidR="000B42D3" w:rsidRDefault="000B42D3" w:rsidP="0094554E">
      <w:pPr>
        <w:pStyle w:val="BodyText"/>
        <w:numPr>
          <w:ilvl w:val="0"/>
          <w:numId w:val="31"/>
        </w:numPr>
      </w:pPr>
      <w:r>
        <w:t xml:space="preserve">Select “Polygons” from the </w:t>
      </w:r>
      <w:r w:rsidRPr="00F54441">
        <w:rPr>
          <w:i/>
        </w:rPr>
        <w:t>Feature type</w:t>
      </w:r>
      <w:r>
        <w:t xml:space="preserve"> drop-down.</w:t>
      </w:r>
    </w:p>
    <w:p w14:paraId="4A4C418D" w14:textId="77777777" w:rsidR="000B42D3" w:rsidRDefault="000B42D3" w:rsidP="0094554E">
      <w:pPr>
        <w:pStyle w:val="BodyText"/>
        <w:numPr>
          <w:ilvl w:val="0"/>
          <w:numId w:val="31"/>
        </w:numPr>
      </w:pPr>
      <w:r>
        <w:t xml:space="preserve">In the </w:t>
      </w:r>
      <w:r w:rsidRPr="00FC3BD1">
        <w:rPr>
          <w:i/>
        </w:rPr>
        <w:t>UZF IRUNBND</w:t>
      </w:r>
      <w:r>
        <w:t xml:space="preserve"> column of the spreadsheet, change each value to match the polygon number found in the </w:t>
      </w:r>
      <w:r w:rsidRPr="0084528A">
        <w:rPr>
          <w:i/>
        </w:rPr>
        <w:t>Name</w:t>
      </w:r>
      <w:r>
        <w:t xml:space="preserve"> column.</w:t>
      </w:r>
    </w:p>
    <w:p w14:paraId="6A7B8E8B" w14:textId="77777777" w:rsidR="000B42D3" w:rsidRDefault="000B42D3" w:rsidP="0094554E">
      <w:pPr>
        <w:pStyle w:val="BodyText"/>
        <w:numPr>
          <w:ilvl w:val="0"/>
          <w:numId w:val="31"/>
        </w:numPr>
      </w:pPr>
      <w:r>
        <w:t xml:space="preserve">Click </w:t>
      </w:r>
      <w:r w:rsidRPr="00FB7905">
        <w:rPr>
          <w:b/>
        </w:rPr>
        <w:t>OK</w:t>
      </w:r>
      <w:r>
        <w:t xml:space="preserve"> to exit the </w:t>
      </w:r>
      <w:r w:rsidRPr="0084528A">
        <w:rPr>
          <w:i/>
        </w:rPr>
        <w:t>Attribute Table</w:t>
      </w:r>
      <w:r>
        <w:t xml:space="preserve"> dialog.</w:t>
      </w:r>
    </w:p>
    <w:p w14:paraId="21185FE9" w14:textId="0051BCE0" w:rsidR="000B42D3" w:rsidRPr="00F8124A" w:rsidRDefault="000B42D3" w:rsidP="000B42D3">
      <w:pPr>
        <w:pStyle w:val="BodyText"/>
      </w:pPr>
      <w:r>
        <w:t>The conceptual model is now set up</w:t>
      </w:r>
      <w:r w:rsidR="001C718C">
        <w:t xml:space="preserve"> and</w:t>
      </w:r>
      <w:r>
        <w:t xml:space="preserve"> can be mapped to the MODFLOW grid.</w:t>
      </w:r>
    </w:p>
    <w:p w14:paraId="3F243953" w14:textId="77777777" w:rsidR="000B42D3" w:rsidRDefault="000B42D3" w:rsidP="0094554E">
      <w:pPr>
        <w:pStyle w:val="BodyText"/>
        <w:numPr>
          <w:ilvl w:val="0"/>
          <w:numId w:val="31"/>
        </w:numPr>
      </w:pPr>
      <w:r>
        <w:t xml:space="preserve">Click </w:t>
      </w:r>
      <w:r w:rsidRPr="00FB7905">
        <w:rPr>
          <w:b/>
        </w:rPr>
        <w:t>Map</w:t>
      </w:r>
      <w:r>
        <w:rPr>
          <w:b/>
        </w:rPr>
        <w:t xml:space="preserve"> →</w:t>
      </w:r>
      <w:r w:rsidRPr="00FB7905">
        <w:rPr>
          <w:b/>
        </w:rPr>
        <w:t xml:space="preserve"> MODFLOW</w:t>
      </w:r>
      <w:r w:rsidRPr="00520C91">
        <w:t xml:space="preserve"> </w:t>
      </w:r>
      <w:r>
        <w:rPr>
          <w:noProof/>
        </w:rPr>
        <w:drawing>
          <wp:inline distT="0" distB="0" distL="0" distR="0" wp14:anchorId="2955C036" wp14:editId="2CD162EF">
            <wp:extent cx="152400" cy="152400"/>
            <wp:effectExtent l="0" t="0" r="0" b="0"/>
            <wp:docPr id="56" name="Picture 56" descr="File:Map to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File:Map to MODFLOW Macro.sv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to bring up the </w:t>
      </w:r>
      <w:r w:rsidRPr="0084528A">
        <w:rPr>
          <w:i/>
        </w:rPr>
        <w:t>Map → Model</w:t>
      </w:r>
      <w:r>
        <w:t xml:space="preserve"> dialog</w:t>
      </w:r>
      <w:r w:rsidRPr="00520C91">
        <w:t>.</w:t>
      </w:r>
    </w:p>
    <w:p w14:paraId="6BB7EA29" w14:textId="77777777" w:rsidR="000B42D3" w:rsidRDefault="000B42D3" w:rsidP="0094554E">
      <w:pPr>
        <w:pStyle w:val="BodyText"/>
        <w:numPr>
          <w:ilvl w:val="0"/>
          <w:numId w:val="31"/>
        </w:numPr>
      </w:pPr>
      <w:r w:rsidRPr="0084528A">
        <w:lastRenderedPageBreak/>
        <w:t xml:space="preserve">Click </w:t>
      </w:r>
      <w:r w:rsidRPr="0084528A">
        <w:rPr>
          <w:b/>
        </w:rPr>
        <w:t>OK</w:t>
      </w:r>
      <w:r w:rsidRPr="0084528A">
        <w:t xml:space="preserve"> </w:t>
      </w:r>
      <w:r>
        <w:t xml:space="preserve">to accept the defaults and close the </w:t>
      </w:r>
      <w:r w:rsidRPr="0084528A">
        <w:rPr>
          <w:i/>
        </w:rPr>
        <w:t>Map → Model</w:t>
      </w:r>
      <w:r>
        <w:t xml:space="preserve"> dialog.</w:t>
      </w:r>
    </w:p>
    <w:p w14:paraId="099F0BE7" w14:textId="77777777" w:rsidR="000B42D3" w:rsidRDefault="000B42D3" w:rsidP="000B42D3">
      <w:pPr>
        <w:pStyle w:val="Heading2"/>
      </w:pPr>
      <w:bookmarkStart w:id="73" w:name="_Toc73616677"/>
      <w:bookmarkStart w:id="74" w:name="_Toc109896393"/>
      <w:r>
        <w:t>Configuring the UZF Package</w:t>
      </w:r>
      <w:bookmarkEnd w:id="73"/>
      <w:bookmarkEnd w:id="74"/>
    </w:p>
    <w:p w14:paraId="35984AB3" w14:textId="5AC782FD" w:rsidR="000B42D3" w:rsidRDefault="004D2AE5" w:rsidP="000B42D3">
      <w:pPr>
        <w:pStyle w:val="BodyText"/>
      </w:pPr>
      <w:r>
        <w:t>T</w:t>
      </w:r>
      <w:r w:rsidR="000B42D3">
        <w:t>o review the data in MODFLOW that was mapped from the conceptual model:</w:t>
      </w:r>
    </w:p>
    <w:p w14:paraId="2E768E32" w14:textId="32F904CC" w:rsidR="000B42D3" w:rsidRDefault="000B42D3" w:rsidP="0094554E">
      <w:pPr>
        <w:pStyle w:val="BodyText"/>
        <w:numPr>
          <w:ilvl w:val="0"/>
          <w:numId w:val="32"/>
        </w:numPr>
      </w:pPr>
      <w:r>
        <w:t xml:space="preserve">Select </w:t>
      </w:r>
      <w:r w:rsidRPr="00C75E73">
        <w:rPr>
          <w:i/>
        </w:rPr>
        <w:t xml:space="preserve">MODFLOW | Optional Packages | </w:t>
      </w:r>
      <w:r w:rsidRPr="00C75E73">
        <w:rPr>
          <w:b/>
        </w:rPr>
        <w:t xml:space="preserve">UZF </w:t>
      </w:r>
      <w:r w:rsidR="001C718C">
        <w:rPr>
          <w:b/>
        </w:rPr>
        <w:t>-</w:t>
      </w:r>
      <w:r w:rsidRPr="00C75E73">
        <w:rPr>
          <w:b/>
        </w:rPr>
        <w:t xml:space="preserve"> Unsaturated Zone Flow</w:t>
      </w:r>
      <w:r>
        <w:rPr>
          <w:b/>
        </w:rPr>
        <w:t>…</w:t>
      </w:r>
      <w:r w:rsidRPr="00C75E73">
        <w:rPr>
          <w:i/>
        </w:rPr>
        <w:t xml:space="preserve"> </w:t>
      </w:r>
      <w:r>
        <w:t xml:space="preserve">to bring up the </w:t>
      </w:r>
      <w:r w:rsidRPr="0084528A">
        <w:rPr>
          <w:i/>
        </w:rPr>
        <w:t>MODFLOW UZF Package</w:t>
      </w:r>
      <w:r>
        <w:t xml:space="preserve"> dialog.</w:t>
      </w:r>
    </w:p>
    <w:p w14:paraId="1539CD7D" w14:textId="6BFEF410" w:rsidR="000B42D3" w:rsidRDefault="001C718C" w:rsidP="0094554E">
      <w:pPr>
        <w:pStyle w:val="BodyText"/>
        <w:numPr>
          <w:ilvl w:val="0"/>
          <w:numId w:val="32"/>
        </w:numPr>
      </w:pPr>
      <w:r>
        <w:t xml:space="preserve">From the </w:t>
      </w:r>
      <w:r w:rsidRPr="00265BB7">
        <w:rPr>
          <w:i/>
          <w:iCs/>
        </w:rPr>
        <w:t>View/Edit</w:t>
      </w:r>
      <w:r>
        <w:t xml:space="preserve"> drop-down, s</w:t>
      </w:r>
      <w:r w:rsidR="000B42D3">
        <w:t>elect “</w:t>
      </w:r>
      <w:r w:rsidR="000B42D3" w:rsidRPr="005B5B2C">
        <w:t>IRUNBND</w:t>
      </w:r>
      <w:r w:rsidR="000B42D3">
        <w:t>.</w:t>
      </w:r>
      <w:r w:rsidR="000B42D3" w:rsidRPr="00944817">
        <w:t xml:space="preserve"> </w:t>
      </w:r>
      <w:r w:rsidR="000B42D3" w:rsidRPr="00FB7905">
        <w:t xml:space="preserve">Stream </w:t>
      </w:r>
      <w:r w:rsidR="000B42D3">
        <w:t>s</w:t>
      </w:r>
      <w:r w:rsidR="000B42D3" w:rsidRPr="00FB7905">
        <w:t>egments</w:t>
      </w:r>
      <w:r w:rsidR="000B42D3">
        <w:t xml:space="preserve"> </w:t>
      </w:r>
      <w:r w:rsidR="000B42D3" w:rsidRPr="00FB7905">
        <w:t>/</w:t>
      </w:r>
      <w:r w:rsidR="000B42D3">
        <w:t xml:space="preserve"> </w:t>
      </w:r>
      <w:r w:rsidR="000B42D3" w:rsidRPr="00FB7905">
        <w:t>Lakes</w:t>
      </w:r>
      <w:r w:rsidR="000B42D3">
        <w:t>”.</w:t>
      </w:r>
    </w:p>
    <w:p w14:paraId="658CE629" w14:textId="77777777" w:rsidR="000B42D3" w:rsidRDefault="000B42D3" w:rsidP="000B42D3">
      <w:pPr>
        <w:pStyle w:val="BodyText"/>
      </w:pPr>
      <w:r>
        <w:t>The values in the spreadsheet now match the values mapped from the conceptual model. One change is still needed to enable the routing of surface discharge to the streams.</w:t>
      </w:r>
    </w:p>
    <w:p w14:paraId="6966A41C" w14:textId="77777777" w:rsidR="000B42D3" w:rsidRDefault="000B42D3" w:rsidP="0094554E">
      <w:pPr>
        <w:pStyle w:val="BodyText"/>
        <w:numPr>
          <w:ilvl w:val="0"/>
          <w:numId w:val="32"/>
        </w:numPr>
      </w:pPr>
      <w:r>
        <w:t xml:space="preserve">On the left side of the dialog, turn </w:t>
      </w:r>
      <w:r w:rsidRPr="00FB7905">
        <w:t>on</w:t>
      </w:r>
      <w:r>
        <w:t xml:space="preserve"> </w:t>
      </w:r>
      <w:r w:rsidRPr="00A327A3">
        <w:rPr>
          <w:i/>
        </w:rPr>
        <w:t>Route surface discharge to streams / lakes (IRUNFLG)</w:t>
      </w:r>
      <w:r>
        <w:t>.</w:t>
      </w:r>
    </w:p>
    <w:p w14:paraId="21B2B19F" w14:textId="77777777" w:rsidR="000B42D3" w:rsidRDefault="000B42D3" w:rsidP="0094554E">
      <w:pPr>
        <w:pStyle w:val="BodyText"/>
        <w:numPr>
          <w:ilvl w:val="0"/>
          <w:numId w:val="32"/>
        </w:numPr>
      </w:pPr>
      <w:r>
        <w:t xml:space="preserve">Click </w:t>
      </w:r>
      <w:r w:rsidRPr="00FB7905">
        <w:rPr>
          <w:b/>
        </w:rPr>
        <w:t>OK</w:t>
      </w:r>
      <w:r w:rsidRPr="001D5B54">
        <w:t xml:space="preserve"> to exit the </w:t>
      </w:r>
      <w:r w:rsidRPr="00A327A3">
        <w:rPr>
          <w:i/>
        </w:rPr>
        <w:t>MODFLOW UZF Package</w:t>
      </w:r>
      <w:r>
        <w:t xml:space="preserve"> </w:t>
      </w:r>
      <w:r w:rsidRPr="001D5B54">
        <w:t>dialog</w:t>
      </w:r>
      <w:r>
        <w:t>.</w:t>
      </w:r>
    </w:p>
    <w:p w14:paraId="5F54E65E" w14:textId="77777777" w:rsidR="000B42D3" w:rsidRDefault="000B42D3" w:rsidP="000B42D3">
      <w:pPr>
        <w:pStyle w:val="Heading2"/>
      </w:pPr>
      <w:bookmarkStart w:id="75" w:name="_Toc73616678"/>
      <w:bookmarkStart w:id="76" w:name="_Toc109896394"/>
      <w:r>
        <w:t>Saving and Running MODFLOW</w:t>
      </w:r>
      <w:bookmarkEnd w:id="75"/>
      <w:bookmarkEnd w:id="76"/>
    </w:p>
    <w:p w14:paraId="57169A89" w14:textId="2EE5F7E2" w:rsidR="000B42D3" w:rsidRDefault="004D2AE5" w:rsidP="000B42D3">
      <w:pPr>
        <w:pStyle w:val="BodyText"/>
      </w:pPr>
      <w:r>
        <w:t>T</w:t>
      </w:r>
      <w:r w:rsidR="000B42D3">
        <w:t>o save the changes and run MODFLOW again:</w:t>
      </w:r>
    </w:p>
    <w:p w14:paraId="19335350" w14:textId="47636C7F" w:rsidR="000B42D3" w:rsidRDefault="000B42D3" w:rsidP="0094554E">
      <w:pPr>
        <w:pStyle w:val="BodyText"/>
        <w:numPr>
          <w:ilvl w:val="0"/>
          <w:numId w:val="33"/>
        </w:numPr>
      </w:pPr>
      <w:r>
        <w:t>Turn on “</w:t>
      </w:r>
      <w:r>
        <w:rPr>
          <w:noProof/>
        </w:rPr>
        <w:drawing>
          <wp:inline distT="0" distB="0" distL="0" distR="0" wp14:anchorId="1079C858" wp14:editId="2B0789B9">
            <wp:extent cx="152400" cy="152400"/>
            <wp:effectExtent l="0" t="0" r="0" b="0"/>
            <wp:docPr id="55" name="Picture 55"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File:3D Grid Folder.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3D Grid Data” in the Project Explorer so the results </w:t>
      </w:r>
      <w:r w:rsidR="001C718C">
        <w:t>are</w:t>
      </w:r>
      <w:r>
        <w:t xml:space="preserve"> visible.</w:t>
      </w:r>
    </w:p>
    <w:p w14:paraId="610FD9DC" w14:textId="77777777" w:rsidR="000B42D3" w:rsidRDefault="000B42D3" w:rsidP="0094554E">
      <w:pPr>
        <w:pStyle w:val="BodyText"/>
        <w:numPr>
          <w:ilvl w:val="0"/>
          <w:numId w:val="33"/>
        </w:numPr>
      </w:pPr>
      <w:r>
        <w:t xml:space="preserve">Select </w:t>
      </w:r>
      <w:r w:rsidRPr="00F6073A">
        <w:rPr>
          <w:i/>
        </w:rPr>
        <w:t>File</w:t>
      </w:r>
      <w:r>
        <w:rPr>
          <w:i/>
        </w:rPr>
        <w:t xml:space="preserve"> </w:t>
      </w:r>
      <w:r w:rsidRPr="00F6073A">
        <w:rPr>
          <w:i/>
        </w:rPr>
        <w:t>|</w:t>
      </w:r>
      <w:r>
        <w:rPr>
          <w:i/>
        </w:rPr>
        <w:t xml:space="preserve"> </w:t>
      </w:r>
      <w:r w:rsidRPr="00FB7905">
        <w:rPr>
          <w:b/>
        </w:rPr>
        <w:t>Save As</w:t>
      </w:r>
      <w:r>
        <w:rPr>
          <w:b/>
        </w:rPr>
        <w:t>…</w:t>
      </w:r>
      <w:r>
        <w:t xml:space="preserve"> to bring up the </w:t>
      </w:r>
      <w:r w:rsidRPr="0084528A">
        <w:rPr>
          <w:i/>
        </w:rPr>
        <w:t>Save As</w:t>
      </w:r>
      <w:r>
        <w:t xml:space="preserve"> dialog.</w:t>
      </w:r>
    </w:p>
    <w:p w14:paraId="3825B6CC" w14:textId="77777777" w:rsidR="000B42D3" w:rsidRDefault="000B42D3" w:rsidP="0094554E">
      <w:pPr>
        <w:pStyle w:val="BodyText"/>
        <w:numPr>
          <w:ilvl w:val="0"/>
          <w:numId w:val="33"/>
        </w:numPr>
      </w:pPr>
      <w:r>
        <w:t xml:space="preserve">Select “Project Files (*.gpr)” from the </w:t>
      </w:r>
      <w:r w:rsidRPr="0084528A">
        <w:rPr>
          <w:i/>
        </w:rPr>
        <w:t>Save as type</w:t>
      </w:r>
      <w:r>
        <w:t xml:space="preserve"> drop-down.</w:t>
      </w:r>
    </w:p>
    <w:p w14:paraId="19E27CD7" w14:textId="77777777" w:rsidR="000B42D3" w:rsidRDefault="000B42D3" w:rsidP="0094554E">
      <w:pPr>
        <w:pStyle w:val="BodyText"/>
        <w:numPr>
          <w:ilvl w:val="0"/>
          <w:numId w:val="33"/>
        </w:numPr>
      </w:pPr>
      <w:r>
        <w:t>Enter “</w:t>
      </w:r>
      <w:r w:rsidRPr="00FB7905">
        <w:t>UZFmap2</w:t>
      </w:r>
      <w:r>
        <w:t xml:space="preserve">.gpr” as the </w:t>
      </w:r>
      <w:r w:rsidRPr="0084528A">
        <w:rPr>
          <w:i/>
        </w:rPr>
        <w:t>File name</w:t>
      </w:r>
      <w:r>
        <w:t>.</w:t>
      </w:r>
    </w:p>
    <w:p w14:paraId="20DBF795" w14:textId="77777777" w:rsidR="000B42D3" w:rsidRDefault="000B42D3" w:rsidP="0094554E">
      <w:pPr>
        <w:pStyle w:val="BodyText"/>
        <w:numPr>
          <w:ilvl w:val="0"/>
          <w:numId w:val="33"/>
        </w:numPr>
      </w:pPr>
      <w:r>
        <w:t xml:space="preserve">Click </w:t>
      </w:r>
      <w:r w:rsidRPr="00FB7905">
        <w:rPr>
          <w:b/>
        </w:rPr>
        <w:t>Save</w:t>
      </w:r>
      <w:r>
        <w:t xml:space="preserve"> to save the project under the new name and close the </w:t>
      </w:r>
      <w:r w:rsidRPr="0084528A">
        <w:rPr>
          <w:i/>
        </w:rPr>
        <w:t>Save As</w:t>
      </w:r>
      <w:r>
        <w:t xml:space="preserve"> dialog.</w:t>
      </w:r>
    </w:p>
    <w:p w14:paraId="31B5E0CD" w14:textId="4B67BE67" w:rsidR="000B42D3" w:rsidRDefault="000B42D3" w:rsidP="0094554E">
      <w:pPr>
        <w:pStyle w:val="BodyText"/>
        <w:numPr>
          <w:ilvl w:val="0"/>
          <w:numId w:val="33"/>
        </w:numPr>
      </w:pPr>
      <w:r>
        <w:t xml:space="preserve">Click </w:t>
      </w:r>
      <w:r w:rsidR="001C718C">
        <w:t xml:space="preserve">the </w:t>
      </w:r>
      <w:r w:rsidRPr="00FB7905">
        <w:rPr>
          <w:b/>
        </w:rPr>
        <w:t>Run MODFLOW</w:t>
      </w:r>
      <w:r>
        <w:t xml:space="preserve"> </w:t>
      </w:r>
      <w:r>
        <w:rPr>
          <w:noProof/>
        </w:rPr>
        <w:drawing>
          <wp:inline distT="0" distB="0" distL="0" distR="0" wp14:anchorId="5B3B490F" wp14:editId="0C6EAFE6">
            <wp:extent cx="152400" cy="133350"/>
            <wp:effectExtent l="0" t="0" r="0" b="0"/>
            <wp:docPr id="54" name="Picture 54"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le:Run MODFLOW Macro.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001C718C">
        <w:t xml:space="preserve">macro </w:t>
      </w:r>
      <w:r>
        <w:t xml:space="preserve">to bring up the </w:t>
      </w:r>
      <w:r w:rsidRPr="0084528A">
        <w:rPr>
          <w:i/>
        </w:rPr>
        <w:t>MODFLOW</w:t>
      </w:r>
      <w:r>
        <w:t xml:space="preserve"> model wrapper dialog.</w:t>
      </w:r>
    </w:p>
    <w:p w14:paraId="297DF1DD" w14:textId="77777777" w:rsidR="000B42D3" w:rsidRDefault="000B42D3" w:rsidP="0094554E">
      <w:pPr>
        <w:pStyle w:val="BodyText"/>
        <w:numPr>
          <w:ilvl w:val="0"/>
          <w:numId w:val="33"/>
        </w:numPr>
      </w:pPr>
      <w:r>
        <w:t xml:space="preserve">When MODFLOW finishes, turn on </w:t>
      </w:r>
      <w:r w:rsidRPr="0084528A">
        <w:rPr>
          <w:i/>
        </w:rPr>
        <w:t>Read solution on exit</w:t>
      </w:r>
      <w:r>
        <w:t xml:space="preserve"> and </w:t>
      </w:r>
      <w:r w:rsidRPr="0084528A">
        <w:rPr>
          <w:i/>
        </w:rPr>
        <w:t>Turn on contours (if not on already)</w:t>
      </w:r>
      <w:r>
        <w:t>.</w:t>
      </w:r>
    </w:p>
    <w:p w14:paraId="5FB47982" w14:textId="77777777" w:rsidR="000B42D3" w:rsidRDefault="000B42D3" w:rsidP="0094554E">
      <w:pPr>
        <w:pStyle w:val="BodyText"/>
        <w:numPr>
          <w:ilvl w:val="0"/>
          <w:numId w:val="33"/>
        </w:numPr>
      </w:pPr>
      <w:r>
        <w:t xml:space="preserve">Click </w:t>
      </w:r>
      <w:r w:rsidRPr="00FB7905">
        <w:rPr>
          <w:b/>
        </w:rPr>
        <w:t>Close</w:t>
      </w:r>
      <w:r>
        <w:t xml:space="preserve"> to import the solution and close the </w:t>
      </w:r>
      <w:r w:rsidRPr="0084528A">
        <w:rPr>
          <w:i/>
        </w:rPr>
        <w:t>MODFLOW</w:t>
      </w:r>
      <w:r>
        <w:t xml:space="preserve"> model wrapper dialog.</w:t>
      </w:r>
    </w:p>
    <w:p w14:paraId="29A66258" w14:textId="77777777" w:rsidR="000B42D3" w:rsidRDefault="000B42D3" w:rsidP="000B42D3">
      <w:pPr>
        <w:pStyle w:val="Heading2"/>
      </w:pPr>
      <w:bookmarkStart w:id="77" w:name="_Toc73616679"/>
      <w:bookmarkStart w:id="78" w:name="_Toc109896395"/>
      <w:r>
        <w:t>Viewing the Changes</w:t>
      </w:r>
      <w:bookmarkEnd w:id="77"/>
      <w:bookmarkEnd w:id="78"/>
    </w:p>
    <w:p w14:paraId="6F1795F2" w14:textId="4C462458" w:rsidR="000B42D3" w:rsidRDefault="004D2AE5" w:rsidP="000B42D3">
      <w:pPr>
        <w:pStyle w:val="BodyText"/>
      </w:pPr>
      <w:r>
        <w:t>T</w:t>
      </w:r>
      <w:r w:rsidR="000B42D3">
        <w:t xml:space="preserve">o view the changes to the output caused by turning on stream </w:t>
      </w:r>
      <w:proofErr w:type="gramStart"/>
      <w:r w:rsidR="000B42D3">
        <w:t>routing</w:t>
      </w:r>
      <w:proofErr w:type="gramEnd"/>
      <w:r w:rsidR="000B42D3">
        <w:t>:</w:t>
      </w:r>
    </w:p>
    <w:p w14:paraId="76E045CB" w14:textId="77777777" w:rsidR="000B42D3" w:rsidRDefault="000B42D3" w:rsidP="0094554E">
      <w:pPr>
        <w:pStyle w:val="BodyText"/>
        <w:numPr>
          <w:ilvl w:val="0"/>
          <w:numId w:val="34"/>
        </w:numPr>
      </w:pPr>
      <w:r>
        <w:t>Right-click on “</w:t>
      </w:r>
      <w:r>
        <w:rPr>
          <w:noProof/>
        </w:rPr>
        <w:drawing>
          <wp:inline distT="0" distB="0" distL="0" distR="0" wp14:anchorId="0D5ED02B" wp14:editId="0964AB49">
            <wp:extent cx="142875" cy="142875"/>
            <wp:effectExtent l="0" t="0" r="9525" b="9525"/>
            <wp:docPr id="53" name="Picture 53" descr="File:CCF Dataset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File:CCF Dataset Active.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w:t>
      </w:r>
      <w:r w:rsidRPr="00FB7905">
        <w:t>CCF</w:t>
      </w:r>
      <w:r>
        <w:t xml:space="preserve"> (UZFmap2.ccf)” under the “</w:t>
      </w:r>
      <w:r>
        <w:rPr>
          <w:noProof/>
        </w:rPr>
        <w:drawing>
          <wp:inline distT="0" distB="0" distL="0" distR="0" wp14:anchorId="760BC2B1" wp14:editId="3C3902D4">
            <wp:extent cx="152400" cy="133350"/>
            <wp:effectExtent l="0" t="0" r="0" b="0"/>
            <wp:docPr id="52" name="Picture 52"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File:Generic Folder Locked.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Pr="00FB7905">
        <w:t>UZFmap2 (MODFLOW)</w:t>
      </w:r>
      <w:r>
        <w:t xml:space="preserve">” solution and select </w:t>
      </w:r>
      <w:r w:rsidRPr="0084528A">
        <w:rPr>
          <w:b/>
        </w:rPr>
        <w:t xml:space="preserve">CCF </w:t>
      </w:r>
      <w:r>
        <w:rPr>
          <w:b/>
        </w:rPr>
        <w:t>→</w:t>
      </w:r>
      <w:r w:rsidRPr="0084528A">
        <w:rPr>
          <w:b/>
        </w:rPr>
        <w:t xml:space="preserve"> Datasets</w:t>
      </w:r>
      <w:r>
        <w:t>.</w:t>
      </w:r>
    </w:p>
    <w:p w14:paraId="14E277B5" w14:textId="77777777" w:rsidR="000B42D3" w:rsidRDefault="000B42D3" w:rsidP="0094554E">
      <w:pPr>
        <w:pStyle w:val="BodyText"/>
        <w:numPr>
          <w:ilvl w:val="0"/>
          <w:numId w:val="34"/>
        </w:numPr>
      </w:pPr>
      <w:r>
        <w:t xml:space="preserve">Select the </w:t>
      </w:r>
      <w:r w:rsidRPr="00FB7905">
        <w:t>“</w:t>
      </w:r>
      <w:r>
        <w:rPr>
          <w:noProof/>
        </w:rPr>
        <w:drawing>
          <wp:inline distT="0" distB="0" distL="0" distR="0" wp14:anchorId="722E42AC" wp14:editId="5DD41909">
            <wp:extent cx="152400" cy="152400"/>
            <wp:effectExtent l="0" t="0" r="0" b="0"/>
            <wp:docPr id="51" name="Picture 51"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File:Dataset Cells Active.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SURFACE LEAKAGE</w:t>
      </w:r>
      <w:r w:rsidRPr="00FB7905">
        <w:t>”</w:t>
      </w:r>
      <w:r>
        <w:t xml:space="preserve"> dataset.</w:t>
      </w:r>
    </w:p>
    <w:p w14:paraId="4F171114" w14:textId="59EAD0DE" w:rsidR="000B42D3" w:rsidRDefault="000B42D3" w:rsidP="0094554E">
      <w:pPr>
        <w:pStyle w:val="BodyText"/>
        <w:numPr>
          <w:ilvl w:val="0"/>
          <w:numId w:val="34"/>
        </w:numPr>
      </w:pPr>
      <w:r>
        <w:t xml:space="preserve">Click </w:t>
      </w:r>
      <w:r w:rsidR="001C718C">
        <w:t xml:space="preserve">the </w:t>
      </w:r>
      <w:r w:rsidRPr="00FB7905">
        <w:rPr>
          <w:b/>
        </w:rPr>
        <w:t>Contours</w:t>
      </w:r>
      <w:r>
        <w:t xml:space="preserve"> </w:t>
      </w:r>
      <w:r>
        <w:rPr>
          <w:noProof/>
        </w:rPr>
        <w:drawing>
          <wp:inline distT="0" distB="0" distL="0" distR="0" wp14:anchorId="44CC9056" wp14:editId="76CA13AC">
            <wp:extent cx="142875" cy="142875"/>
            <wp:effectExtent l="0" t="0" r="9525" b="9525"/>
            <wp:docPr id="50" name="Picture 50" descr="File:Contour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File:Contour Options Macro.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w:t>
      </w:r>
      <w:r w:rsidR="001C718C">
        <w:t xml:space="preserve">macro </w:t>
      </w:r>
      <w:r>
        <w:t xml:space="preserve">to open the </w:t>
      </w:r>
      <w:r>
        <w:rPr>
          <w:i/>
        </w:rPr>
        <w:t xml:space="preserve">Dataset Contour Options </w:t>
      </w:r>
      <w:r w:rsidR="001C718C">
        <w:rPr>
          <w:i/>
        </w:rPr>
        <w:t>-</w:t>
      </w:r>
      <w:r>
        <w:rPr>
          <w:i/>
        </w:rPr>
        <w:t xml:space="preserve"> 3D Grid </w:t>
      </w:r>
      <w:r w:rsidR="001C718C">
        <w:rPr>
          <w:i/>
        </w:rPr>
        <w:t>-</w:t>
      </w:r>
      <w:r>
        <w:rPr>
          <w:i/>
        </w:rPr>
        <w:t xml:space="preserve"> SURFACE LEAKAGE </w:t>
      </w:r>
      <w:r>
        <w:t>dialog.</w:t>
      </w:r>
    </w:p>
    <w:p w14:paraId="42F6FA31" w14:textId="77777777" w:rsidR="000B42D3" w:rsidRPr="00040B1B" w:rsidRDefault="000B42D3" w:rsidP="0094554E">
      <w:pPr>
        <w:pStyle w:val="BodyText"/>
        <w:numPr>
          <w:ilvl w:val="0"/>
          <w:numId w:val="34"/>
        </w:numPr>
      </w:pPr>
      <w:r>
        <w:t xml:space="preserve">In the </w:t>
      </w:r>
      <w:r w:rsidRPr="00267277">
        <w:rPr>
          <w:i/>
        </w:rPr>
        <w:t>Contour method</w:t>
      </w:r>
      <w:r>
        <w:t xml:space="preserve"> section, select “</w:t>
      </w:r>
      <w:r w:rsidRPr="00FB7905">
        <w:t>Block Fill</w:t>
      </w:r>
      <w:r>
        <w:t>” from the first drop-down.</w:t>
      </w:r>
    </w:p>
    <w:p w14:paraId="17E9000C" w14:textId="7B49E029" w:rsidR="000B42D3" w:rsidRDefault="000B42D3" w:rsidP="0094554E">
      <w:pPr>
        <w:pStyle w:val="BodyText"/>
        <w:numPr>
          <w:ilvl w:val="0"/>
          <w:numId w:val="34"/>
        </w:numPr>
      </w:pPr>
      <w:r>
        <w:t xml:space="preserve">Click </w:t>
      </w:r>
      <w:r w:rsidRPr="00FB7905">
        <w:rPr>
          <w:b/>
        </w:rPr>
        <w:t>OK</w:t>
      </w:r>
      <w:r>
        <w:t xml:space="preserve"> to exit the </w:t>
      </w:r>
      <w:r w:rsidRPr="0084528A">
        <w:rPr>
          <w:i/>
        </w:rPr>
        <w:t xml:space="preserve">Dataset Contour Options </w:t>
      </w:r>
      <w:r w:rsidR="001C718C">
        <w:rPr>
          <w:i/>
        </w:rPr>
        <w:t>-</w:t>
      </w:r>
      <w:r w:rsidRPr="0084528A">
        <w:rPr>
          <w:i/>
        </w:rPr>
        <w:t xml:space="preserve"> 3D Grid </w:t>
      </w:r>
      <w:r w:rsidR="001C718C">
        <w:rPr>
          <w:i/>
        </w:rPr>
        <w:t>-</w:t>
      </w:r>
      <w:r w:rsidRPr="0084528A">
        <w:rPr>
          <w:i/>
        </w:rPr>
        <w:t xml:space="preserve"> SURFACE LEAKAGE</w:t>
      </w:r>
      <w:r>
        <w:t xml:space="preserve"> dialog.</w:t>
      </w:r>
    </w:p>
    <w:p w14:paraId="60B38275" w14:textId="77777777" w:rsidR="000B42D3" w:rsidRDefault="000B42D3" w:rsidP="000B42D3">
      <w:pPr>
        <w:pStyle w:val="BodyText"/>
      </w:pPr>
      <w:r>
        <w:t>Notice that two of the cells toward the bottom left of the model show surface leakage (</w:t>
      </w:r>
      <w:r>
        <w:fldChar w:fldCharType="begin"/>
      </w:r>
      <w:r>
        <w:instrText xml:space="preserve"> REF _Ref452995164 \h </w:instrText>
      </w:r>
      <w:r>
        <w:fldChar w:fldCharType="separate"/>
      </w:r>
      <w:r w:rsidR="00BA1703">
        <w:t xml:space="preserve">Figure </w:t>
      </w:r>
      <w:r w:rsidR="00BA1703">
        <w:rPr>
          <w:noProof/>
        </w:rPr>
        <w:t>6</w:t>
      </w:r>
      <w:r>
        <w:fldChar w:fldCharType="end"/>
      </w:r>
      <w:r>
        <w:t>).</w:t>
      </w:r>
    </w:p>
    <w:p w14:paraId="61A0A1E3" w14:textId="77777777" w:rsidR="000B42D3" w:rsidRDefault="000B42D3" w:rsidP="0094554E">
      <w:pPr>
        <w:pStyle w:val="BodyText"/>
        <w:numPr>
          <w:ilvl w:val="0"/>
          <w:numId w:val="34"/>
        </w:numPr>
      </w:pPr>
      <w:r>
        <w:lastRenderedPageBreak/>
        <w:t xml:space="preserve">Using </w:t>
      </w:r>
      <w:r w:rsidRPr="0084528A">
        <w:rPr>
          <w:b/>
        </w:rPr>
        <w:t>Select Cells</w:t>
      </w:r>
      <w:r>
        <w:t xml:space="preserve"> </w:t>
      </w:r>
      <w:r>
        <w:rPr>
          <w:noProof/>
        </w:rPr>
        <w:drawing>
          <wp:inline distT="0" distB="0" distL="0" distR="0" wp14:anchorId="4161A4EC" wp14:editId="5A00B9E4">
            <wp:extent cx="142875" cy="161925"/>
            <wp:effectExtent l="0" t="0" r="9525" b="9525"/>
            <wp:docPr id="49" name="Picture 49"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File:Select 3D Cell Tool.sv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 while holding down </w:t>
      </w:r>
      <w:r w:rsidRPr="0084528A">
        <w:rPr>
          <w:i/>
        </w:rPr>
        <w:t>Shift</w:t>
      </w:r>
      <w:r>
        <w:t>, select the two cells with surface leakage.</w:t>
      </w:r>
    </w:p>
    <w:p w14:paraId="6A6F6411" w14:textId="77777777" w:rsidR="000B42D3" w:rsidRDefault="000B42D3" w:rsidP="0094554E">
      <w:pPr>
        <w:pStyle w:val="BodyText"/>
        <w:numPr>
          <w:ilvl w:val="0"/>
          <w:numId w:val="34"/>
        </w:numPr>
      </w:pPr>
      <w:r>
        <w:t xml:space="preserve">Select </w:t>
      </w:r>
      <w:r w:rsidRPr="001D0977">
        <w:rPr>
          <w:i/>
        </w:rPr>
        <w:t>MODFLOW</w:t>
      </w:r>
      <w:r>
        <w:t xml:space="preserve"> | </w:t>
      </w:r>
      <w:r w:rsidRPr="00FB7905">
        <w:rPr>
          <w:b/>
        </w:rPr>
        <w:t>Flow Budget</w:t>
      </w:r>
      <w:r>
        <w:rPr>
          <w:b/>
        </w:rPr>
        <w:t>…</w:t>
      </w:r>
      <w:r>
        <w:t xml:space="preserve"> to bring up the </w:t>
      </w:r>
      <w:r w:rsidRPr="0084528A">
        <w:rPr>
          <w:i/>
        </w:rPr>
        <w:t>Flow Budget</w:t>
      </w:r>
      <w:r>
        <w:t xml:space="preserve"> dialog.</w:t>
      </w:r>
    </w:p>
    <w:p w14:paraId="4E5EE1E0" w14:textId="77777777" w:rsidR="000B42D3" w:rsidRDefault="000B42D3" w:rsidP="000B42D3">
      <w:pPr>
        <w:pStyle w:val="BodyText"/>
      </w:pPr>
      <w:r>
        <w:t xml:space="preserve">Notice that the flow out rate for </w:t>
      </w:r>
      <w:r w:rsidRPr="0084528A">
        <w:rPr>
          <w:i/>
        </w:rPr>
        <w:t>STREAM LEAKAGE</w:t>
      </w:r>
      <w:r>
        <w:t xml:space="preserve"> is about “-3.21”. The flow out rate for </w:t>
      </w:r>
      <w:r w:rsidRPr="0084528A">
        <w:rPr>
          <w:i/>
        </w:rPr>
        <w:t>SURFACE LEAKAGE</w:t>
      </w:r>
      <w:r>
        <w:t xml:space="preserve"> is about</w:t>
      </w:r>
      <w:r w:rsidRPr="00040B1B">
        <w:t xml:space="preserve"> </w:t>
      </w:r>
      <w:r>
        <w:t>“-9.09”.</w:t>
      </w:r>
    </w:p>
    <w:p w14:paraId="290C3853" w14:textId="77777777" w:rsidR="000B42D3" w:rsidRDefault="000B42D3" w:rsidP="0094554E">
      <w:pPr>
        <w:pStyle w:val="BodyText"/>
        <w:numPr>
          <w:ilvl w:val="0"/>
          <w:numId w:val="34"/>
        </w:numPr>
      </w:pPr>
      <w:r>
        <w:t xml:space="preserve">Click </w:t>
      </w:r>
      <w:r w:rsidRPr="00FB7905">
        <w:rPr>
          <w:b/>
        </w:rPr>
        <w:t>OK</w:t>
      </w:r>
      <w:r>
        <w:t xml:space="preserve"> to exit the </w:t>
      </w:r>
      <w:r w:rsidRPr="00FC4C9D">
        <w:rPr>
          <w:i/>
        </w:rPr>
        <w:t>Flow Budget</w:t>
      </w:r>
      <w:r>
        <w:t xml:space="preserve"> dialog.</w:t>
      </w:r>
    </w:p>
    <w:p w14:paraId="54D99BD9" w14:textId="77777777" w:rsidR="000B42D3" w:rsidRDefault="000B42D3" w:rsidP="0094554E">
      <w:pPr>
        <w:pStyle w:val="BodyText"/>
        <w:numPr>
          <w:ilvl w:val="0"/>
          <w:numId w:val="34"/>
        </w:numPr>
      </w:pPr>
      <w:r>
        <w:t>Select the “</w:t>
      </w:r>
      <w:r>
        <w:rPr>
          <w:noProof/>
        </w:rPr>
        <w:drawing>
          <wp:inline distT="0" distB="0" distL="0" distR="0" wp14:anchorId="68E83698" wp14:editId="50B228CD">
            <wp:extent cx="152400" cy="152400"/>
            <wp:effectExtent l="0" t="0" r="0" b="0"/>
            <wp:docPr id="48" name="Picture 48"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File:Dataset Cells Active.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Head” dataset under the “</w:t>
      </w:r>
      <w:r>
        <w:rPr>
          <w:noProof/>
        </w:rPr>
        <w:drawing>
          <wp:inline distT="0" distB="0" distL="0" distR="0" wp14:anchorId="5B0B1D9E" wp14:editId="547C1BA0">
            <wp:extent cx="152400" cy="133350"/>
            <wp:effectExtent l="0" t="0" r="0" b="0"/>
            <wp:docPr id="47" name="Picture 47"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File:Generic Folder Locked.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Pr="00FB7905">
        <w:t>UZFmap (MODFLOW)</w:t>
      </w:r>
      <w:r>
        <w:t>” solution.</w:t>
      </w:r>
    </w:p>
    <w:p w14:paraId="3B3CA98D" w14:textId="77777777" w:rsidR="000B42D3" w:rsidRDefault="000B42D3" w:rsidP="0094554E">
      <w:pPr>
        <w:pStyle w:val="BodyText"/>
        <w:numPr>
          <w:ilvl w:val="0"/>
          <w:numId w:val="34"/>
        </w:numPr>
      </w:pPr>
      <w:r>
        <w:t xml:space="preserve">With the same two cells still selected, select the </w:t>
      </w:r>
      <w:r w:rsidRPr="001D0977">
        <w:rPr>
          <w:i/>
        </w:rPr>
        <w:t>MODFLOW</w:t>
      </w:r>
      <w:r>
        <w:t xml:space="preserve"> | </w:t>
      </w:r>
      <w:r w:rsidRPr="00FB7905">
        <w:rPr>
          <w:b/>
        </w:rPr>
        <w:t>Flow Budget</w:t>
      </w:r>
      <w:r>
        <w:rPr>
          <w:b/>
        </w:rPr>
        <w:t>…</w:t>
      </w:r>
      <w:r>
        <w:t xml:space="preserve"> menu command.</w:t>
      </w:r>
    </w:p>
    <w:p w14:paraId="21415845" w14:textId="77777777" w:rsidR="000B42D3" w:rsidRDefault="000B42D3" w:rsidP="000B42D3">
      <w:pPr>
        <w:pStyle w:val="BodyText"/>
      </w:pPr>
      <w:r>
        <w:t xml:space="preserve">Notice that the flow out rates for </w:t>
      </w:r>
      <w:r w:rsidRPr="0084528A">
        <w:rPr>
          <w:i/>
        </w:rPr>
        <w:t>STREAM LEAKAGE</w:t>
      </w:r>
      <w:r>
        <w:t xml:space="preserve"> and </w:t>
      </w:r>
      <w:r w:rsidRPr="0084528A">
        <w:rPr>
          <w:i/>
        </w:rPr>
        <w:t>SURFACE LEAKAGE</w:t>
      </w:r>
      <w:r>
        <w:t xml:space="preserve"> are about “-3.44” and about “-8.84”, respectively. For this model, turning on stream routing caused a small change to the model in these cells.</w:t>
      </w:r>
    </w:p>
    <w:p w14:paraId="42FA7B3C" w14:textId="36F2354C" w:rsidR="00DC7510" w:rsidRDefault="00DC7510" w:rsidP="00265BB7">
      <w:pPr>
        <w:pStyle w:val="BodyText"/>
        <w:numPr>
          <w:ilvl w:val="0"/>
          <w:numId w:val="34"/>
        </w:numPr>
      </w:pPr>
      <w:r>
        <w:t xml:space="preserve">Click </w:t>
      </w:r>
      <w:r w:rsidRPr="00265BB7">
        <w:rPr>
          <w:b/>
          <w:bCs/>
        </w:rPr>
        <w:t>OK</w:t>
      </w:r>
      <w:r>
        <w:t xml:space="preserve"> to exit the </w:t>
      </w:r>
      <w:r w:rsidRPr="00265BB7">
        <w:rPr>
          <w:i/>
          <w:iCs/>
        </w:rPr>
        <w:t xml:space="preserve">Flow Budget </w:t>
      </w:r>
      <w:r>
        <w:t>dialog.</w:t>
      </w:r>
    </w:p>
    <w:p w14:paraId="62E424EF" w14:textId="77777777" w:rsidR="000B42D3" w:rsidRDefault="00273A6F" w:rsidP="000B42D3">
      <w:pPr>
        <w:keepNext/>
      </w:pPr>
      <w:r w:rsidRPr="00273A6F">
        <w:rPr>
          <w:noProof/>
        </w:rPr>
        <w:drawing>
          <wp:inline distT="0" distB="0" distL="0" distR="0" wp14:anchorId="383CB22D" wp14:editId="0B8C3527">
            <wp:extent cx="4059936" cy="4325112"/>
            <wp:effectExtent l="19050" t="19050" r="17145"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059936" cy="4325112"/>
                    </a:xfrm>
                    <a:prstGeom prst="rect">
                      <a:avLst/>
                    </a:prstGeom>
                    <a:ln>
                      <a:solidFill>
                        <a:srgbClr val="000000"/>
                      </a:solidFill>
                    </a:ln>
                  </pic:spPr>
                </pic:pic>
              </a:graphicData>
            </a:graphic>
          </wp:inline>
        </w:drawing>
      </w:r>
    </w:p>
    <w:p w14:paraId="6569C4CE" w14:textId="77777777" w:rsidR="000B42D3" w:rsidRDefault="000B42D3" w:rsidP="000B42D3">
      <w:pPr>
        <w:pStyle w:val="Caption"/>
      </w:pPr>
      <w:bookmarkStart w:id="79" w:name="_Ref452995164"/>
      <w:r>
        <w:t xml:space="preserve">Figure </w:t>
      </w:r>
      <w:r w:rsidR="00BA1703">
        <w:fldChar w:fldCharType="begin"/>
      </w:r>
      <w:r w:rsidR="00BA1703">
        <w:instrText xml:space="preserve"> SEQ Figure \* ARABIC </w:instrText>
      </w:r>
      <w:r w:rsidR="00BA1703">
        <w:fldChar w:fldCharType="separate"/>
      </w:r>
      <w:r w:rsidR="00BA1703">
        <w:rPr>
          <w:noProof/>
        </w:rPr>
        <w:t>6</w:t>
      </w:r>
      <w:r w:rsidR="00BA1703">
        <w:rPr>
          <w:noProof/>
        </w:rPr>
        <w:fldChar w:fldCharType="end"/>
      </w:r>
      <w:bookmarkEnd w:id="79"/>
      <w:r>
        <w:t xml:space="preserve">      Block fill contours after final MODFL</w:t>
      </w:r>
      <w:r w:rsidR="00273A6F">
        <w:t>OW</w:t>
      </w:r>
      <w:r>
        <w:t xml:space="preserve"> run</w:t>
      </w:r>
    </w:p>
    <w:p w14:paraId="25B006D4" w14:textId="77777777" w:rsidR="00B761D4" w:rsidRDefault="00B761D4">
      <w:pPr>
        <w:spacing w:before="0" w:after="0"/>
        <w:ind w:left="0"/>
        <w:rPr>
          <w:rFonts w:ascii="Arial" w:hAnsi="Arial" w:cs="Arial"/>
          <w:sz w:val="20"/>
          <w:szCs w:val="20"/>
        </w:rPr>
      </w:pPr>
      <w:bookmarkStart w:id="80" w:name="_Toc73616680"/>
      <w:bookmarkStart w:id="81" w:name="_Toc109896396"/>
      <w:r>
        <w:br w:type="page"/>
      </w:r>
    </w:p>
    <w:p w14:paraId="6D02AD62" w14:textId="77777777" w:rsidR="000B42D3" w:rsidRDefault="000B42D3" w:rsidP="000B42D3">
      <w:pPr>
        <w:pStyle w:val="Heading1"/>
      </w:pPr>
      <w:r>
        <w:lastRenderedPageBreak/>
        <w:t>Conclusion</w:t>
      </w:r>
      <w:bookmarkEnd w:id="39"/>
      <w:bookmarkEnd w:id="40"/>
      <w:bookmarkEnd w:id="67"/>
      <w:bookmarkEnd w:id="72"/>
      <w:bookmarkEnd w:id="80"/>
      <w:bookmarkEnd w:id="81"/>
    </w:p>
    <w:p w14:paraId="1AC2758D" w14:textId="77777777" w:rsidR="000B42D3" w:rsidRDefault="000B42D3" w:rsidP="000B42D3">
      <w:pPr>
        <w:pStyle w:val="BodyText"/>
      </w:pPr>
      <w:r>
        <w:t>This concludes the “MODFLOW – UZF Package” tutorial. The following key concepts were discussed and demonstrated:</w:t>
      </w:r>
    </w:p>
    <w:p w14:paraId="312459E5" w14:textId="77777777" w:rsidR="000B42D3" w:rsidRDefault="000B42D3" w:rsidP="0094554E">
      <w:pPr>
        <w:pStyle w:val="BodyText"/>
        <w:numPr>
          <w:ilvl w:val="0"/>
          <w:numId w:val="11"/>
        </w:numPr>
      </w:pPr>
      <w:r>
        <w:t>GMS supports the UZF package with MODFLOW-2005.</w:t>
      </w:r>
    </w:p>
    <w:p w14:paraId="5A997E75" w14:textId="77777777" w:rsidR="000B42D3" w:rsidRDefault="000B42D3" w:rsidP="0094554E">
      <w:pPr>
        <w:pStyle w:val="BodyText"/>
        <w:numPr>
          <w:ilvl w:val="0"/>
          <w:numId w:val="11"/>
        </w:numPr>
      </w:pPr>
      <w:r>
        <w:t>The UZF package is meant to replace the RCH and EVT packages and provides additional functionality.</w:t>
      </w:r>
    </w:p>
    <w:p w14:paraId="4D95274B" w14:textId="77777777" w:rsidR="000B42D3" w:rsidRDefault="000B42D3" w:rsidP="0094554E">
      <w:pPr>
        <w:pStyle w:val="BodyText"/>
        <w:numPr>
          <w:ilvl w:val="0"/>
          <w:numId w:val="11"/>
        </w:numPr>
      </w:pPr>
      <w:r>
        <w:t xml:space="preserve">UZF data can be viewed and edited in the </w:t>
      </w:r>
      <w:r w:rsidRPr="0084528A">
        <w:rPr>
          <w:i/>
        </w:rPr>
        <w:t>MODFLOW</w:t>
      </w:r>
      <w:r>
        <w:t xml:space="preserve"> </w:t>
      </w:r>
      <w:r w:rsidRPr="00365032">
        <w:rPr>
          <w:i/>
        </w:rPr>
        <w:t>UZF Package</w:t>
      </w:r>
      <w:r>
        <w:t xml:space="preserve"> dialog.</w:t>
      </w:r>
    </w:p>
    <w:p w14:paraId="6E114B73" w14:textId="77777777" w:rsidR="000B42D3" w:rsidRDefault="000B42D3" w:rsidP="0094554E">
      <w:pPr>
        <w:pStyle w:val="BodyText"/>
        <w:numPr>
          <w:ilvl w:val="0"/>
          <w:numId w:val="11"/>
        </w:numPr>
      </w:pPr>
      <w:r>
        <w:t xml:space="preserve">UZF data can be entered </w:t>
      </w:r>
      <w:proofErr w:type="gramStart"/>
      <w:r>
        <w:t>in</w:t>
      </w:r>
      <w:proofErr w:type="gramEnd"/>
      <w:r>
        <w:t xml:space="preserve"> a conceptual model and then mapped to MODFLOW.</w:t>
      </w:r>
    </w:p>
    <w:p w14:paraId="28886780" w14:textId="153970C2" w:rsidR="00F01B80" w:rsidRPr="00655AB4" w:rsidRDefault="000B42D3" w:rsidP="0094554E">
      <w:pPr>
        <w:pStyle w:val="BodyText"/>
        <w:numPr>
          <w:ilvl w:val="0"/>
          <w:numId w:val="11"/>
        </w:numPr>
      </w:pPr>
      <w:r>
        <w:t>The settings in the UZF package may need to be adjusted to match the UZF properties selected in the Map module.</w:t>
      </w:r>
    </w:p>
    <w:sectPr w:rsidR="00F01B80" w:rsidRPr="00655AB4"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2AC93F" w14:textId="77777777" w:rsidR="00466D08" w:rsidRDefault="00466D08">
      <w:r>
        <w:separator/>
      </w:r>
    </w:p>
  </w:endnote>
  <w:endnote w:type="continuationSeparator" w:id="0">
    <w:p w14:paraId="6A0FB434" w14:textId="77777777" w:rsidR="00466D08" w:rsidRDefault="00466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FD652" w14:textId="39A8E959"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BA1703">
      <w:rPr>
        <w:rFonts w:cs="Arial"/>
        <w:noProof/>
        <w:color w:val="807F7D"/>
      </w:rPr>
      <w:t>16</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BA1703">
      <w:rPr>
        <w:rFonts w:cs="Arial"/>
        <w:noProof/>
        <w:color w:val="807F7D"/>
      </w:rPr>
      <w:t>16</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265BB7">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C10A4" w14:textId="06734112"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BA1703">
      <w:rPr>
        <w:rFonts w:cs="Arial"/>
        <w:noProof/>
        <w:color w:val="807F7D"/>
      </w:rPr>
      <w:t>15</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BA1703">
      <w:rPr>
        <w:rFonts w:cs="Arial"/>
        <w:noProof/>
        <w:color w:val="807F7D"/>
      </w:rPr>
      <w:t>16</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265BB7">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BC0FA" w14:textId="70F04726" w:rsidR="00506A05" w:rsidRPr="00655AB4" w:rsidRDefault="00506A05"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BA1703">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BA1703">
      <w:rPr>
        <w:rFonts w:cs="Arial"/>
        <w:noProof/>
        <w:color w:val="807F7D"/>
      </w:rPr>
      <w:t>16</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265BB7">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8592A5" w14:textId="77777777" w:rsidR="00466D08" w:rsidRDefault="00466D08">
      <w:r>
        <w:separator/>
      </w:r>
    </w:p>
  </w:footnote>
  <w:footnote w:type="continuationSeparator" w:id="0">
    <w:p w14:paraId="771F2C6A" w14:textId="77777777" w:rsidR="00466D08" w:rsidRDefault="00466D08">
      <w:r>
        <w:continuationSeparator/>
      </w:r>
    </w:p>
  </w:footnote>
  <w:footnote w:id="1">
    <w:p w14:paraId="04525AF8" w14:textId="37AFE69F" w:rsidR="000B42D3" w:rsidRPr="006158B0" w:rsidRDefault="000B42D3" w:rsidP="000B42D3">
      <w:pPr>
        <w:pStyle w:val="FootnoteText"/>
        <w:rPr>
          <w:rFonts w:ascii="Arial" w:hAnsi="Arial" w:cs="Arial"/>
          <w:sz w:val="18"/>
          <w:szCs w:val="18"/>
        </w:rPr>
      </w:pPr>
      <w:r w:rsidRPr="006158B0">
        <w:rPr>
          <w:rStyle w:val="FootnoteReference"/>
          <w:rFonts w:ascii="Arial" w:hAnsi="Arial" w:cs="Arial"/>
          <w:sz w:val="18"/>
          <w:szCs w:val="18"/>
        </w:rPr>
        <w:footnoteRef/>
      </w:r>
      <w:r w:rsidRPr="006158B0">
        <w:rPr>
          <w:rFonts w:ascii="Arial" w:hAnsi="Arial" w:cs="Arial"/>
          <w:sz w:val="18"/>
          <w:szCs w:val="18"/>
        </w:rPr>
        <w:t xml:space="preserve"> Niswonger, R.G.; Prudic, David E.; and Regan, R.</w:t>
      </w:r>
      <w:r w:rsidR="002927C5">
        <w:rPr>
          <w:rFonts w:ascii="Arial" w:hAnsi="Arial" w:cs="Arial"/>
          <w:sz w:val="18"/>
          <w:szCs w:val="18"/>
        </w:rPr>
        <w:t xml:space="preserve"> </w:t>
      </w:r>
      <w:r w:rsidRPr="006158B0">
        <w:rPr>
          <w:rFonts w:ascii="Arial" w:hAnsi="Arial" w:cs="Arial"/>
          <w:sz w:val="18"/>
          <w:szCs w:val="18"/>
        </w:rPr>
        <w:t xml:space="preserve">Steven (2006). “Documentation of the Unsaturated-Zone Flow (UZF1) Package for modeling unsaturated flow between the land surface and the water table with MODFLOW-2005” in </w:t>
      </w:r>
      <w:r w:rsidRPr="006158B0">
        <w:rPr>
          <w:rFonts w:ascii="Arial" w:hAnsi="Arial" w:cs="Arial"/>
          <w:i/>
          <w:sz w:val="18"/>
          <w:szCs w:val="18"/>
        </w:rPr>
        <w:t>Techniques and Methods Book 6, Modeling Techniques</w:t>
      </w:r>
      <w:r w:rsidRPr="006158B0">
        <w:rPr>
          <w:rFonts w:ascii="Arial" w:hAnsi="Arial" w:cs="Arial"/>
          <w:sz w:val="18"/>
          <w:szCs w:val="18"/>
        </w:rPr>
        <w:t xml:space="preserve">, U.S. Geological Survey, chapter A19. </w:t>
      </w:r>
      <w:hyperlink r:id="rId1" w:history="1">
        <w:r w:rsidRPr="006158B0">
          <w:rPr>
            <w:rStyle w:val="Hyperlink"/>
            <w:rFonts w:ascii="Arial" w:hAnsi="Arial" w:cs="Arial"/>
            <w:color w:val="000000"/>
            <w:sz w:val="18"/>
            <w:szCs w:val="18"/>
            <w:u w:val="none"/>
          </w:rPr>
          <w:t>https://pubs.usgs.gov/tm/2006/tm6a19/pdf/tm6a19.pdf</w:t>
        </w:r>
      </w:hyperlink>
      <w:r w:rsidRPr="006158B0">
        <w:rPr>
          <w:rFonts w:ascii="Arial" w:hAnsi="Arial" w:cs="Arial"/>
          <w:color w:val="000000"/>
          <w:sz w:val="18"/>
          <w:szCs w:val="18"/>
        </w:rPr>
        <w:t>.</w:t>
      </w:r>
    </w:p>
  </w:footnote>
  <w:footnote w:id="2">
    <w:p w14:paraId="6678988F" w14:textId="77777777" w:rsidR="000B42D3" w:rsidRDefault="000B42D3" w:rsidP="000B42D3">
      <w:pPr>
        <w:pStyle w:val="FootnoteText"/>
      </w:pPr>
      <w:r w:rsidRPr="006158B0">
        <w:rPr>
          <w:rStyle w:val="FootnoteReference"/>
          <w:rFonts w:ascii="Arial" w:hAnsi="Arial" w:cs="Arial"/>
          <w:sz w:val="18"/>
          <w:szCs w:val="18"/>
        </w:rPr>
        <w:footnoteRef/>
      </w:r>
      <w:r w:rsidRPr="006158B0">
        <w:rPr>
          <w:rFonts w:ascii="Arial" w:hAnsi="Arial" w:cs="Arial"/>
          <w:sz w:val="18"/>
          <w:szCs w:val="18"/>
        </w:rPr>
        <w:t xml:space="preserve"> Prudic, David E.; Konikow, Leonard F.; and Banta, Edward R. (2004). </w:t>
      </w:r>
      <w:r w:rsidRPr="006158B0">
        <w:rPr>
          <w:rFonts w:ascii="Arial" w:hAnsi="Arial" w:cs="Arial"/>
          <w:i/>
          <w:sz w:val="18"/>
          <w:szCs w:val="18"/>
        </w:rPr>
        <w:t>A new stream-flow routing (SFR1) package to simulate stream-aquifer interaction with MODFLOW-2000</w:t>
      </w:r>
      <w:r w:rsidRPr="006158B0">
        <w:rPr>
          <w:rFonts w:ascii="Arial" w:hAnsi="Arial" w:cs="Arial"/>
          <w:sz w:val="18"/>
          <w:szCs w:val="18"/>
        </w:rPr>
        <w:t xml:space="preserve">. U.S. Geological Survey Open-File Report 2004-1042. </w:t>
      </w:r>
      <w:hyperlink r:id="rId2" w:history="1">
        <w:r w:rsidRPr="006158B0">
          <w:rPr>
            <w:rStyle w:val="Hyperlink"/>
            <w:rFonts w:ascii="Arial" w:hAnsi="Arial" w:cs="Arial"/>
            <w:color w:val="000000"/>
            <w:sz w:val="18"/>
            <w:szCs w:val="18"/>
            <w:u w:val="none"/>
          </w:rPr>
          <w:t>https://water.usgs.gov/nrp/gwsoftware/modflow2000/ofr2004-1042.pdf</w:t>
        </w:r>
      </w:hyperlink>
    </w:p>
  </w:footnote>
  <w:footnote w:id="3">
    <w:p w14:paraId="3B819631" w14:textId="77777777" w:rsidR="000B42D3" w:rsidRPr="006158B0" w:rsidRDefault="000B42D3" w:rsidP="000B42D3">
      <w:pPr>
        <w:pStyle w:val="FootnoteText"/>
        <w:rPr>
          <w:rFonts w:ascii="Arial" w:hAnsi="Arial" w:cs="Arial"/>
          <w:sz w:val="18"/>
          <w:szCs w:val="18"/>
        </w:rPr>
      </w:pPr>
      <w:r w:rsidRPr="006158B0">
        <w:rPr>
          <w:rStyle w:val="FootnoteReference"/>
          <w:rFonts w:ascii="Arial" w:hAnsi="Arial" w:cs="Arial"/>
          <w:sz w:val="18"/>
          <w:szCs w:val="18"/>
        </w:rPr>
        <w:footnoteRef/>
      </w:r>
      <w:r w:rsidRPr="006158B0">
        <w:rPr>
          <w:rFonts w:ascii="Arial" w:hAnsi="Arial" w:cs="Arial"/>
          <w:sz w:val="18"/>
          <w:szCs w:val="18"/>
        </w:rPr>
        <w:t xml:space="preserve"> Niswonger, et al (2006), p. 20, 23.</w:t>
      </w:r>
    </w:p>
  </w:footnote>
  <w:footnote w:id="4">
    <w:p w14:paraId="756BB362" w14:textId="77777777" w:rsidR="000B42D3" w:rsidRPr="006158B0" w:rsidRDefault="000B42D3" w:rsidP="000B42D3">
      <w:pPr>
        <w:pStyle w:val="FootnoteText"/>
        <w:rPr>
          <w:rFonts w:ascii="Arial" w:hAnsi="Arial" w:cs="Arial"/>
          <w:sz w:val="18"/>
          <w:szCs w:val="18"/>
        </w:rPr>
      </w:pPr>
      <w:r w:rsidRPr="006158B0">
        <w:rPr>
          <w:rStyle w:val="FootnoteReference"/>
          <w:rFonts w:ascii="Arial" w:hAnsi="Arial" w:cs="Arial"/>
          <w:sz w:val="18"/>
          <w:szCs w:val="18"/>
        </w:rPr>
        <w:footnoteRef/>
      </w:r>
      <w:r w:rsidRPr="006158B0">
        <w:rPr>
          <w:rFonts w:ascii="Arial" w:hAnsi="Arial" w:cs="Arial"/>
          <w:sz w:val="18"/>
          <w:szCs w:val="18"/>
        </w:rPr>
        <w:t xml:space="preserve"> Niswonger, et al (2006), p. 20, 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E2F15" w14:textId="77777777" w:rsidR="00AC1FAC" w:rsidRPr="00655AB4" w:rsidRDefault="00AC1FAC" w:rsidP="00AC1FA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6032BC">
      <w:rPr>
        <w:rFonts w:cs="Arial"/>
        <w:b w:val="0"/>
        <w:i w:val="0"/>
        <w:color w:val="807F7D"/>
        <w:szCs w:val="20"/>
      </w:rPr>
      <w:t>MODFLOW</w:t>
    </w:r>
    <w:r w:rsidR="000B42D3">
      <w:rPr>
        <w:rFonts w:cs="Arial"/>
        <w:b w:val="0"/>
        <w:i w:val="0"/>
        <w:color w:val="807F7D"/>
        <w:szCs w:val="20"/>
      </w:rPr>
      <w:t xml:space="preserve"> – </w:t>
    </w:r>
    <w:r w:rsidR="006032BC">
      <w:rPr>
        <w:rFonts w:cs="Arial"/>
        <w:b w:val="0"/>
        <w:i w:val="0"/>
        <w:color w:val="807F7D"/>
        <w:szCs w:val="20"/>
      </w:rPr>
      <w:t>U</w:t>
    </w:r>
    <w:r w:rsidR="000B42D3">
      <w:rPr>
        <w:rFonts w:cs="Arial"/>
        <w:b w:val="0"/>
        <w:i w:val="0"/>
        <w:color w:val="807F7D"/>
        <w:szCs w:val="20"/>
      </w:rPr>
      <w:t>ZF</w:t>
    </w:r>
    <w:r w:rsidR="006032BC">
      <w:rPr>
        <w:rFonts w:cs="Arial"/>
        <w:b w:val="0"/>
        <w:i w:val="0"/>
        <w:color w:val="807F7D"/>
        <w:szCs w:val="20"/>
      </w:rPr>
      <w:t xml:space="preserve"> </w:t>
    </w:r>
    <w:r w:rsidR="00777ABA">
      <w:rPr>
        <w:rFonts w:cs="Arial"/>
        <w:b w:val="0"/>
        <w:i w:val="0"/>
        <w:color w:val="807F7D"/>
        <w:szCs w:val="20"/>
      </w:rPr>
      <w:t>P</w:t>
    </w:r>
    <w:r w:rsidR="000B42D3">
      <w:rPr>
        <w:rFonts w:cs="Arial"/>
        <w:b w:val="0"/>
        <w:i w:val="0"/>
        <w:color w:val="807F7D"/>
        <w:szCs w:val="20"/>
      </w:rPr>
      <w:t>ackage</w:t>
    </w:r>
  </w:p>
  <w:p w14:paraId="107120B5" w14:textId="77777777" w:rsidR="00506A05" w:rsidRPr="00AC1FAC" w:rsidRDefault="00506A05" w:rsidP="00AC1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93C52" w14:textId="77777777" w:rsidR="00506A05" w:rsidRPr="00655AB4" w:rsidRDefault="00506A05"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6032BC">
      <w:rPr>
        <w:rFonts w:cs="Arial"/>
        <w:b w:val="0"/>
        <w:i w:val="0"/>
        <w:color w:val="807F7D"/>
        <w:szCs w:val="20"/>
      </w:rPr>
      <w:t>MODFLOW</w:t>
    </w:r>
    <w:r w:rsidR="000B42D3">
      <w:rPr>
        <w:rFonts w:cs="Arial"/>
        <w:b w:val="0"/>
        <w:i w:val="0"/>
        <w:color w:val="807F7D"/>
        <w:szCs w:val="20"/>
      </w:rPr>
      <w:t xml:space="preserve"> – </w:t>
    </w:r>
    <w:r w:rsidR="006032BC">
      <w:rPr>
        <w:rFonts w:cs="Arial"/>
        <w:b w:val="0"/>
        <w:i w:val="0"/>
        <w:color w:val="807F7D"/>
        <w:szCs w:val="20"/>
      </w:rPr>
      <w:t>U</w:t>
    </w:r>
    <w:r w:rsidR="000B42D3">
      <w:rPr>
        <w:rFonts w:cs="Arial"/>
        <w:b w:val="0"/>
        <w:i w:val="0"/>
        <w:color w:val="807F7D"/>
        <w:szCs w:val="20"/>
      </w:rPr>
      <w:t>ZF</w:t>
    </w:r>
    <w:r w:rsidR="006032BC">
      <w:rPr>
        <w:rFonts w:cs="Arial"/>
        <w:b w:val="0"/>
        <w:i w:val="0"/>
        <w:color w:val="807F7D"/>
        <w:szCs w:val="20"/>
      </w:rPr>
      <w:t xml:space="preserve"> </w:t>
    </w:r>
    <w:r w:rsidR="00777ABA">
      <w:rPr>
        <w:rFonts w:cs="Arial"/>
        <w:b w:val="0"/>
        <w:i w:val="0"/>
        <w:color w:val="807F7D"/>
        <w:szCs w:val="20"/>
      </w:rPr>
      <w:t>P</w:t>
    </w:r>
    <w:r w:rsidR="000B42D3">
      <w:rPr>
        <w:rFonts w:cs="Arial"/>
        <w:b w:val="0"/>
        <w:i w:val="0"/>
        <w:color w:val="807F7D"/>
        <w:szCs w:val="20"/>
      </w:rPr>
      <w:t>ackage</w:t>
    </w:r>
  </w:p>
  <w:p w14:paraId="4A5BDE78" w14:textId="77777777" w:rsidR="00506A05" w:rsidRPr="00506A05" w:rsidRDefault="00506A05" w:rsidP="00506A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55B99" w14:textId="77777777" w:rsidR="00506A05" w:rsidRPr="00655AB4" w:rsidRDefault="00506A05"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6032BC">
      <w:rPr>
        <w:rFonts w:cs="Arial"/>
        <w:b w:val="0"/>
        <w:i w:val="0"/>
        <w:color w:val="807F7D"/>
        <w:szCs w:val="20"/>
      </w:rPr>
      <w:t xml:space="preserve">MODFLOW-USG – </w:t>
    </w:r>
    <w:r w:rsidR="00B00EAB">
      <w:rPr>
        <w:rFonts w:cs="Arial"/>
        <w:b w:val="0"/>
        <w:i w:val="0"/>
        <w:color w:val="807F7D"/>
        <w:szCs w:val="20"/>
      </w:rPr>
      <w:t>UZF Package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392A843A"/>
    <w:lvl w:ilvl="0">
      <w:start w:val="1"/>
      <w:numFmt w:val="decimal"/>
      <w:pStyle w:val="ListNumber"/>
      <w:lvlText w:val="%1."/>
      <w:lvlJc w:val="left"/>
      <w:pPr>
        <w:tabs>
          <w:tab w:val="num" w:pos="2160"/>
        </w:tabs>
        <w:ind w:left="2160" w:hanging="360"/>
      </w:pPr>
      <w:rPr>
        <w:rFonts w:ascii="Arial" w:hAnsi="Arial" w:cs="Arial" w:hint="default"/>
        <w:sz w:val="20"/>
        <w:szCs w:val="20"/>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000000F"/>
    <w:multiLevelType w:val="multilevel"/>
    <w:tmpl w:val="0000000F"/>
    <w:name w:val="WW8Num1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10"/>
    <w:multiLevelType w:val="multilevel"/>
    <w:tmpl w:val="00000010"/>
    <w:name w:val="WW8Num1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15:restartNumberingAfterBreak="0">
    <w:nsid w:val="00000011"/>
    <w:multiLevelType w:val="multilevel"/>
    <w:tmpl w:val="00000011"/>
    <w:name w:val="WW8Num1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15:restartNumberingAfterBreak="0">
    <w:nsid w:val="013D27E7"/>
    <w:multiLevelType w:val="hybridMultilevel"/>
    <w:tmpl w:val="11961B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7" w15:restartNumberingAfterBreak="0">
    <w:nsid w:val="03B438BB"/>
    <w:multiLevelType w:val="hybridMultilevel"/>
    <w:tmpl w:val="2690D9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0EBF5BD0"/>
    <w:multiLevelType w:val="hybridMultilevel"/>
    <w:tmpl w:val="176E39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0EF046DC"/>
    <w:multiLevelType w:val="hybridMultilevel"/>
    <w:tmpl w:val="467EAB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12" w15:restartNumberingAfterBreak="0">
    <w:nsid w:val="11341CC6"/>
    <w:multiLevelType w:val="hybridMultilevel"/>
    <w:tmpl w:val="31502D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114126C4"/>
    <w:multiLevelType w:val="hybridMultilevel"/>
    <w:tmpl w:val="EC6EEC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8A81B51"/>
    <w:multiLevelType w:val="hybridMultilevel"/>
    <w:tmpl w:val="2C54121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B522A8F"/>
    <w:multiLevelType w:val="hybridMultilevel"/>
    <w:tmpl w:val="E82808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CA73082"/>
    <w:multiLevelType w:val="hybridMultilevel"/>
    <w:tmpl w:val="3AD66F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E953D26"/>
    <w:multiLevelType w:val="hybridMultilevel"/>
    <w:tmpl w:val="26E0E7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D1A5E01"/>
    <w:multiLevelType w:val="hybridMultilevel"/>
    <w:tmpl w:val="135626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000011F"/>
    <w:multiLevelType w:val="hybridMultilevel"/>
    <w:tmpl w:val="8606F98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9323640"/>
    <w:multiLevelType w:val="hybridMultilevel"/>
    <w:tmpl w:val="FF946AC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C6D3D3A"/>
    <w:multiLevelType w:val="hybridMultilevel"/>
    <w:tmpl w:val="3514BF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E931BB8"/>
    <w:multiLevelType w:val="hybridMultilevel"/>
    <w:tmpl w:val="55D4162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74B3347"/>
    <w:multiLevelType w:val="hybridMultilevel"/>
    <w:tmpl w:val="D8D4EA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2B57736"/>
    <w:multiLevelType w:val="hybridMultilevel"/>
    <w:tmpl w:val="5F0475C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65A54AB1"/>
    <w:multiLevelType w:val="hybridMultilevel"/>
    <w:tmpl w:val="7CA0895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70426C6C"/>
    <w:multiLevelType w:val="hybridMultilevel"/>
    <w:tmpl w:val="5F3AB9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76143F3A"/>
    <w:multiLevelType w:val="hybridMultilevel"/>
    <w:tmpl w:val="BE5698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80A68F7"/>
    <w:multiLevelType w:val="hybridMultilevel"/>
    <w:tmpl w:val="481014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7B40145A"/>
    <w:multiLevelType w:val="hybridMultilevel"/>
    <w:tmpl w:val="FB56DC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DF15E41"/>
    <w:multiLevelType w:val="hybridMultilevel"/>
    <w:tmpl w:val="6E30CA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7E585748"/>
    <w:multiLevelType w:val="hybridMultilevel"/>
    <w:tmpl w:val="3F2285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7FEF5001"/>
    <w:multiLevelType w:val="hybridMultilevel"/>
    <w:tmpl w:val="AFAA9A42"/>
    <w:lvl w:ilvl="0" w:tplc="1DA24DE8">
      <w:start w:val="1"/>
      <w:numFmt w:val="bullet"/>
      <w:pStyle w:val="CNlistbullets"/>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268708276">
    <w:abstractNumId w:val="6"/>
  </w:num>
  <w:num w:numId="2" w16cid:durableId="1673949645">
    <w:abstractNumId w:val="1"/>
  </w:num>
  <w:num w:numId="3" w16cid:durableId="2039088844">
    <w:abstractNumId w:val="0"/>
  </w:num>
  <w:num w:numId="4" w16cid:durableId="294601763">
    <w:abstractNumId w:val="10"/>
  </w:num>
  <w:num w:numId="5" w16cid:durableId="1561090348">
    <w:abstractNumId w:val="0"/>
  </w:num>
  <w:num w:numId="6" w16cid:durableId="1670209795">
    <w:abstractNumId w:val="11"/>
  </w:num>
  <w:num w:numId="7" w16cid:durableId="277875775">
    <w:abstractNumId w:val="31"/>
  </w:num>
  <w:num w:numId="8" w16cid:durableId="350422591">
    <w:abstractNumId w:val="27"/>
  </w:num>
  <w:num w:numId="9" w16cid:durableId="1006976888">
    <w:abstractNumId w:val="34"/>
  </w:num>
  <w:num w:numId="10" w16cid:durableId="480535995">
    <w:abstractNumId w:val="0"/>
    <w:lvlOverride w:ilvl="0">
      <w:startOverride w:val="1"/>
    </w:lvlOverride>
  </w:num>
  <w:num w:numId="11" w16cid:durableId="1996303119">
    <w:abstractNumId w:val="23"/>
  </w:num>
  <w:num w:numId="12" w16cid:durableId="1316252440">
    <w:abstractNumId w:val="9"/>
  </w:num>
  <w:num w:numId="13" w16cid:durableId="1946378224">
    <w:abstractNumId w:val="19"/>
  </w:num>
  <w:num w:numId="14" w16cid:durableId="1010183398">
    <w:abstractNumId w:val="14"/>
  </w:num>
  <w:num w:numId="15" w16cid:durableId="341666141">
    <w:abstractNumId w:val="5"/>
  </w:num>
  <w:num w:numId="16" w16cid:durableId="2117943943">
    <w:abstractNumId w:val="24"/>
  </w:num>
  <w:num w:numId="17" w16cid:durableId="1164779995">
    <w:abstractNumId w:val="29"/>
  </w:num>
  <w:num w:numId="18" w16cid:durableId="2124497180">
    <w:abstractNumId w:val="22"/>
  </w:num>
  <w:num w:numId="19" w16cid:durableId="1803690205">
    <w:abstractNumId w:val="33"/>
  </w:num>
  <w:num w:numId="20" w16cid:durableId="1906335046">
    <w:abstractNumId w:val="16"/>
  </w:num>
  <w:num w:numId="21" w16cid:durableId="1793131988">
    <w:abstractNumId w:val="8"/>
  </w:num>
  <w:num w:numId="22" w16cid:durableId="292492011">
    <w:abstractNumId w:val="32"/>
  </w:num>
  <w:num w:numId="23" w16cid:durableId="1525174518">
    <w:abstractNumId w:val="28"/>
  </w:num>
  <w:num w:numId="24" w16cid:durableId="1489782341">
    <w:abstractNumId w:val="25"/>
  </w:num>
  <w:num w:numId="25" w16cid:durableId="172691891">
    <w:abstractNumId w:val="20"/>
  </w:num>
  <w:num w:numId="26" w16cid:durableId="792216534">
    <w:abstractNumId w:val="26"/>
  </w:num>
  <w:num w:numId="27" w16cid:durableId="936786350">
    <w:abstractNumId w:val="15"/>
  </w:num>
  <w:num w:numId="28" w16cid:durableId="386802595">
    <w:abstractNumId w:val="18"/>
  </w:num>
  <w:num w:numId="29" w16cid:durableId="1731421584">
    <w:abstractNumId w:val="13"/>
  </w:num>
  <w:num w:numId="30" w16cid:durableId="1300573025">
    <w:abstractNumId w:val="12"/>
  </w:num>
  <w:num w:numId="31" w16cid:durableId="486240772">
    <w:abstractNumId w:val="30"/>
  </w:num>
  <w:num w:numId="32" w16cid:durableId="1267688094">
    <w:abstractNumId w:val="17"/>
  </w:num>
  <w:num w:numId="33" w16cid:durableId="237592734">
    <w:abstractNumId w:val="21"/>
  </w:num>
  <w:num w:numId="34" w16cid:durableId="1549141574">
    <w:abstractNumId w:val="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mirrorMargins/>
  <w:hideSpellingErrors/>
  <w:hideGrammaticalErrors/>
  <w:activeWritingStyle w:appName="MSWord" w:lang="en-US" w:vendorID="8" w:dllVersion="513"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807"/>
    <w:rsid w:val="00000651"/>
    <w:rsid w:val="00000B8E"/>
    <w:rsid w:val="00000F71"/>
    <w:rsid w:val="000012A3"/>
    <w:rsid w:val="0000135F"/>
    <w:rsid w:val="00002427"/>
    <w:rsid w:val="00002558"/>
    <w:rsid w:val="00002DCA"/>
    <w:rsid w:val="000048C7"/>
    <w:rsid w:val="0000500C"/>
    <w:rsid w:val="00005F59"/>
    <w:rsid w:val="0000634B"/>
    <w:rsid w:val="00006E67"/>
    <w:rsid w:val="0000736C"/>
    <w:rsid w:val="000074E4"/>
    <w:rsid w:val="00007827"/>
    <w:rsid w:val="00007D5F"/>
    <w:rsid w:val="000106E0"/>
    <w:rsid w:val="00011642"/>
    <w:rsid w:val="00012124"/>
    <w:rsid w:val="00014C1E"/>
    <w:rsid w:val="00014E78"/>
    <w:rsid w:val="0001510A"/>
    <w:rsid w:val="00015196"/>
    <w:rsid w:val="00015436"/>
    <w:rsid w:val="000156DB"/>
    <w:rsid w:val="00016199"/>
    <w:rsid w:val="00016744"/>
    <w:rsid w:val="00017447"/>
    <w:rsid w:val="0001754A"/>
    <w:rsid w:val="0002054B"/>
    <w:rsid w:val="00020FA6"/>
    <w:rsid w:val="00024CF8"/>
    <w:rsid w:val="000253CC"/>
    <w:rsid w:val="000275CD"/>
    <w:rsid w:val="00027992"/>
    <w:rsid w:val="00027F19"/>
    <w:rsid w:val="000303BC"/>
    <w:rsid w:val="000305FE"/>
    <w:rsid w:val="00031F94"/>
    <w:rsid w:val="0003269D"/>
    <w:rsid w:val="00033044"/>
    <w:rsid w:val="00033D5E"/>
    <w:rsid w:val="00034737"/>
    <w:rsid w:val="00035C64"/>
    <w:rsid w:val="00040781"/>
    <w:rsid w:val="00043B94"/>
    <w:rsid w:val="00043EE6"/>
    <w:rsid w:val="00043FB0"/>
    <w:rsid w:val="00043FCF"/>
    <w:rsid w:val="00044247"/>
    <w:rsid w:val="0004436F"/>
    <w:rsid w:val="000446E3"/>
    <w:rsid w:val="000458E4"/>
    <w:rsid w:val="00045E26"/>
    <w:rsid w:val="000470AE"/>
    <w:rsid w:val="00050204"/>
    <w:rsid w:val="00050ACB"/>
    <w:rsid w:val="00051095"/>
    <w:rsid w:val="000522C1"/>
    <w:rsid w:val="0005285B"/>
    <w:rsid w:val="00053481"/>
    <w:rsid w:val="000537C9"/>
    <w:rsid w:val="00054B03"/>
    <w:rsid w:val="000607D3"/>
    <w:rsid w:val="00061529"/>
    <w:rsid w:val="00061F36"/>
    <w:rsid w:val="000627F8"/>
    <w:rsid w:val="00062924"/>
    <w:rsid w:val="00064901"/>
    <w:rsid w:val="00066583"/>
    <w:rsid w:val="00066E5F"/>
    <w:rsid w:val="00071451"/>
    <w:rsid w:val="0007415D"/>
    <w:rsid w:val="00075407"/>
    <w:rsid w:val="00075EF8"/>
    <w:rsid w:val="0007610B"/>
    <w:rsid w:val="00080587"/>
    <w:rsid w:val="000806FF"/>
    <w:rsid w:val="00080BA4"/>
    <w:rsid w:val="000811F5"/>
    <w:rsid w:val="00081299"/>
    <w:rsid w:val="00082F6C"/>
    <w:rsid w:val="000833EF"/>
    <w:rsid w:val="000848EE"/>
    <w:rsid w:val="0008500B"/>
    <w:rsid w:val="00085118"/>
    <w:rsid w:val="00085514"/>
    <w:rsid w:val="00085C87"/>
    <w:rsid w:val="00086DCB"/>
    <w:rsid w:val="00087B7C"/>
    <w:rsid w:val="00087FE7"/>
    <w:rsid w:val="00090B8F"/>
    <w:rsid w:val="0009209E"/>
    <w:rsid w:val="00093FB4"/>
    <w:rsid w:val="00095A70"/>
    <w:rsid w:val="00096182"/>
    <w:rsid w:val="00096BEE"/>
    <w:rsid w:val="000972B2"/>
    <w:rsid w:val="000A0B56"/>
    <w:rsid w:val="000A1050"/>
    <w:rsid w:val="000A2480"/>
    <w:rsid w:val="000A2A36"/>
    <w:rsid w:val="000A2EBB"/>
    <w:rsid w:val="000A36D8"/>
    <w:rsid w:val="000A3B5E"/>
    <w:rsid w:val="000A3DD1"/>
    <w:rsid w:val="000A69BB"/>
    <w:rsid w:val="000B0533"/>
    <w:rsid w:val="000B1793"/>
    <w:rsid w:val="000B38E4"/>
    <w:rsid w:val="000B3E6D"/>
    <w:rsid w:val="000B42D3"/>
    <w:rsid w:val="000B4664"/>
    <w:rsid w:val="000B4FC8"/>
    <w:rsid w:val="000B6E6D"/>
    <w:rsid w:val="000C0A0B"/>
    <w:rsid w:val="000C1FC8"/>
    <w:rsid w:val="000C32E3"/>
    <w:rsid w:val="000C45F9"/>
    <w:rsid w:val="000C4AD0"/>
    <w:rsid w:val="000C4DA1"/>
    <w:rsid w:val="000C51F1"/>
    <w:rsid w:val="000C5D8A"/>
    <w:rsid w:val="000C7040"/>
    <w:rsid w:val="000C7FE3"/>
    <w:rsid w:val="000D02A3"/>
    <w:rsid w:val="000D25D2"/>
    <w:rsid w:val="000D2FC3"/>
    <w:rsid w:val="000D3421"/>
    <w:rsid w:val="000D34C6"/>
    <w:rsid w:val="000D43BC"/>
    <w:rsid w:val="000D4537"/>
    <w:rsid w:val="000D6A34"/>
    <w:rsid w:val="000D6C26"/>
    <w:rsid w:val="000D7AA6"/>
    <w:rsid w:val="000E014F"/>
    <w:rsid w:val="000E0779"/>
    <w:rsid w:val="000E29BB"/>
    <w:rsid w:val="000E2CB1"/>
    <w:rsid w:val="000E3B35"/>
    <w:rsid w:val="000E3D45"/>
    <w:rsid w:val="000E4573"/>
    <w:rsid w:val="000E4E24"/>
    <w:rsid w:val="000E594A"/>
    <w:rsid w:val="000E6AF1"/>
    <w:rsid w:val="000E739B"/>
    <w:rsid w:val="000E7B38"/>
    <w:rsid w:val="000F039C"/>
    <w:rsid w:val="000F0A07"/>
    <w:rsid w:val="000F111F"/>
    <w:rsid w:val="000F1BC3"/>
    <w:rsid w:val="000F1FC1"/>
    <w:rsid w:val="000F2C4A"/>
    <w:rsid w:val="000F3BDC"/>
    <w:rsid w:val="000F4371"/>
    <w:rsid w:val="000F5B49"/>
    <w:rsid w:val="000F62C4"/>
    <w:rsid w:val="000F76D7"/>
    <w:rsid w:val="00101149"/>
    <w:rsid w:val="00101C1B"/>
    <w:rsid w:val="00101F5F"/>
    <w:rsid w:val="00103A34"/>
    <w:rsid w:val="00103A88"/>
    <w:rsid w:val="00105ED8"/>
    <w:rsid w:val="00105FEB"/>
    <w:rsid w:val="0010675D"/>
    <w:rsid w:val="00106AE5"/>
    <w:rsid w:val="0011012B"/>
    <w:rsid w:val="00110BC9"/>
    <w:rsid w:val="00111293"/>
    <w:rsid w:val="00111878"/>
    <w:rsid w:val="0011564A"/>
    <w:rsid w:val="0011703F"/>
    <w:rsid w:val="001170DE"/>
    <w:rsid w:val="00117858"/>
    <w:rsid w:val="00120754"/>
    <w:rsid w:val="00121C33"/>
    <w:rsid w:val="00121FED"/>
    <w:rsid w:val="00122B05"/>
    <w:rsid w:val="00122E31"/>
    <w:rsid w:val="00123108"/>
    <w:rsid w:val="001231A3"/>
    <w:rsid w:val="001238E7"/>
    <w:rsid w:val="00123B91"/>
    <w:rsid w:val="00123FDA"/>
    <w:rsid w:val="00125155"/>
    <w:rsid w:val="00126086"/>
    <w:rsid w:val="00126210"/>
    <w:rsid w:val="00126254"/>
    <w:rsid w:val="00130EB1"/>
    <w:rsid w:val="00134001"/>
    <w:rsid w:val="00134204"/>
    <w:rsid w:val="001344AB"/>
    <w:rsid w:val="00134983"/>
    <w:rsid w:val="00135E8F"/>
    <w:rsid w:val="001365A9"/>
    <w:rsid w:val="00136AEC"/>
    <w:rsid w:val="00136CC5"/>
    <w:rsid w:val="00137796"/>
    <w:rsid w:val="001418F7"/>
    <w:rsid w:val="00142D87"/>
    <w:rsid w:val="001433C5"/>
    <w:rsid w:val="00143CF6"/>
    <w:rsid w:val="001451AA"/>
    <w:rsid w:val="001454B2"/>
    <w:rsid w:val="00145857"/>
    <w:rsid w:val="00145972"/>
    <w:rsid w:val="0014745D"/>
    <w:rsid w:val="001479AF"/>
    <w:rsid w:val="001508C3"/>
    <w:rsid w:val="00151C39"/>
    <w:rsid w:val="00152B5B"/>
    <w:rsid w:val="00153906"/>
    <w:rsid w:val="00153A1C"/>
    <w:rsid w:val="00153C23"/>
    <w:rsid w:val="00154612"/>
    <w:rsid w:val="00154632"/>
    <w:rsid w:val="00155051"/>
    <w:rsid w:val="001555A2"/>
    <w:rsid w:val="00156647"/>
    <w:rsid w:val="00156859"/>
    <w:rsid w:val="001568B4"/>
    <w:rsid w:val="001578FD"/>
    <w:rsid w:val="00160366"/>
    <w:rsid w:val="001607C1"/>
    <w:rsid w:val="00161153"/>
    <w:rsid w:val="0016132D"/>
    <w:rsid w:val="00161F33"/>
    <w:rsid w:val="00162256"/>
    <w:rsid w:val="0016232B"/>
    <w:rsid w:val="00162BDD"/>
    <w:rsid w:val="001631B6"/>
    <w:rsid w:val="0016490F"/>
    <w:rsid w:val="00170BD3"/>
    <w:rsid w:val="0017183F"/>
    <w:rsid w:val="00171939"/>
    <w:rsid w:val="00173C79"/>
    <w:rsid w:val="00173CF0"/>
    <w:rsid w:val="00174A00"/>
    <w:rsid w:val="00176331"/>
    <w:rsid w:val="00176619"/>
    <w:rsid w:val="001775CA"/>
    <w:rsid w:val="001810C4"/>
    <w:rsid w:val="00181379"/>
    <w:rsid w:val="001818A7"/>
    <w:rsid w:val="001820C6"/>
    <w:rsid w:val="001851B0"/>
    <w:rsid w:val="00186378"/>
    <w:rsid w:val="00186B3D"/>
    <w:rsid w:val="00187790"/>
    <w:rsid w:val="0018787C"/>
    <w:rsid w:val="0019280E"/>
    <w:rsid w:val="001935F3"/>
    <w:rsid w:val="001936D7"/>
    <w:rsid w:val="0019530B"/>
    <w:rsid w:val="001972B0"/>
    <w:rsid w:val="001A0E07"/>
    <w:rsid w:val="001A11D7"/>
    <w:rsid w:val="001A3155"/>
    <w:rsid w:val="001A3899"/>
    <w:rsid w:val="001A6B19"/>
    <w:rsid w:val="001A6BD8"/>
    <w:rsid w:val="001A7FBE"/>
    <w:rsid w:val="001B1F0B"/>
    <w:rsid w:val="001B2EB1"/>
    <w:rsid w:val="001B35BF"/>
    <w:rsid w:val="001B449D"/>
    <w:rsid w:val="001B4729"/>
    <w:rsid w:val="001B588D"/>
    <w:rsid w:val="001B5A91"/>
    <w:rsid w:val="001B7E09"/>
    <w:rsid w:val="001C0485"/>
    <w:rsid w:val="001C2739"/>
    <w:rsid w:val="001C4091"/>
    <w:rsid w:val="001C6165"/>
    <w:rsid w:val="001C6B12"/>
    <w:rsid w:val="001C718C"/>
    <w:rsid w:val="001C719F"/>
    <w:rsid w:val="001C7328"/>
    <w:rsid w:val="001D014E"/>
    <w:rsid w:val="001D0C8B"/>
    <w:rsid w:val="001D0F20"/>
    <w:rsid w:val="001D1FE8"/>
    <w:rsid w:val="001D3427"/>
    <w:rsid w:val="001D3CB2"/>
    <w:rsid w:val="001D3DDE"/>
    <w:rsid w:val="001D6945"/>
    <w:rsid w:val="001D6CB3"/>
    <w:rsid w:val="001D6E4A"/>
    <w:rsid w:val="001D6E94"/>
    <w:rsid w:val="001D6EC0"/>
    <w:rsid w:val="001D7DAA"/>
    <w:rsid w:val="001E11CD"/>
    <w:rsid w:val="001E14EB"/>
    <w:rsid w:val="001E3461"/>
    <w:rsid w:val="001E3B34"/>
    <w:rsid w:val="001E4084"/>
    <w:rsid w:val="001E4B89"/>
    <w:rsid w:val="001E4B9A"/>
    <w:rsid w:val="001E4E64"/>
    <w:rsid w:val="001E4FFE"/>
    <w:rsid w:val="001E76F0"/>
    <w:rsid w:val="001F03AC"/>
    <w:rsid w:val="001F1A37"/>
    <w:rsid w:val="001F29AC"/>
    <w:rsid w:val="001F3B02"/>
    <w:rsid w:val="001F3B39"/>
    <w:rsid w:val="001F44C7"/>
    <w:rsid w:val="001F6A72"/>
    <w:rsid w:val="001F7CAD"/>
    <w:rsid w:val="001F7F7C"/>
    <w:rsid w:val="00200C25"/>
    <w:rsid w:val="00200DFE"/>
    <w:rsid w:val="00200FC5"/>
    <w:rsid w:val="00201504"/>
    <w:rsid w:val="00201887"/>
    <w:rsid w:val="002032DF"/>
    <w:rsid w:val="00203575"/>
    <w:rsid w:val="00204D90"/>
    <w:rsid w:val="00205793"/>
    <w:rsid w:val="002059C5"/>
    <w:rsid w:val="00205D7B"/>
    <w:rsid w:val="002105AE"/>
    <w:rsid w:val="00211C0A"/>
    <w:rsid w:val="002122B0"/>
    <w:rsid w:val="0021278B"/>
    <w:rsid w:val="00212B3F"/>
    <w:rsid w:val="00221909"/>
    <w:rsid w:val="002222E6"/>
    <w:rsid w:val="0022258C"/>
    <w:rsid w:val="00222AA5"/>
    <w:rsid w:val="00222B51"/>
    <w:rsid w:val="00224989"/>
    <w:rsid w:val="00224B6D"/>
    <w:rsid w:val="00225429"/>
    <w:rsid w:val="002270AA"/>
    <w:rsid w:val="00230546"/>
    <w:rsid w:val="00232542"/>
    <w:rsid w:val="00232F59"/>
    <w:rsid w:val="002331B7"/>
    <w:rsid w:val="00233650"/>
    <w:rsid w:val="00233825"/>
    <w:rsid w:val="0023525E"/>
    <w:rsid w:val="002356EF"/>
    <w:rsid w:val="002362E1"/>
    <w:rsid w:val="00236BAD"/>
    <w:rsid w:val="00236CB3"/>
    <w:rsid w:val="00240426"/>
    <w:rsid w:val="00240D03"/>
    <w:rsid w:val="002453E5"/>
    <w:rsid w:val="00245D33"/>
    <w:rsid w:val="0024681D"/>
    <w:rsid w:val="00251781"/>
    <w:rsid w:val="00251B1C"/>
    <w:rsid w:val="0025234C"/>
    <w:rsid w:val="00253882"/>
    <w:rsid w:val="00253ECA"/>
    <w:rsid w:val="00254F45"/>
    <w:rsid w:val="002615A7"/>
    <w:rsid w:val="00262370"/>
    <w:rsid w:val="00262BFC"/>
    <w:rsid w:val="00264315"/>
    <w:rsid w:val="0026519D"/>
    <w:rsid w:val="00265BB7"/>
    <w:rsid w:val="00265DA9"/>
    <w:rsid w:val="00270C10"/>
    <w:rsid w:val="00271966"/>
    <w:rsid w:val="0027347B"/>
    <w:rsid w:val="00273594"/>
    <w:rsid w:val="00273A6F"/>
    <w:rsid w:val="002742BB"/>
    <w:rsid w:val="00274A75"/>
    <w:rsid w:val="00275B0D"/>
    <w:rsid w:val="002762FE"/>
    <w:rsid w:val="00276F07"/>
    <w:rsid w:val="00277844"/>
    <w:rsid w:val="0028005C"/>
    <w:rsid w:val="00280139"/>
    <w:rsid w:val="002814AF"/>
    <w:rsid w:val="0028423F"/>
    <w:rsid w:val="00286990"/>
    <w:rsid w:val="00286DEF"/>
    <w:rsid w:val="00290E97"/>
    <w:rsid w:val="002927C5"/>
    <w:rsid w:val="00293827"/>
    <w:rsid w:val="0029424E"/>
    <w:rsid w:val="00294CC4"/>
    <w:rsid w:val="00295274"/>
    <w:rsid w:val="002961DA"/>
    <w:rsid w:val="00296B96"/>
    <w:rsid w:val="002970FB"/>
    <w:rsid w:val="002972A0"/>
    <w:rsid w:val="002A1411"/>
    <w:rsid w:val="002A1CF4"/>
    <w:rsid w:val="002A3D43"/>
    <w:rsid w:val="002A4E2F"/>
    <w:rsid w:val="002A56A7"/>
    <w:rsid w:val="002A66B9"/>
    <w:rsid w:val="002A698F"/>
    <w:rsid w:val="002A6E54"/>
    <w:rsid w:val="002B247C"/>
    <w:rsid w:val="002B25BC"/>
    <w:rsid w:val="002B2799"/>
    <w:rsid w:val="002B389E"/>
    <w:rsid w:val="002B409C"/>
    <w:rsid w:val="002B46E5"/>
    <w:rsid w:val="002B50E8"/>
    <w:rsid w:val="002B5496"/>
    <w:rsid w:val="002B5DED"/>
    <w:rsid w:val="002C060B"/>
    <w:rsid w:val="002C0C32"/>
    <w:rsid w:val="002C230B"/>
    <w:rsid w:val="002C24EE"/>
    <w:rsid w:val="002C2787"/>
    <w:rsid w:val="002C2A53"/>
    <w:rsid w:val="002C2C55"/>
    <w:rsid w:val="002C31DE"/>
    <w:rsid w:val="002C362F"/>
    <w:rsid w:val="002C76B9"/>
    <w:rsid w:val="002C797B"/>
    <w:rsid w:val="002D09B8"/>
    <w:rsid w:val="002D2B24"/>
    <w:rsid w:val="002D2FEE"/>
    <w:rsid w:val="002D340F"/>
    <w:rsid w:val="002D39EF"/>
    <w:rsid w:val="002D3E12"/>
    <w:rsid w:val="002D504B"/>
    <w:rsid w:val="002D5F42"/>
    <w:rsid w:val="002D6AE0"/>
    <w:rsid w:val="002D6DE3"/>
    <w:rsid w:val="002E0A35"/>
    <w:rsid w:val="002E14EF"/>
    <w:rsid w:val="002E1A03"/>
    <w:rsid w:val="002E21AB"/>
    <w:rsid w:val="002E4C4F"/>
    <w:rsid w:val="002E5F06"/>
    <w:rsid w:val="002E7BA9"/>
    <w:rsid w:val="002F0EF3"/>
    <w:rsid w:val="002F1C18"/>
    <w:rsid w:val="002F24BA"/>
    <w:rsid w:val="002F390F"/>
    <w:rsid w:val="002F3CE0"/>
    <w:rsid w:val="002F4B1C"/>
    <w:rsid w:val="002F4FDE"/>
    <w:rsid w:val="002F54E4"/>
    <w:rsid w:val="002F6534"/>
    <w:rsid w:val="002F68FE"/>
    <w:rsid w:val="002F6908"/>
    <w:rsid w:val="002F70F6"/>
    <w:rsid w:val="00301729"/>
    <w:rsid w:val="003018C6"/>
    <w:rsid w:val="00301F0D"/>
    <w:rsid w:val="003029E5"/>
    <w:rsid w:val="003031AA"/>
    <w:rsid w:val="0030355D"/>
    <w:rsid w:val="00303E5D"/>
    <w:rsid w:val="003063A6"/>
    <w:rsid w:val="0030790C"/>
    <w:rsid w:val="00310273"/>
    <w:rsid w:val="00310C99"/>
    <w:rsid w:val="00310E64"/>
    <w:rsid w:val="003110D0"/>
    <w:rsid w:val="003134EC"/>
    <w:rsid w:val="003143C9"/>
    <w:rsid w:val="00315F0D"/>
    <w:rsid w:val="00316ABC"/>
    <w:rsid w:val="00316ACC"/>
    <w:rsid w:val="00316B93"/>
    <w:rsid w:val="00317C00"/>
    <w:rsid w:val="00320566"/>
    <w:rsid w:val="00320EB3"/>
    <w:rsid w:val="00321A10"/>
    <w:rsid w:val="00322962"/>
    <w:rsid w:val="00322DA3"/>
    <w:rsid w:val="00323285"/>
    <w:rsid w:val="00323525"/>
    <w:rsid w:val="00323840"/>
    <w:rsid w:val="00323A1A"/>
    <w:rsid w:val="0032521A"/>
    <w:rsid w:val="003257C4"/>
    <w:rsid w:val="003277E7"/>
    <w:rsid w:val="00327945"/>
    <w:rsid w:val="003306ED"/>
    <w:rsid w:val="00333625"/>
    <w:rsid w:val="00333A1D"/>
    <w:rsid w:val="00333F0D"/>
    <w:rsid w:val="00334148"/>
    <w:rsid w:val="00335755"/>
    <w:rsid w:val="00335AF5"/>
    <w:rsid w:val="00335E72"/>
    <w:rsid w:val="00336EB4"/>
    <w:rsid w:val="00337D3C"/>
    <w:rsid w:val="00337E53"/>
    <w:rsid w:val="0034121A"/>
    <w:rsid w:val="00345B5C"/>
    <w:rsid w:val="003469D1"/>
    <w:rsid w:val="0035069D"/>
    <w:rsid w:val="0035080C"/>
    <w:rsid w:val="0035134A"/>
    <w:rsid w:val="00351D83"/>
    <w:rsid w:val="00352595"/>
    <w:rsid w:val="00354AE1"/>
    <w:rsid w:val="00354D2D"/>
    <w:rsid w:val="00354D88"/>
    <w:rsid w:val="0035621F"/>
    <w:rsid w:val="00356F3F"/>
    <w:rsid w:val="003601AB"/>
    <w:rsid w:val="00360DD2"/>
    <w:rsid w:val="00361EA6"/>
    <w:rsid w:val="00361FC3"/>
    <w:rsid w:val="00363464"/>
    <w:rsid w:val="00364057"/>
    <w:rsid w:val="00364B37"/>
    <w:rsid w:val="00365267"/>
    <w:rsid w:val="003664AA"/>
    <w:rsid w:val="003668D4"/>
    <w:rsid w:val="00366F79"/>
    <w:rsid w:val="00367DBB"/>
    <w:rsid w:val="00370E4D"/>
    <w:rsid w:val="00370E76"/>
    <w:rsid w:val="003721B5"/>
    <w:rsid w:val="00374B2E"/>
    <w:rsid w:val="00374EB5"/>
    <w:rsid w:val="00375072"/>
    <w:rsid w:val="00375956"/>
    <w:rsid w:val="003761EC"/>
    <w:rsid w:val="0037688F"/>
    <w:rsid w:val="00377048"/>
    <w:rsid w:val="00381408"/>
    <w:rsid w:val="0038193D"/>
    <w:rsid w:val="0038383C"/>
    <w:rsid w:val="003844B4"/>
    <w:rsid w:val="0038546D"/>
    <w:rsid w:val="00385C79"/>
    <w:rsid w:val="0039000D"/>
    <w:rsid w:val="00390E1F"/>
    <w:rsid w:val="003919EB"/>
    <w:rsid w:val="00391A46"/>
    <w:rsid w:val="00391F3A"/>
    <w:rsid w:val="0039237C"/>
    <w:rsid w:val="00393A11"/>
    <w:rsid w:val="00394FDA"/>
    <w:rsid w:val="003950F8"/>
    <w:rsid w:val="00397074"/>
    <w:rsid w:val="003A1398"/>
    <w:rsid w:val="003A1AD4"/>
    <w:rsid w:val="003A2E4E"/>
    <w:rsid w:val="003A42B5"/>
    <w:rsid w:val="003A4448"/>
    <w:rsid w:val="003A45D6"/>
    <w:rsid w:val="003A4CDA"/>
    <w:rsid w:val="003A5520"/>
    <w:rsid w:val="003A59DB"/>
    <w:rsid w:val="003A70C8"/>
    <w:rsid w:val="003A7C3A"/>
    <w:rsid w:val="003B0745"/>
    <w:rsid w:val="003B09C5"/>
    <w:rsid w:val="003B1057"/>
    <w:rsid w:val="003B6984"/>
    <w:rsid w:val="003C1A3F"/>
    <w:rsid w:val="003C269E"/>
    <w:rsid w:val="003C28DB"/>
    <w:rsid w:val="003C2B21"/>
    <w:rsid w:val="003C4826"/>
    <w:rsid w:val="003C5166"/>
    <w:rsid w:val="003C7148"/>
    <w:rsid w:val="003C79B5"/>
    <w:rsid w:val="003D001B"/>
    <w:rsid w:val="003D00AA"/>
    <w:rsid w:val="003D1574"/>
    <w:rsid w:val="003D24CE"/>
    <w:rsid w:val="003D38AD"/>
    <w:rsid w:val="003D506B"/>
    <w:rsid w:val="003D533D"/>
    <w:rsid w:val="003D6CA0"/>
    <w:rsid w:val="003E0BD4"/>
    <w:rsid w:val="003E0F29"/>
    <w:rsid w:val="003E148A"/>
    <w:rsid w:val="003E2CF2"/>
    <w:rsid w:val="003E3326"/>
    <w:rsid w:val="003E337F"/>
    <w:rsid w:val="003E372B"/>
    <w:rsid w:val="003E4209"/>
    <w:rsid w:val="003E5D01"/>
    <w:rsid w:val="003E6612"/>
    <w:rsid w:val="003E742A"/>
    <w:rsid w:val="003E7F40"/>
    <w:rsid w:val="003F0CF6"/>
    <w:rsid w:val="003F15FF"/>
    <w:rsid w:val="003F1743"/>
    <w:rsid w:val="003F2FD9"/>
    <w:rsid w:val="003F408D"/>
    <w:rsid w:val="003F534F"/>
    <w:rsid w:val="003F73B4"/>
    <w:rsid w:val="003F7663"/>
    <w:rsid w:val="0040057A"/>
    <w:rsid w:val="00400F23"/>
    <w:rsid w:val="004011A4"/>
    <w:rsid w:val="00401544"/>
    <w:rsid w:val="00402670"/>
    <w:rsid w:val="004027DF"/>
    <w:rsid w:val="00403534"/>
    <w:rsid w:val="00405562"/>
    <w:rsid w:val="00405A2E"/>
    <w:rsid w:val="00406FA6"/>
    <w:rsid w:val="00407C70"/>
    <w:rsid w:val="00411D7B"/>
    <w:rsid w:val="00412E38"/>
    <w:rsid w:val="00413238"/>
    <w:rsid w:val="00414ED8"/>
    <w:rsid w:val="00415F22"/>
    <w:rsid w:val="00416A9F"/>
    <w:rsid w:val="00416AFF"/>
    <w:rsid w:val="004215E9"/>
    <w:rsid w:val="0042201F"/>
    <w:rsid w:val="00423110"/>
    <w:rsid w:val="00424179"/>
    <w:rsid w:val="00426A1B"/>
    <w:rsid w:val="00427F7D"/>
    <w:rsid w:val="00430575"/>
    <w:rsid w:val="0043284A"/>
    <w:rsid w:val="00434143"/>
    <w:rsid w:val="004355AA"/>
    <w:rsid w:val="004367BE"/>
    <w:rsid w:val="00440EF3"/>
    <w:rsid w:val="00441A4F"/>
    <w:rsid w:val="00442385"/>
    <w:rsid w:val="0044572B"/>
    <w:rsid w:val="00446A06"/>
    <w:rsid w:val="00446DCA"/>
    <w:rsid w:val="00447212"/>
    <w:rsid w:val="004472C3"/>
    <w:rsid w:val="00447BEA"/>
    <w:rsid w:val="00450068"/>
    <w:rsid w:val="0045027D"/>
    <w:rsid w:val="00451111"/>
    <w:rsid w:val="00452049"/>
    <w:rsid w:val="004534B3"/>
    <w:rsid w:val="004558C2"/>
    <w:rsid w:val="00455F7E"/>
    <w:rsid w:val="00456C9F"/>
    <w:rsid w:val="00456EE8"/>
    <w:rsid w:val="004609B4"/>
    <w:rsid w:val="00460E3F"/>
    <w:rsid w:val="0046153B"/>
    <w:rsid w:val="00462CF0"/>
    <w:rsid w:val="0046508F"/>
    <w:rsid w:val="00466D08"/>
    <w:rsid w:val="00467AD4"/>
    <w:rsid w:val="004705C3"/>
    <w:rsid w:val="00471F89"/>
    <w:rsid w:val="004729EB"/>
    <w:rsid w:val="00472DB3"/>
    <w:rsid w:val="004749AA"/>
    <w:rsid w:val="00474FEB"/>
    <w:rsid w:val="0047537B"/>
    <w:rsid w:val="004760D8"/>
    <w:rsid w:val="00477667"/>
    <w:rsid w:val="00477DCE"/>
    <w:rsid w:val="00480A8C"/>
    <w:rsid w:val="00482C55"/>
    <w:rsid w:val="00482C6A"/>
    <w:rsid w:val="004830AB"/>
    <w:rsid w:val="00483F0B"/>
    <w:rsid w:val="004842F1"/>
    <w:rsid w:val="004856C5"/>
    <w:rsid w:val="00485C2E"/>
    <w:rsid w:val="004904F8"/>
    <w:rsid w:val="004907F4"/>
    <w:rsid w:val="00490F40"/>
    <w:rsid w:val="004927F3"/>
    <w:rsid w:val="00492AC5"/>
    <w:rsid w:val="00492DAB"/>
    <w:rsid w:val="00493939"/>
    <w:rsid w:val="00496FF6"/>
    <w:rsid w:val="00497E04"/>
    <w:rsid w:val="004A4304"/>
    <w:rsid w:val="004A4F32"/>
    <w:rsid w:val="004A5549"/>
    <w:rsid w:val="004A55EC"/>
    <w:rsid w:val="004A6771"/>
    <w:rsid w:val="004A693A"/>
    <w:rsid w:val="004B15D8"/>
    <w:rsid w:val="004B388F"/>
    <w:rsid w:val="004B3DE5"/>
    <w:rsid w:val="004B4FCA"/>
    <w:rsid w:val="004B59E6"/>
    <w:rsid w:val="004C07FA"/>
    <w:rsid w:val="004C1727"/>
    <w:rsid w:val="004C1F21"/>
    <w:rsid w:val="004C244D"/>
    <w:rsid w:val="004C249A"/>
    <w:rsid w:val="004C30C1"/>
    <w:rsid w:val="004C4130"/>
    <w:rsid w:val="004C4274"/>
    <w:rsid w:val="004C554A"/>
    <w:rsid w:val="004C5DFC"/>
    <w:rsid w:val="004C7548"/>
    <w:rsid w:val="004C7677"/>
    <w:rsid w:val="004C7CA9"/>
    <w:rsid w:val="004D28A4"/>
    <w:rsid w:val="004D2AE5"/>
    <w:rsid w:val="004D46BA"/>
    <w:rsid w:val="004D5AE1"/>
    <w:rsid w:val="004D6713"/>
    <w:rsid w:val="004D7B25"/>
    <w:rsid w:val="004E0770"/>
    <w:rsid w:val="004E09CF"/>
    <w:rsid w:val="004E0B4D"/>
    <w:rsid w:val="004E1D0F"/>
    <w:rsid w:val="004E3122"/>
    <w:rsid w:val="004E3F98"/>
    <w:rsid w:val="004E4B39"/>
    <w:rsid w:val="004E4DCA"/>
    <w:rsid w:val="004E543D"/>
    <w:rsid w:val="004E6804"/>
    <w:rsid w:val="004E6D74"/>
    <w:rsid w:val="004E79BD"/>
    <w:rsid w:val="004F2195"/>
    <w:rsid w:val="004F47CD"/>
    <w:rsid w:val="004F5EFE"/>
    <w:rsid w:val="004F606B"/>
    <w:rsid w:val="005014E7"/>
    <w:rsid w:val="00501B97"/>
    <w:rsid w:val="005031F7"/>
    <w:rsid w:val="00503302"/>
    <w:rsid w:val="00503824"/>
    <w:rsid w:val="00503D13"/>
    <w:rsid w:val="00506A05"/>
    <w:rsid w:val="005074F8"/>
    <w:rsid w:val="005101E7"/>
    <w:rsid w:val="00513E80"/>
    <w:rsid w:val="005152AA"/>
    <w:rsid w:val="005154CE"/>
    <w:rsid w:val="005155B4"/>
    <w:rsid w:val="00516310"/>
    <w:rsid w:val="005165D9"/>
    <w:rsid w:val="00516B7D"/>
    <w:rsid w:val="005200D6"/>
    <w:rsid w:val="00520ADF"/>
    <w:rsid w:val="00520C91"/>
    <w:rsid w:val="00520D2F"/>
    <w:rsid w:val="00523D97"/>
    <w:rsid w:val="00524F67"/>
    <w:rsid w:val="0052515A"/>
    <w:rsid w:val="00525284"/>
    <w:rsid w:val="005261E2"/>
    <w:rsid w:val="0052746C"/>
    <w:rsid w:val="00530D8A"/>
    <w:rsid w:val="00531482"/>
    <w:rsid w:val="00531B92"/>
    <w:rsid w:val="0053219A"/>
    <w:rsid w:val="00532369"/>
    <w:rsid w:val="005343EC"/>
    <w:rsid w:val="00537F90"/>
    <w:rsid w:val="00541A88"/>
    <w:rsid w:val="00543098"/>
    <w:rsid w:val="005436CA"/>
    <w:rsid w:val="00543FFD"/>
    <w:rsid w:val="00544C9A"/>
    <w:rsid w:val="00545452"/>
    <w:rsid w:val="0054734C"/>
    <w:rsid w:val="005516FF"/>
    <w:rsid w:val="00551F61"/>
    <w:rsid w:val="00552943"/>
    <w:rsid w:val="00555C5E"/>
    <w:rsid w:val="005601EA"/>
    <w:rsid w:val="00560265"/>
    <w:rsid w:val="00560650"/>
    <w:rsid w:val="00560C1F"/>
    <w:rsid w:val="00561A27"/>
    <w:rsid w:val="00562364"/>
    <w:rsid w:val="00562E81"/>
    <w:rsid w:val="00563F4B"/>
    <w:rsid w:val="005668EB"/>
    <w:rsid w:val="00573A66"/>
    <w:rsid w:val="00573BFB"/>
    <w:rsid w:val="0057408F"/>
    <w:rsid w:val="00575936"/>
    <w:rsid w:val="005767B4"/>
    <w:rsid w:val="00576EBE"/>
    <w:rsid w:val="00577B09"/>
    <w:rsid w:val="00580357"/>
    <w:rsid w:val="005804A5"/>
    <w:rsid w:val="00581DF5"/>
    <w:rsid w:val="005821F7"/>
    <w:rsid w:val="005852CC"/>
    <w:rsid w:val="00585E29"/>
    <w:rsid w:val="00586084"/>
    <w:rsid w:val="00590CA1"/>
    <w:rsid w:val="00590FD8"/>
    <w:rsid w:val="00592C5B"/>
    <w:rsid w:val="00592D3F"/>
    <w:rsid w:val="00593785"/>
    <w:rsid w:val="005947E3"/>
    <w:rsid w:val="00595139"/>
    <w:rsid w:val="00595C0A"/>
    <w:rsid w:val="00597537"/>
    <w:rsid w:val="00597A30"/>
    <w:rsid w:val="005A51DC"/>
    <w:rsid w:val="005B058F"/>
    <w:rsid w:val="005B06C4"/>
    <w:rsid w:val="005B336E"/>
    <w:rsid w:val="005B3D3D"/>
    <w:rsid w:val="005B3DF9"/>
    <w:rsid w:val="005B3E2A"/>
    <w:rsid w:val="005B43D1"/>
    <w:rsid w:val="005B5313"/>
    <w:rsid w:val="005B5322"/>
    <w:rsid w:val="005B56A2"/>
    <w:rsid w:val="005B5BEB"/>
    <w:rsid w:val="005C234D"/>
    <w:rsid w:val="005C29E6"/>
    <w:rsid w:val="005C2FA8"/>
    <w:rsid w:val="005C39F8"/>
    <w:rsid w:val="005C4167"/>
    <w:rsid w:val="005C46EB"/>
    <w:rsid w:val="005C5107"/>
    <w:rsid w:val="005C52DC"/>
    <w:rsid w:val="005C60B4"/>
    <w:rsid w:val="005C665B"/>
    <w:rsid w:val="005C7544"/>
    <w:rsid w:val="005C76BD"/>
    <w:rsid w:val="005C783D"/>
    <w:rsid w:val="005D00BA"/>
    <w:rsid w:val="005D0A49"/>
    <w:rsid w:val="005D0E2A"/>
    <w:rsid w:val="005D317E"/>
    <w:rsid w:val="005D3B6C"/>
    <w:rsid w:val="005D53CB"/>
    <w:rsid w:val="005D6736"/>
    <w:rsid w:val="005D6DA9"/>
    <w:rsid w:val="005E0270"/>
    <w:rsid w:val="005E1EE7"/>
    <w:rsid w:val="005E3470"/>
    <w:rsid w:val="005E5341"/>
    <w:rsid w:val="005E552E"/>
    <w:rsid w:val="005F0660"/>
    <w:rsid w:val="005F13FE"/>
    <w:rsid w:val="005F1CF2"/>
    <w:rsid w:val="005F2087"/>
    <w:rsid w:val="005F35DA"/>
    <w:rsid w:val="005F4051"/>
    <w:rsid w:val="005F5112"/>
    <w:rsid w:val="005F5B23"/>
    <w:rsid w:val="005F6F8C"/>
    <w:rsid w:val="005F7876"/>
    <w:rsid w:val="006020EE"/>
    <w:rsid w:val="00602485"/>
    <w:rsid w:val="006032BC"/>
    <w:rsid w:val="006038B6"/>
    <w:rsid w:val="006073CF"/>
    <w:rsid w:val="00610107"/>
    <w:rsid w:val="00613473"/>
    <w:rsid w:val="006134C8"/>
    <w:rsid w:val="00614652"/>
    <w:rsid w:val="006158B0"/>
    <w:rsid w:val="006167E5"/>
    <w:rsid w:val="006168B9"/>
    <w:rsid w:val="00622874"/>
    <w:rsid w:val="00623411"/>
    <w:rsid w:val="00623A04"/>
    <w:rsid w:val="00623ECB"/>
    <w:rsid w:val="00624615"/>
    <w:rsid w:val="00625274"/>
    <w:rsid w:val="0062579D"/>
    <w:rsid w:val="0062621D"/>
    <w:rsid w:val="00626B06"/>
    <w:rsid w:val="006313EF"/>
    <w:rsid w:val="00632898"/>
    <w:rsid w:val="00633BEB"/>
    <w:rsid w:val="00634FA3"/>
    <w:rsid w:val="00640D85"/>
    <w:rsid w:val="00644314"/>
    <w:rsid w:val="0064431D"/>
    <w:rsid w:val="00644326"/>
    <w:rsid w:val="00644768"/>
    <w:rsid w:val="006456DB"/>
    <w:rsid w:val="00645B0D"/>
    <w:rsid w:val="00646157"/>
    <w:rsid w:val="00646B78"/>
    <w:rsid w:val="00650F62"/>
    <w:rsid w:val="00654D32"/>
    <w:rsid w:val="00655AB4"/>
    <w:rsid w:val="00656ACB"/>
    <w:rsid w:val="006615F4"/>
    <w:rsid w:val="00661E58"/>
    <w:rsid w:val="006620C8"/>
    <w:rsid w:val="0066291E"/>
    <w:rsid w:val="00663FD3"/>
    <w:rsid w:val="006648E0"/>
    <w:rsid w:val="00664AC3"/>
    <w:rsid w:val="006651AE"/>
    <w:rsid w:val="00666B4D"/>
    <w:rsid w:val="006714F3"/>
    <w:rsid w:val="006718E8"/>
    <w:rsid w:val="00671E92"/>
    <w:rsid w:val="006727B3"/>
    <w:rsid w:val="00673504"/>
    <w:rsid w:val="00673CB0"/>
    <w:rsid w:val="00674992"/>
    <w:rsid w:val="00675AE2"/>
    <w:rsid w:val="0067689B"/>
    <w:rsid w:val="006773A9"/>
    <w:rsid w:val="006773AA"/>
    <w:rsid w:val="006774C6"/>
    <w:rsid w:val="00680199"/>
    <w:rsid w:val="0068067B"/>
    <w:rsid w:val="00680AB6"/>
    <w:rsid w:val="00681380"/>
    <w:rsid w:val="0068409D"/>
    <w:rsid w:val="00684E3B"/>
    <w:rsid w:val="00687118"/>
    <w:rsid w:val="00687E22"/>
    <w:rsid w:val="00690976"/>
    <w:rsid w:val="00691579"/>
    <w:rsid w:val="0069235A"/>
    <w:rsid w:val="006934E1"/>
    <w:rsid w:val="0069590E"/>
    <w:rsid w:val="0069596E"/>
    <w:rsid w:val="00695CC0"/>
    <w:rsid w:val="006A0C32"/>
    <w:rsid w:val="006A1012"/>
    <w:rsid w:val="006A15F6"/>
    <w:rsid w:val="006A1644"/>
    <w:rsid w:val="006A283E"/>
    <w:rsid w:val="006A28E4"/>
    <w:rsid w:val="006A6451"/>
    <w:rsid w:val="006B0DDD"/>
    <w:rsid w:val="006B1F16"/>
    <w:rsid w:val="006B2805"/>
    <w:rsid w:val="006B353E"/>
    <w:rsid w:val="006B3788"/>
    <w:rsid w:val="006B40B9"/>
    <w:rsid w:val="006B41DC"/>
    <w:rsid w:val="006B4568"/>
    <w:rsid w:val="006B5BC1"/>
    <w:rsid w:val="006B7F9A"/>
    <w:rsid w:val="006C10F1"/>
    <w:rsid w:val="006C1911"/>
    <w:rsid w:val="006C24C5"/>
    <w:rsid w:val="006C2923"/>
    <w:rsid w:val="006C300A"/>
    <w:rsid w:val="006C34D9"/>
    <w:rsid w:val="006C3B1E"/>
    <w:rsid w:val="006C3FD8"/>
    <w:rsid w:val="006C4F85"/>
    <w:rsid w:val="006C6DDC"/>
    <w:rsid w:val="006C78FF"/>
    <w:rsid w:val="006D1462"/>
    <w:rsid w:val="006D269C"/>
    <w:rsid w:val="006D2E36"/>
    <w:rsid w:val="006D2EE1"/>
    <w:rsid w:val="006D425C"/>
    <w:rsid w:val="006D7648"/>
    <w:rsid w:val="006D7C78"/>
    <w:rsid w:val="006D7E11"/>
    <w:rsid w:val="006E0A87"/>
    <w:rsid w:val="006E0F94"/>
    <w:rsid w:val="006E3402"/>
    <w:rsid w:val="006E42E4"/>
    <w:rsid w:val="006E48A0"/>
    <w:rsid w:val="006E549C"/>
    <w:rsid w:val="006E6772"/>
    <w:rsid w:val="006F057F"/>
    <w:rsid w:val="006F1504"/>
    <w:rsid w:val="006F1D41"/>
    <w:rsid w:val="006F514F"/>
    <w:rsid w:val="006F588B"/>
    <w:rsid w:val="006F62C3"/>
    <w:rsid w:val="006F6C0C"/>
    <w:rsid w:val="00705250"/>
    <w:rsid w:val="00705BF7"/>
    <w:rsid w:val="00706009"/>
    <w:rsid w:val="007060C6"/>
    <w:rsid w:val="00706270"/>
    <w:rsid w:val="0070686C"/>
    <w:rsid w:val="0071018D"/>
    <w:rsid w:val="007102B3"/>
    <w:rsid w:val="007112E1"/>
    <w:rsid w:val="007119E3"/>
    <w:rsid w:val="00713851"/>
    <w:rsid w:val="00716059"/>
    <w:rsid w:val="00716079"/>
    <w:rsid w:val="00720EB8"/>
    <w:rsid w:val="00722927"/>
    <w:rsid w:val="00723D86"/>
    <w:rsid w:val="00724108"/>
    <w:rsid w:val="00726389"/>
    <w:rsid w:val="00726921"/>
    <w:rsid w:val="007301B0"/>
    <w:rsid w:val="007309D9"/>
    <w:rsid w:val="00730F36"/>
    <w:rsid w:val="00731696"/>
    <w:rsid w:val="00731AA3"/>
    <w:rsid w:val="0073371E"/>
    <w:rsid w:val="00734366"/>
    <w:rsid w:val="00735350"/>
    <w:rsid w:val="007373A6"/>
    <w:rsid w:val="00737967"/>
    <w:rsid w:val="00737CDF"/>
    <w:rsid w:val="00737EE0"/>
    <w:rsid w:val="00740341"/>
    <w:rsid w:val="00740741"/>
    <w:rsid w:val="007424C3"/>
    <w:rsid w:val="00744541"/>
    <w:rsid w:val="00744CEA"/>
    <w:rsid w:val="007451D5"/>
    <w:rsid w:val="007452DA"/>
    <w:rsid w:val="007535E8"/>
    <w:rsid w:val="007545F5"/>
    <w:rsid w:val="0075491C"/>
    <w:rsid w:val="007549C4"/>
    <w:rsid w:val="00754A87"/>
    <w:rsid w:val="00754B44"/>
    <w:rsid w:val="007553B7"/>
    <w:rsid w:val="007576E1"/>
    <w:rsid w:val="0076011F"/>
    <w:rsid w:val="00760A3D"/>
    <w:rsid w:val="0076155D"/>
    <w:rsid w:val="00761572"/>
    <w:rsid w:val="007618DD"/>
    <w:rsid w:val="00762769"/>
    <w:rsid w:val="007629A0"/>
    <w:rsid w:val="00762F4E"/>
    <w:rsid w:val="0076490E"/>
    <w:rsid w:val="007652E0"/>
    <w:rsid w:val="00765D79"/>
    <w:rsid w:val="0076744E"/>
    <w:rsid w:val="00767E4D"/>
    <w:rsid w:val="0077028F"/>
    <w:rsid w:val="00772292"/>
    <w:rsid w:val="00772E9B"/>
    <w:rsid w:val="00773829"/>
    <w:rsid w:val="00777ABA"/>
    <w:rsid w:val="00780C74"/>
    <w:rsid w:val="00781B96"/>
    <w:rsid w:val="0078314B"/>
    <w:rsid w:val="00783E3F"/>
    <w:rsid w:val="0078490B"/>
    <w:rsid w:val="007853F4"/>
    <w:rsid w:val="00786A82"/>
    <w:rsid w:val="007870B4"/>
    <w:rsid w:val="00791053"/>
    <w:rsid w:val="0079165E"/>
    <w:rsid w:val="0079266D"/>
    <w:rsid w:val="007929DD"/>
    <w:rsid w:val="00793128"/>
    <w:rsid w:val="00793C12"/>
    <w:rsid w:val="00794024"/>
    <w:rsid w:val="007948C3"/>
    <w:rsid w:val="00794D6A"/>
    <w:rsid w:val="00795857"/>
    <w:rsid w:val="00797121"/>
    <w:rsid w:val="0079741C"/>
    <w:rsid w:val="007A1607"/>
    <w:rsid w:val="007A26CA"/>
    <w:rsid w:val="007A2A0E"/>
    <w:rsid w:val="007A4525"/>
    <w:rsid w:val="007A4911"/>
    <w:rsid w:val="007A63AD"/>
    <w:rsid w:val="007A66C9"/>
    <w:rsid w:val="007A7677"/>
    <w:rsid w:val="007B13E9"/>
    <w:rsid w:val="007B27BA"/>
    <w:rsid w:val="007B3018"/>
    <w:rsid w:val="007B308E"/>
    <w:rsid w:val="007B3ABF"/>
    <w:rsid w:val="007B6F4E"/>
    <w:rsid w:val="007B7C42"/>
    <w:rsid w:val="007C2BE6"/>
    <w:rsid w:val="007C5080"/>
    <w:rsid w:val="007C529E"/>
    <w:rsid w:val="007C6E51"/>
    <w:rsid w:val="007C701B"/>
    <w:rsid w:val="007D1F66"/>
    <w:rsid w:val="007D2B32"/>
    <w:rsid w:val="007D403B"/>
    <w:rsid w:val="007D5FF7"/>
    <w:rsid w:val="007D6157"/>
    <w:rsid w:val="007D6F09"/>
    <w:rsid w:val="007E429A"/>
    <w:rsid w:val="007E4CFC"/>
    <w:rsid w:val="007E505B"/>
    <w:rsid w:val="007E5CC4"/>
    <w:rsid w:val="007F0400"/>
    <w:rsid w:val="007F1FF6"/>
    <w:rsid w:val="007F2081"/>
    <w:rsid w:val="007F367A"/>
    <w:rsid w:val="007F3868"/>
    <w:rsid w:val="007F50A0"/>
    <w:rsid w:val="007F7614"/>
    <w:rsid w:val="007F7D51"/>
    <w:rsid w:val="008009F0"/>
    <w:rsid w:val="00800E79"/>
    <w:rsid w:val="00800FD0"/>
    <w:rsid w:val="00801456"/>
    <w:rsid w:val="00801BE4"/>
    <w:rsid w:val="00801EE6"/>
    <w:rsid w:val="00802C61"/>
    <w:rsid w:val="00803B50"/>
    <w:rsid w:val="00803DFB"/>
    <w:rsid w:val="00804821"/>
    <w:rsid w:val="00804C9A"/>
    <w:rsid w:val="00805A2C"/>
    <w:rsid w:val="00805F63"/>
    <w:rsid w:val="0080655B"/>
    <w:rsid w:val="00807266"/>
    <w:rsid w:val="00807F12"/>
    <w:rsid w:val="00811F84"/>
    <w:rsid w:val="00813D1F"/>
    <w:rsid w:val="00814686"/>
    <w:rsid w:val="00815EE4"/>
    <w:rsid w:val="00816545"/>
    <w:rsid w:val="00821481"/>
    <w:rsid w:val="008222CC"/>
    <w:rsid w:val="00822E70"/>
    <w:rsid w:val="00823D26"/>
    <w:rsid w:val="00827D86"/>
    <w:rsid w:val="00831EBC"/>
    <w:rsid w:val="0083203F"/>
    <w:rsid w:val="00833F69"/>
    <w:rsid w:val="008343CA"/>
    <w:rsid w:val="00836714"/>
    <w:rsid w:val="008369B2"/>
    <w:rsid w:val="00837973"/>
    <w:rsid w:val="00841D4E"/>
    <w:rsid w:val="00843EC8"/>
    <w:rsid w:val="00844215"/>
    <w:rsid w:val="008461CA"/>
    <w:rsid w:val="008467E5"/>
    <w:rsid w:val="00847B35"/>
    <w:rsid w:val="008507EB"/>
    <w:rsid w:val="00850DE5"/>
    <w:rsid w:val="00851623"/>
    <w:rsid w:val="00853072"/>
    <w:rsid w:val="00853088"/>
    <w:rsid w:val="0085319C"/>
    <w:rsid w:val="008532CC"/>
    <w:rsid w:val="008555F3"/>
    <w:rsid w:val="00856002"/>
    <w:rsid w:val="00856B60"/>
    <w:rsid w:val="00856B94"/>
    <w:rsid w:val="00861950"/>
    <w:rsid w:val="0086202B"/>
    <w:rsid w:val="00862BA0"/>
    <w:rsid w:val="00863A91"/>
    <w:rsid w:val="008654EF"/>
    <w:rsid w:val="00865784"/>
    <w:rsid w:val="008678CA"/>
    <w:rsid w:val="00870CCD"/>
    <w:rsid w:val="00872BE0"/>
    <w:rsid w:val="0087312C"/>
    <w:rsid w:val="008736D0"/>
    <w:rsid w:val="0087374F"/>
    <w:rsid w:val="00873BC7"/>
    <w:rsid w:val="0087471A"/>
    <w:rsid w:val="0087492C"/>
    <w:rsid w:val="00876098"/>
    <w:rsid w:val="008760CC"/>
    <w:rsid w:val="008762E6"/>
    <w:rsid w:val="00876526"/>
    <w:rsid w:val="008800C3"/>
    <w:rsid w:val="00880167"/>
    <w:rsid w:val="00880411"/>
    <w:rsid w:val="00880456"/>
    <w:rsid w:val="00881816"/>
    <w:rsid w:val="0088223B"/>
    <w:rsid w:val="00883D9B"/>
    <w:rsid w:val="008843ED"/>
    <w:rsid w:val="0088446E"/>
    <w:rsid w:val="008845B4"/>
    <w:rsid w:val="0088573E"/>
    <w:rsid w:val="00885A0E"/>
    <w:rsid w:val="00887603"/>
    <w:rsid w:val="00890508"/>
    <w:rsid w:val="008907E7"/>
    <w:rsid w:val="00892E19"/>
    <w:rsid w:val="0089359F"/>
    <w:rsid w:val="0089489F"/>
    <w:rsid w:val="00896D25"/>
    <w:rsid w:val="00896E06"/>
    <w:rsid w:val="00897A06"/>
    <w:rsid w:val="008A03A3"/>
    <w:rsid w:val="008A03BE"/>
    <w:rsid w:val="008A0994"/>
    <w:rsid w:val="008A0A62"/>
    <w:rsid w:val="008A0CF7"/>
    <w:rsid w:val="008A18B2"/>
    <w:rsid w:val="008A2F9F"/>
    <w:rsid w:val="008A30EB"/>
    <w:rsid w:val="008A34E8"/>
    <w:rsid w:val="008A3CE2"/>
    <w:rsid w:val="008A5D2A"/>
    <w:rsid w:val="008A5D8D"/>
    <w:rsid w:val="008A6C97"/>
    <w:rsid w:val="008A7E06"/>
    <w:rsid w:val="008B1424"/>
    <w:rsid w:val="008B1BB3"/>
    <w:rsid w:val="008B275D"/>
    <w:rsid w:val="008B2F33"/>
    <w:rsid w:val="008B3349"/>
    <w:rsid w:val="008B4D03"/>
    <w:rsid w:val="008B67B8"/>
    <w:rsid w:val="008B6B69"/>
    <w:rsid w:val="008B6DFF"/>
    <w:rsid w:val="008C0DDD"/>
    <w:rsid w:val="008C1C28"/>
    <w:rsid w:val="008C3012"/>
    <w:rsid w:val="008C34B2"/>
    <w:rsid w:val="008C3D69"/>
    <w:rsid w:val="008C4B11"/>
    <w:rsid w:val="008C7BBF"/>
    <w:rsid w:val="008D0AF5"/>
    <w:rsid w:val="008D11BC"/>
    <w:rsid w:val="008D1B76"/>
    <w:rsid w:val="008D2786"/>
    <w:rsid w:val="008D3026"/>
    <w:rsid w:val="008D32BE"/>
    <w:rsid w:val="008D4F0A"/>
    <w:rsid w:val="008D560D"/>
    <w:rsid w:val="008D599E"/>
    <w:rsid w:val="008D6805"/>
    <w:rsid w:val="008D6945"/>
    <w:rsid w:val="008D69E6"/>
    <w:rsid w:val="008D6ADF"/>
    <w:rsid w:val="008D742B"/>
    <w:rsid w:val="008D7564"/>
    <w:rsid w:val="008D7CB1"/>
    <w:rsid w:val="008E054F"/>
    <w:rsid w:val="008E0F7B"/>
    <w:rsid w:val="008E0FB3"/>
    <w:rsid w:val="008E2059"/>
    <w:rsid w:val="008E243B"/>
    <w:rsid w:val="008E26A4"/>
    <w:rsid w:val="008E2E47"/>
    <w:rsid w:val="008E4BA1"/>
    <w:rsid w:val="008E5A05"/>
    <w:rsid w:val="008E700C"/>
    <w:rsid w:val="008E7110"/>
    <w:rsid w:val="008F0CAD"/>
    <w:rsid w:val="008F1980"/>
    <w:rsid w:val="008F19DA"/>
    <w:rsid w:val="008F2752"/>
    <w:rsid w:val="008F3BFE"/>
    <w:rsid w:val="008F5DAE"/>
    <w:rsid w:val="008F7C13"/>
    <w:rsid w:val="0090072A"/>
    <w:rsid w:val="00902454"/>
    <w:rsid w:val="009028D7"/>
    <w:rsid w:val="0090540D"/>
    <w:rsid w:val="0090589B"/>
    <w:rsid w:val="00906372"/>
    <w:rsid w:val="009072CD"/>
    <w:rsid w:val="00907579"/>
    <w:rsid w:val="00907F8C"/>
    <w:rsid w:val="0091031F"/>
    <w:rsid w:val="009116D9"/>
    <w:rsid w:val="00911D0B"/>
    <w:rsid w:val="00912129"/>
    <w:rsid w:val="0091228D"/>
    <w:rsid w:val="00912FF8"/>
    <w:rsid w:val="009138EB"/>
    <w:rsid w:val="0091394A"/>
    <w:rsid w:val="00913CA6"/>
    <w:rsid w:val="0091441C"/>
    <w:rsid w:val="009148FE"/>
    <w:rsid w:val="00917023"/>
    <w:rsid w:val="00917AA4"/>
    <w:rsid w:val="00917FF2"/>
    <w:rsid w:val="00920344"/>
    <w:rsid w:val="00921E09"/>
    <w:rsid w:val="00921EAD"/>
    <w:rsid w:val="00921F26"/>
    <w:rsid w:val="00924FF5"/>
    <w:rsid w:val="009255CE"/>
    <w:rsid w:val="00925981"/>
    <w:rsid w:val="00926570"/>
    <w:rsid w:val="0092764B"/>
    <w:rsid w:val="00930838"/>
    <w:rsid w:val="00930998"/>
    <w:rsid w:val="00930BFB"/>
    <w:rsid w:val="009338DA"/>
    <w:rsid w:val="00935C23"/>
    <w:rsid w:val="00936442"/>
    <w:rsid w:val="00937EC1"/>
    <w:rsid w:val="00940AA2"/>
    <w:rsid w:val="00940DE7"/>
    <w:rsid w:val="00940E7A"/>
    <w:rsid w:val="00941F72"/>
    <w:rsid w:val="00942400"/>
    <w:rsid w:val="009424B6"/>
    <w:rsid w:val="00942579"/>
    <w:rsid w:val="009451F8"/>
    <w:rsid w:val="0094554E"/>
    <w:rsid w:val="00952C36"/>
    <w:rsid w:val="0095315B"/>
    <w:rsid w:val="00954B31"/>
    <w:rsid w:val="00955159"/>
    <w:rsid w:val="00955D74"/>
    <w:rsid w:val="00955E55"/>
    <w:rsid w:val="009567B6"/>
    <w:rsid w:val="0096105F"/>
    <w:rsid w:val="009625C3"/>
    <w:rsid w:val="0096270B"/>
    <w:rsid w:val="00962FA3"/>
    <w:rsid w:val="009632D6"/>
    <w:rsid w:val="009644EF"/>
    <w:rsid w:val="00965EC0"/>
    <w:rsid w:val="00966145"/>
    <w:rsid w:val="009665F4"/>
    <w:rsid w:val="009716BB"/>
    <w:rsid w:val="00972B00"/>
    <w:rsid w:val="009744A4"/>
    <w:rsid w:val="00975BD7"/>
    <w:rsid w:val="00977557"/>
    <w:rsid w:val="00977D61"/>
    <w:rsid w:val="00980CF2"/>
    <w:rsid w:val="0098294F"/>
    <w:rsid w:val="00983537"/>
    <w:rsid w:val="00983810"/>
    <w:rsid w:val="0098399F"/>
    <w:rsid w:val="009839BA"/>
    <w:rsid w:val="00986468"/>
    <w:rsid w:val="009875BF"/>
    <w:rsid w:val="00987B8C"/>
    <w:rsid w:val="00991100"/>
    <w:rsid w:val="00991210"/>
    <w:rsid w:val="00991A57"/>
    <w:rsid w:val="00992143"/>
    <w:rsid w:val="00993425"/>
    <w:rsid w:val="009948C5"/>
    <w:rsid w:val="00994EB6"/>
    <w:rsid w:val="009953CB"/>
    <w:rsid w:val="00996489"/>
    <w:rsid w:val="0099682C"/>
    <w:rsid w:val="00997E2E"/>
    <w:rsid w:val="009A2EAA"/>
    <w:rsid w:val="009A3131"/>
    <w:rsid w:val="009A4418"/>
    <w:rsid w:val="009A4EDE"/>
    <w:rsid w:val="009A5145"/>
    <w:rsid w:val="009A7580"/>
    <w:rsid w:val="009B1208"/>
    <w:rsid w:val="009B12D5"/>
    <w:rsid w:val="009B149F"/>
    <w:rsid w:val="009B5718"/>
    <w:rsid w:val="009B6A5E"/>
    <w:rsid w:val="009C24AB"/>
    <w:rsid w:val="009C24AD"/>
    <w:rsid w:val="009C2B3E"/>
    <w:rsid w:val="009C33A8"/>
    <w:rsid w:val="009C3444"/>
    <w:rsid w:val="009C3475"/>
    <w:rsid w:val="009C3FA2"/>
    <w:rsid w:val="009C3FFD"/>
    <w:rsid w:val="009C4E0E"/>
    <w:rsid w:val="009C54B0"/>
    <w:rsid w:val="009C661A"/>
    <w:rsid w:val="009C66C8"/>
    <w:rsid w:val="009C7817"/>
    <w:rsid w:val="009D0D25"/>
    <w:rsid w:val="009D1FFD"/>
    <w:rsid w:val="009D2D8E"/>
    <w:rsid w:val="009D54CB"/>
    <w:rsid w:val="009D6181"/>
    <w:rsid w:val="009D652F"/>
    <w:rsid w:val="009D6C0D"/>
    <w:rsid w:val="009D7B7A"/>
    <w:rsid w:val="009E06EE"/>
    <w:rsid w:val="009E1538"/>
    <w:rsid w:val="009E1BDC"/>
    <w:rsid w:val="009E2734"/>
    <w:rsid w:val="009E280A"/>
    <w:rsid w:val="009E2824"/>
    <w:rsid w:val="009E2D54"/>
    <w:rsid w:val="009E33FB"/>
    <w:rsid w:val="009E4226"/>
    <w:rsid w:val="009E45B9"/>
    <w:rsid w:val="009E4698"/>
    <w:rsid w:val="009E7425"/>
    <w:rsid w:val="009E749B"/>
    <w:rsid w:val="009F0A0E"/>
    <w:rsid w:val="009F1C77"/>
    <w:rsid w:val="009F1E49"/>
    <w:rsid w:val="009F3D6C"/>
    <w:rsid w:val="009F3FFA"/>
    <w:rsid w:val="009F4611"/>
    <w:rsid w:val="009F4981"/>
    <w:rsid w:val="009F6497"/>
    <w:rsid w:val="00A0064D"/>
    <w:rsid w:val="00A013B1"/>
    <w:rsid w:val="00A03389"/>
    <w:rsid w:val="00A03814"/>
    <w:rsid w:val="00A03C97"/>
    <w:rsid w:val="00A06677"/>
    <w:rsid w:val="00A06D2D"/>
    <w:rsid w:val="00A1175E"/>
    <w:rsid w:val="00A11954"/>
    <w:rsid w:val="00A15552"/>
    <w:rsid w:val="00A1604A"/>
    <w:rsid w:val="00A17296"/>
    <w:rsid w:val="00A17504"/>
    <w:rsid w:val="00A17E1D"/>
    <w:rsid w:val="00A20415"/>
    <w:rsid w:val="00A22099"/>
    <w:rsid w:val="00A231C8"/>
    <w:rsid w:val="00A2369F"/>
    <w:rsid w:val="00A23ACD"/>
    <w:rsid w:val="00A24388"/>
    <w:rsid w:val="00A25048"/>
    <w:rsid w:val="00A2510F"/>
    <w:rsid w:val="00A2568E"/>
    <w:rsid w:val="00A256B8"/>
    <w:rsid w:val="00A26F0F"/>
    <w:rsid w:val="00A26F9B"/>
    <w:rsid w:val="00A30CEC"/>
    <w:rsid w:val="00A319C4"/>
    <w:rsid w:val="00A31F16"/>
    <w:rsid w:val="00A327A3"/>
    <w:rsid w:val="00A32ED2"/>
    <w:rsid w:val="00A3520D"/>
    <w:rsid w:val="00A35FBC"/>
    <w:rsid w:val="00A364E3"/>
    <w:rsid w:val="00A40957"/>
    <w:rsid w:val="00A409B3"/>
    <w:rsid w:val="00A43444"/>
    <w:rsid w:val="00A43BA7"/>
    <w:rsid w:val="00A43FE2"/>
    <w:rsid w:val="00A440E6"/>
    <w:rsid w:val="00A44C84"/>
    <w:rsid w:val="00A463EA"/>
    <w:rsid w:val="00A46D18"/>
    <w:rsid w:val="00A50B0B"/>
    <w:rsid w:val="00A51F51"/>
    <w:rsid w:val="00A51FF7"/>
    <w:rsid w:val="00A53261"/>
    <w:rsid w:val="00A54B12"/>
    <w:rsid w:val="00A55FE4"/>
    <w:rsid w:val="00A60B92"/>
    <w:rsid w:val="00A6191A"/>
    <w:rsid w:val="00A61FB1"/>
    <w:rsid w:val="00A630E4"/>
    <w:rsid w:val="00A63176"/>
    <w:rsid w:val="00A63534"/>
    <w:rsid w:val="00A72AA0"/>
    <w:rsid w:val="00A73C3A"/>
    <w:rsid w:val="00A77064"/>
    <w:rsid w:val="00A77261"/>
    <w:rsid w:val="00A77494"/>
    <w:rsid w:val="00A8007F"/>
    <w:rsid w:val="00A8171E"/>
    <w:rsid w:val="00A8251C"/>
    <w:rsid w:val="00A83DA1"/>
    <w:rsid w:val="00A844E6"/>
    <w:rsid w:val="00A84E34"/>
    <w:rsid w:val="00A85A99"/>
    <w:rsid w:val="00A85B43"/>
    <w:rsid w:val="00A8743B"/>
    <w:rsid w:val="00A87677"/>
    <w:rsid w:val="00A90190"/>
    <w:rsid w:val="00A9042E"/>
    <w:rsid w:val="00A90A98"/>
    <w:rsid w:val="00A90C35"/>
    <w:rsid w:val="00A929D1"/>
    <w:rsid w:val="00A92A9B"/>
    <w:rsid w:val="00A96324"/>
    <w:rsid w:val="00A96B0F"/>
    <w:rsid w:val="00AA1C46"/>
    <w:rsid w:val="00AA4E5E"/>
    <w:rsid w:val="00AA6CF7"/>
    <w:rsid w:val="00AA6FF1"/>
    <w:rsid w:val="00AA74C5"/>
    <w:rsid w:val="00AA7AF4"/>
    <w:rsid w:val="00AA7C7C"/>
    <w:rsid w:val="00AB0FED"/>
    <w:rsid w:val="00AB1C20"/>
    <w:rsid w:val="00AB34B4"/>
    <w:rsid w:val="00AB3510"/>
    <w:rsid w:val="00AB3E45"/>
    <w:rsid w:val="00AB430F"/>
    <w:rsid w:val="00AB4EF0"/>
    <w:rsid w:val="00AB62E3"/>
    <w:rsid w:val="00AB7CB8"/>
    <w:rsid w:val="00AB7FF6"/>
    <w:rsid w:val="00AC0214"/>
    <w:rsid w:val="00AC0A7F"/>
    <w:rsid w:val="00AC0EFD"/>
    <w:rsid w:val="00AC11FC"/>
    <w:rsid w:val="00AC1FAC"/>
    <w:rsid w:val="00AC2070"/>
    <w:rsid w:val="00AC2F23"/>
    <w:rsid w:val="00AC34FE"/>
    <w:rsid w:val="00AC451B"/>
    <w:rsid w:val="00AC50AC"/>
    <w:rsid w:val="00AC5E03"/>
    <w:rsid w:val="00AC70BD"/>
    <w:rsid w:val="00AC7AED"/>
    <w:rsid w:val="00AC7BA1"/>
    <w:rsid w:val="00AC7BF3"/>
    <w:rsid w:val="00AD0D38"/>
    <w:rsid w:val="00AD0DEE"/>
    <w:rsid w:val="00AD1A87"/>
    <w:rsid w:val="00AD1F0B"/>
    <w:rsid w:val="00AD2B9A"/>
    <w:rsid w:val="00AD3E59"/>
    <w:rsid w:val="00AD5A60"/>
    <w:rsid w:val="00AD5B21"/>
    <w:rsid w:val="00AD5C7B"/>
    <w:rsid w:val="00AD6E6F"/>
    <w:rsid w:val="00AD7FDA"/>
    <w:rsid w:val="00AE0D02"/>
    <w:rsid w:val="00AE0F90"/>
    <w:rsid w:val="00AE2F2B"/>
    <w:rsid w:val="00AE65AB"/>
    <w:rsid w:val="00AE7C0A"/>
    <w:rsid w:val="00AF0129"/>
    <w:rsid w:val="00AF11FA"/>
    <w:rsid w:val="00AF2343"/>
    <w:rsid w:val="00AF3AD1"/>
    <w:rsid w:val="00AF3EB8"/>
    <w:rsid w:val="00AF563C"/>
    <w:rsid w:val="00AF5BC9"/>
    <w:rsid w:val="00AF65DE"/>
    <w:rsid w:val="00B00EAB"/>
    <w:rsid w:val="00B00EDA"/>
    <w:rsid w:val="00B012BD"/>
    <w:rsid w:val="00B01DD5"/>
    <w:rsid w:val="00B0335B"/>
    <w:rsid w:val="00B03C2D"/>
    <w:rsid w:val="00B04706"/>
    <w:rsid w:val="00B12455"/>
    <w:rsid w:val="00B13675"/>
    <w:rsid w:val="00B13C24"/>
    <w:rsid w:val="00B16E7B"/>
    <w:rsid w:val="00B20022"/>
    <w:rsid w:val="00B22243"/>
    <w:rsid w:val="00B232AF"/>
    <w:rsid w:val="00B2374B"/>
    <w:rsid w:val="00B2521A"/>
    <w:rsid w:val="00B30006"/>
    <w:rsid w:val="00B35C9D"/>
    <w:rsid w:val="00B35D7F"/>
    <w:rsid w:val="00B371A8"/>
    <w:rsid w:val="00B37285"/>
    <w:rsid w:val="00B41ECF"/>
    <w:rsid w:val="00B42009"/>
    <w:rsid w:val="00B435EB"/>
    <w:rsid w:val="00B43B88"/>
    <w:rsid w:val="00B45B70"/>
    <w:rsid w:val="00B45C7A"/>
    <w:rsid w:val="00B46F08"/>
    <w:rsid w:val="00B46FA6"/>
    <w:rsid w:val="00B47409"/>
    <w:rsid w:val="00B51FD8"/>
    <w:rsid w:val="00B523B9"/>
    <w:rsid w:val="00B534C6"/>
    <w:rsid w:val="00B535D0"/>
    <w:rsid w:val="00B53D89"/>
    <w:rsid w:val="00B53DDD"/>
    <w:rsid w:val="00B544F7"/>
    <w:rsid w:val="00B55D53"/>
    <w:rsid w:val="00B56157"/>
    <w:rsid w:val="00B578E7"/>
    <w:rsid w:val="00B601AE"/>
    <w:rsid w:val="00B60DDD"/>
    <w:rsid w:val="00B61637"/>
    <w:rsid w:val="00B61EA2"/>
    <w:rsid w:val="00B62014"/>
    <w:rsid w:val="00B62C09"/>
    <w:rsid w:val="00B636E7"/>
    <w:rsid w:val="00B64033"/>
    <w:rsid w:val="00B64AAA"/>
    <w:rsid w:val="00B64BF7"/>
    <w:rsid w:val="00B65B95"/>
    <w:rsid w:val="00B65BF5"/>
    <w:rsid w:val="00B67ACE"/>
    <w:rsid w:val="00B721E1"/>
    <w:rsid w:val="00B72774"/>
    <w:rsid w:val="00B75B06"/>
    <w:rsid w:val="00B75B9B"/>
    <w:rsid w:val="00B761D4"/>
    <w:rsid w:val="00B77D2D"/>
    <w:rsid w:val="00B80072"/>
    <w:rsid w:val="00B82D82"/>
    <w:rsid w:val="00B832DD"/>
    <w:rsid w:val="00B835CE"/>
    <w:rsid w:val="00B845FB"/>
    <w:rsid w:val="00B84A10"/>
    <w:rsid w:val="00B84CD4"/>
    <w:rsid w:val="00B855F9"/>
    <w:rsid w:val="00B85D29"/>
    <w:rsid w:val="00B86370"/>
    <w:rsid w:val="00B864C5"/>
    <w:rsid w:val="00B86B62"/>
    <w:rsid w:val="00B86EEB"/>
    <w:rsid w:val="00B87BE9"/>
    <w:rsid w:val="00B87D25"/>
    <w:rsid w:val="00B90C64"/>
    <w:rsid w:val="00B91D99"/>
    <w:rsid w:val="00B91E5D"/>
    <w:rsid w:val="00B9249A"/>
    <w:rsid w:val="00B92607"/>
    <w:rsid w:val="00B94393"/>
    <w:rsid w:val="00B972FC"/>
    <w:rsid w:val="00BA078F"/>
    <w:rsid w:val="00BA164A"/>
    <w:rsid w:val="00BA1703"/>
    <w:rsid w:val="00BA196C"/>
    <w:rsid w:val="00BA2204"/>
    <w:rsid w:val="00BA2377"/>
    <w:rsid w:val="00BA3744"/>
    <w:rsid w:val="00BA532A"/>
    <w:rsid w:val="00BA5594"/>
    <w:rsid w:val="00BA5ACE"/>
    <w:rsid w:val="00BA5C70"/>
    <w:rsid w:val="00BA678F"/>
    <w:rsid w:val="00BA76F2"/>
    <w:rsid w:val="00BB0172"/>
    <w:rsid w:val="00BB062A"/>
    <w:rsid w:val="00BB105F"/>
    <w:rsid w:val="00BB13CB"/>
    <w:rsid w:val="00BB13EA"/>
    <w:rsid w:val="00BB253F"/>
    <w:rsid w:val="00BB29A3"/>
    <w:rsid w:val="00BB2CF5"/>
    <w:rsid w:val="00BB3B27"/>
    <w:rsid w:val="00BB3C92"/>
    <w:rsid w:val="00BB485C"/>
    <w:rsid w:val="00BB4940"/>
    <w:rsid w:val="00BB4A2A"/>
    <w:rsid w:val="00BC0AE9"/>
    <w:rsid w:val="00BC0ECC"/>
    <w:rsid w:val="00BC14C3"/>
    <w:rsid w:val="00BC1DBC"/>
    <w:rsid w:val="00BC2783"/>
    <w:rsid w:val="00BC376B"/>
    <w:rsid w:val="00BC3DD1"/>
    <w:rsid w:val="00BC40DB"/>
    <w:rsid w:val="00BC5744"/>
    <w:rsid w:val="00BC5B05"/>
    <w:rsid w:val="00BC5F47"/>
    <w:rsid w:val="00BC64E7"/>
    <w:rsid w:val="00BC6B9B"/>
    <w:rsid w:val="00BC7846"/>
    <w:rsid w:val="00BD0887"/>
    <w:rsid w:val="00BD4233"/>
    <w:rsid w:val="00BD42DE"/>
    <w:rsid w:val="00BD48A4"/>
    <w:rsid w:val="00BD567D"/>
    <w:rsid w:val="00BD6141"/>
    <w:rsid w:val="00BD61C6"/>
    <w:rsid w:val="00BD637E"/>
    <w:rsid w:val="00BD7DE2"/>
    <w:rsid w:val="00BE04A8"/>
    <w:rsid w:val="00BE0A02"/>
    <w:rsid w:val="00BE2284"/>
    <w:rsid w:val="00BE2BA6"/>
    <w:rsid w:val="00BE2BCB"/>
    <w:rsid w:val="00BE2D3F"/>
    <w:rsid w:val="00BE32B0"/>
    <w:rsid w:val="00BE3979"/>
    <w:rsid w:val="00BE4B69"/>
    <w:rsid w:val="00BE4DA1"/>
    <w:rsid w:val="00BE4E60"/>
    <w:rsid w:val="00BE5655"/>
    <w:rsid w:val="00BE7902"/>
    <w:rsid w:val="00BF0E72"/>
    <w:rsid w:val="00BF2848"/>
    <w:rsid w:val="00BF3EDF"/>
    <w:rsid w:val="00BF7728"/>
    <w:rsid w:val="00C01874"/>
    <w:rsid w:val="00C03350"/>
    <w:rsid w:val="00C046EA"/>
    <w:rsid w:val="00C04D12"/>
    <w:rsid w:val="00C05890"/>
    <w:rsid w:val="00C07590"/>
    <w:rsid w:val="00C12801"/>
    <w:rsid w:val="00C12860"/>
    <w:rsid w:val="00C136D2"/>
    <w:rsid w:val="00C13C78"/>
    <w:rsid w:val="00C14442"/>
    <w:rsid w:val="00C15866"/>
    <w:rsid w:val="00C159C1"/>
    <w:rsid w:val="00C1629C"/>
    <w:rsid w:val="00C163EC"/>
    <w:rsid w:val="00C17192"/>
    <w:rsid w:val="00C21CE5"/>
    <w:rsid w:val="00C21F22"/>
    <w:rsid w:val="00C22A32"/>
    <w:rsid w:val="00C22EE5"/>
    <w:rsid w:val="00C23610"/>
    <w:rsid w:val="00C236A5"/>
    <w:rsid w:val="00C2396B"/>
    <w:rsid w:val="00C24E87"/>
    <w:rsid w:val="00C26664"/>
    <w:rsid w:val="00C26970"/>
    <w:rsid w:val="00C27D51"/>
    <w:rsid w:val="00C3281F"/>
    <w:rsid w:val="00C32C48"/>
    <w:rsid w:val="00C32FA7"/>
    <w:rsid w:val="00C332A7"/>
    <w:rsid w:val="00C338D4"/>
    <w:rsid w:val="00C343C8"/>
    <w:rsid w:val="00C345B2"/>
    <w:rsid w:val="00C34A22"/>
    <w:rsid w:val="00C35844"/>
    <w:rsid w:val="00C36B66"/>
    <w:rsid w:val="00C4146B"/>
    <w:rsid w:val="00C42752"/>
    <w:rsid w:val="00C44599"/>
    <w:rsid w:val="00C45427"/>
    <w:rsid w:val="00C505D6"/>
    <w:rsid w:val="00C53335"/>
    <w:rsid w:val="00C533C8"/>
    <w:rsid w:val="00C53C97"/>
    <w:rsid w:val="00C5597A"/>
    <w:rsid w:val="00C55AE2"/>
    <w:rsid w:val="00C575D8"/>
    <w:rsid w:val="00C603A2"/>
    <w:rsid w:val="00C61388"/>
    <w:rsid w:val="00C615DE"/>
    <w:rsid w:val="00C640FF"/>
    <w:rsid w:val="00C66F83"/>
    <w:rsid w:val="00C67B54"/>
    <w:rsid w:val="00C70E17"/>
    <w:rsid w:val="00C725FC"/>
    <w:rsid w:val="00C72ECA"/>
    <w:rsid w:val="00C736C6"/>
    <w:rsid w:val="00C74BD1"/>
    <w:rsid w:val="00C74DE6"/>
    <w:rsid w:val="00C75295"/>
    <w:rsid w:val="00C76F42"/>
    <w:rsid w:val="00C778DE"/>
    <w:rsid w:val="00C83848"/>
    <w:rsid w:val="00C8489B"/>
    <w:rsid w:val="00C84A38"/>
    <w:rsid w:val="00C8582E"/>
    <w:rsid w:val="00C86C0B"/>
    <w:rsid w:val="00C9084B"/>
    <w:rsid w:val="00C909A0"/>
    <w:rsid w:val="00C9322B"/>
    <w:rsid w:val="00C93DB0"/>
    <w:rsid w:val="00C93DCD"/>
    <w:rsid w:val="00C94DB9"/>
    <w:rsid w:val="00C95658"/>
    <w:rsid w:val="00C95778"/>
    <w:rsid w:val="00C95EF4"/>
    <w:rsid w:val="00C96793"/>
    <w:rsid w:val="00C96D55"/>
    <w:rsid w:val="00CA0AB4"/>
    <w:rsid w:val="00CA0CFE"/>
    <w:rsid w:val="00CA375F"/>
    <w:rsid w:val="00CA4784"/>
    <w:rsid w:val="00CA4D0D"/>
    <w:rsid w:val="00CA55DE"/>
    <w:rsid w:val="00CA707C"/>
    <w:rsid w:val="00CB3BBF"/>
    <w:rsid w:val="00CB5987"/>
    <w:rsid w:val="00CB646F"/>
    <w:rsid w:val="00CB6606"/>
    <w:rsid w:val="00CB6CC9"/>
    <w:rsid w:val="00CB7215"/>
    <w:rsid w:val="00CC0543"/>
    <w:rsid w:val="00CC0EAF"/>
    <w:rsid w:val="00CC23C4"/>
    <w:rsid w:val="00CC27E6"/>
    <w:rsid w:val="00CC5176"/>
    <w:rsid w:val="00CC5381"/>
    <w:rsid w:val="00CC6AE7"/>
    <w:rsid w:val="00CC7D2D"/>
    <w:rsid w:val="00CD099C"/>
    <w:rsid w:val="00CD0D84"/>
    <w:rsid w:val="00CD0E83"/>
    <w:rsid w:val="00CD11B8"/>
    <w:rsid w:val="00CD1290"/>
    <w:rsid w:val="00CD13B8"/>
    <w:rsid w:val="00CD4E05"/>
    <w:rsid w:val="00CD6430"/>
    <w:rsid w:val="00CD6D4F"/>
    <w:rsid w:val="00CD6F81"/>
    <w:rsid w:val="00CD6FA5"/>
    <w:rsid w:val="00CD793E"/>
    <w:rsid w:val="00CE0C7D"/>
    <w:rsid w:val="00CE22E3"/>
    <w:rsid w:val="00CE2CA9"/>
    <w:rsid w:val="00CE481B"/>
    <w:rsid w:val="00CE6325"/>
    <w:rsid w:val="00CE75E2"/>
    <w:rsid w:val="00CF0260"/>
    <w:rsid w:val="00CF0A16"/>
    <w:rsid w:val="00CF16CD"/>
    <w:rsid w:val="00CF31A4"/>
    <w:rsid w:val="00CF55F7"/>
    <w:rsid w:val="00CF6484"/>
    <w:rsid w:val="00CF64EF"/>
    <w:rsid w:val="00CF76B1"/>
    <w:rsid w:val="00CF77C8"/>
    <w:rsid w:val="00D0062C"/>
    <w:rsid w:val="00D00835"/>
    <w:rsid w:val="00D0264D"/>
    <w:rsid w:val="00D038CA"/>
    <w:rsid w:val="00D04748"/>
    <w:rsid w:val="00D04BFF"/>
    <w:rsid w:val="00D065A0"/>
    <w:rsid w:val="00D10317"/>
    <w:rsid w:val="00D109D1"/>
    <w:rsid w:val="00D13087"/>
    <w:rsid w:val="00D14228"/>
    <w:rsid w:val="00D14A87"/>
    <w:rsid w:val="00D14D06"/>
    <w:rsid w:val="00D17064"/>
    <w:rsid w:val="00D17ACB"/>
    <w:rsid w:val="00D200E2"/>
    <w:rsid w:val="00D20174"/>
    <w:rsid w:val="00D2050F"/>
    <w:rsid w:val="00D22A03"/>
    <w:rsid w:val="00D23D10"/>
    <w:rsid w:val="00D24749"/>
    <w:rsid w:val="00D24CE7"/>
    <w:rsid w:val="00D267CE"/>
    <w:rsid w:val="00D272E5"/>
    <w:rsid w:val="00D31EB5"/>
    <w:rsid w:val="00D334A8"/>
    <w:rsid w:val="00D35A52"/>
    <w:rsid w:val="00D426BA"/>
    <w:rsid w:val="00D42740"/>
    <w:rsid w:val="00D44E35"/>
    <w:rsid w:val="00D45807"/>
    <w:rsid w:val="00D47286"/>
    <w:rsid w:val="00D541F8"/>
    <w:rsid w:val="00D5430E"/>
    <w:rsid w:val="00D544B6"/>
    <w:rsid w:val="00D568EA"/>
    <w:rsid w:val="00D56B71"/>
    <w:rsid w:val="00D5726B"/>
    <w:rsid w:val="00D635D6"/>
    <w:rsid w:val="00D64746"/>
    <w:rsid w:val="00D64BA6"/>
    <w:rsid w:val="00D6508C"/>
    <w:rsid w:val="00D659CD"/>
    <w:rsid w:val="00D65A8E"/>
    <w:rsid w:val="00D6698C"/>
    <w:rsid w:val="00D66A8A"/>
    <w:rsid w:val="00D66C2E"/>
    <w:rsid w:val="00D67A5F"/>
    <w:rsid w:val="00D72904"/>
    <w:rsid w:val="00D72E47"/>
    <w:rsid w:val="00D732AD"/>
    <w:rsid w:val="00D7341F"/>
    <w:rsid w:val="00D747F6"/>
    <w:rsid w:val="00D749A5"/>
    <w:rsid w:val="00D751CC"/>
    <w:rsid w:val="00D77E09"/>
    <w:rsid w:val="00D8135F"/>
    <w:rsid w:val="00D8277E"/>
    <w:rsid w:val="00D851FD"/>
    <w:rsid w:val="00D85A24"/>
    <w:rsid w:val="00D85FB0"/>
    <w:rsid w:val="00D87A0B"/>
    <w:rsid w:val="00D912DF"/>
    <w:rsid w:val="00D91B95"/>
    <w:rsid w:val="00D9225F"/>
    <w:rsid w:val="00D933D8"/>
    <w:rsid w:val="00D93595"/>
    <w:rsid w:val="00D93DF3"/>
    <w:rsid w:val="00D95A2E"/>
    <w:rsid w:val="00D96165"/>
    <w:rsid w:val="00D962AF"/>
    <w:rsid w:val="00D96557"/>
    <w:rsid w:val="00D96CF2"/>
    <w:rsid w:val="00DA003C"/>
    <w:rsid w:val="00DA3071"/>
    <w:rsid w:val="00DA33BF"/>
    <w:rsid w:val="00DA3488"/>
    <w:rsid w:val="00DA5E46"/>
    <w:rsid w:val="00DA6139"/>
    <w:rsid w:val="00DA6F2B"/>
    <w:rsid w:val="00DA7011"/>
    <w:rsid w:val="00DA728B"/>
    <w:rsid w:val="00DB02E4"/>
    <w:rsid w:val="00DB11B5"/>
    <w:rsid w:val="00DB170F"/>
    <w:rsid w:val="00DB5508"/>
    <w:rsid w:val="00DB6BD7"/>
    <w:rsid w:val="00DB7AC3"/>
    <w:rsid w:val="00DC0359"/>
    <w:rsid w:val="00DC1916"/>
    <w:rsid w:val="00DC44B9"/>
    <w:rsid w:val="00DC4725"/>
    <w:rsid w:val="00DC487D"/>
    <w:rsid w:val="00DC7510"/>
    <w:rsid w:val="00DC7AD7"/>
    <w:rsid w:val="00DC7E1F"/>
    <w:rsid w:val="00DD0767"/>
    <w:rsid w:val="00DD113F"/>
    <w:rsid w:val="00DD227E"/>
    <w:rsid w:val="00DD5704"/>
    <w:rsid w:val="00DD5F93"/>
    <w:rsid w:val="00DD5FD6"/>
    <w:rsid w:val="00DD7230"/>
    <w:rsid w:val="00DD74CB"/>
    <w:rsid w:val="00DE2A99"/>
    <w:rsid w:val="00DE321F"/>
    <w:rsid w:val="00DE3A4F"/>
    <w:rsid w:val="00DE49A6"/>
    <w:rsid w:val="00DE4B1B"/>
    <w:rsid w:val="00DE598D"/>
    <w:rsid w:val="00DF072B"/>
    <w:rsid w:val="00DF0E59"/>
    <w:rsid w:val="00DF1238"/>
    <w:rsid w:val="00DF23CF"/>
    <w:rsid w:val="00DF26F1"/>
    <w:rsid w:val="00DF2BEB"/>
    <w:rsid w:val="00DF31AA"/>
    <w:rsid w:val="00DF352E"/>
    <w:rsid w:val="00DF4BF0"/>
    <w:rsid w:val="00DF5564"/>
    <w:rsid w:val="00DF5BCB"/>
    <w:rsid w:val="00DF6CE7"/>
    <w:rsid w:val="00DF7625"/>
    <w:rsid w:val="00E00310"/>
    <w:rsid w:val="00E00951"/>
    <w:rsid w:val="00E01DD2"/>
    <w:rsid w:val="00E01DD5"/>
    <w:rsid w:val="00E02ADF"/>
    <w:rsid w:val="00E02E07"/>
    <w:rsid w:val="00E0382C"/>
    <w:rsid w:val="00E041D9"/>
    <w:rsid w:val="00E046B1"/>
    <w:rsid w:val="00E05E0D"/>
    <w:rsid w:val="00E0626D"/>
    <w:rsid w:val="00E06842"/>
    <w:rsid w:val="00E069E2"/>
    <w:rsid w:val="00E075F6"/>
    <w:rsid w:val="00E076BA"/>
    <w:rsid w:val="00E07C77"/>
    <w:rsid w:val="00E11432"/>
    <w:rsid w:val="00E115E5"/>
    <w:rsid w:val="00E11D39"/>
    <w:rsid w:val="00E131B6"/>
    <w:rsid w:val="00E13A30"/>
    <w:rsid w:val="00E1427F"/>
    <w:rsid w:val="00E17812"/>
    <w:rsid w:val="00E17DEE"/>
    <w:rsid w:val="00E2216B"/>
    <w:rsid w:val="00E227C6"/>
    <w:rsid w:val="00E24821"/>
    <w:rsid w:val="00E26BD9"/>
    <w:rsid w:val="00E26C23"/>
    <w:rsid w:val="00E27A0B"/>
    <w:rsid w:val="00E316C6"/>
    <w:rsid w:val="00E330B8"/>
    <w:rsid w:val="00E34D6B"/>
    <w:rsid w:val="00E357A8"/>
    <w:rsid w:val="00E4062D"/>
    <w:rsid w:val="00E425B4"/>
    <w:rsid w:val="00E426D9"/>
    <w:rsid w:val="00E44312"/>
    <w:rsid w:val="00E44AF2"/>
    <w:rsid w:val="00E44D0C"/>
    <w:rsid w:val="00E476D6"/>
    <w:rsid w:val="00E542C8"/>
    <w:rsid w:val="00E54526"/>
    <w:rsid w:val="00E57AA5"/>
    <w:rsid w:val="00E57B7C"/>
    <w:rsid w:val="00E623C5"/>
    <w:rsid w:val="00E6257B"/>
    <w:rsid w:val="00E63EB8"/>
    <w:rsid w:val="00E64C14"/>
    <w:rsid w:val="00E6662C"/>
    <w:rsid w:val="00E707BA"/>
    <w:rsid w:val="00E73191"/>
    <w:rsid w:val="00E748EA"/>
    <w:rsid w:val="00E756CF"/>
    <w:rsid w:val="00E75E64"/>
    <w:rsid w:val="00E7717C"/>
    <w:rsid w:val="00E7732D"/>
    <w:rsid w:val="00E77617"/>
    <w:rsid w:val="00E77B7A"/>
    <w:rsid w:val="00E77F4E"/>
    <w:rsid w:val="00E81033"/>
    <w:rsid w:val="00E82E82"/>
    <w:rsid w:val="00E84B42"/>
    <w:rsid w:val="00E854BF"/>
    <w:rsid w:val="00E91FB1"/>
    <w:rsid w:val="00E9429A"/>
    <w:rsid w:val="00E96857"/>
    <w:rsid w:val="00E9753B"/>
    <w:rsid w:val="00E97F67"/>
    <w:rsid w:val="00EA428F"/>
    <w:rsid w:val="00EA4595"/>
    <w:rsid w:val="00EA5122"/>
    <w:rsid w:val="00EA6231"/>
    <w:rsid w:val="00EA6376"/>
    <w:rsid w:val="00EA705D"/>
    <w:rsid w:val="00EA7484"/>
    <w:rsid w:val="00EA7DFD"/>
    <w:rsid w:val="00EB2180"/>
    <w:rsid w:val="00EB27D7"/>
    <w:rsid w:val="00EB27DD"/>
    <w:rsid w:val="00EB2F88"/>
    <w:rsid w:val="00EB32EA"/>
    <w:rsid w:val="00EB4286"/>
    <w:rsid w:val="00EB47C4"/>
    <w:rsid w:val="00EB6126"/>
    <w:rsid w:val="00EB67DE"/>
    <w:rsid w:val="00EC038E"/>
    <w:rsid w:val="00EC09C5"/>
    <w:rsid w:val="00EC1395"/>
    <w:rsid w:val="00EC14D4"/>
    <w:rsid w:val="00EC29A2"/>
    <w:rsid w:val="00EC316E"/>
    <w:rsid w:val="00EC464E"/>
    <w:rsid w:val="00EC6411"/>
    <w:rsid w:val="00EC6912"/>
    <w:rsid w:val="00ED3B71"/>
    <w:rsid w:val="00ED3DE5"/>
    <w:rsid w:val="00ED5C0D"/>
    <w:rsid w:val="00ED6356"/>
    <w:rsid w:val="00ED6CB9"/>
    <w:rsid w:val="00ED6F21"/>
    <w:rsid w:val="00ED750D"/>
    <w:rsid w:val="00ED7B2E"/>
    <w:rsid w:val="00ED7CFE"/>
    <w:rsid w:val="00EE12D7"/>
    <w:rsid w:val="00EE1CCC"/>
    <w:rsid w:val="00EE2075"/>
    <w:rsid w:val="00EE2835"/>
    <w:rsid w:val="00EE3B03"/>
    <w:rsid w:val="00EE49A0"/>
    <w:rsid w:val="00EE5660"/>
    <w:rsid w:val="00EE5B13"/>
    <w:rsid w:val="00EE70DB"/>
    <w:rsid w:val="00EE7525"/>
    <w:rsid w:val="00EF0E52"/>
    <w:rsid w:val="00EF351E"/>
    <w:rsid w:val="00EF3FB0"/>
    <w:rsid w:val="00EF4531"/>
    <w:rsid w:val="00EF52E9"/>
    <w:rsid w:val="00EF5569"/>
    <w:rsid w:val="00EF5DEC"/>
    <w:rsid w:val="00EF63F6"/>
    <w:rsid w:val="00EF6948"/>
    <w:rsid w:val="00EF77DC"/>
    <w:rsid w:val="00F01B80"/>
    <w:rsid w:val="00F02061"/>
    <w:rsid w:val="00F037CB"/>
    <w:rsid w:val="00F0439A"/>
    <w:rsid w:val="00F05D60"/>
    <w:rsid w:val="00F07DDF"/>
    <w:rsid w:val="00F109D4"/>
    <w:rsid w:val="00F11782"/>
    <w:rsid w:val="00F123B1"/>
    <w:rsid w:val="00F138D3"/>
    <w:rsid w:val="00F14A99"/>
    <w:rsid w:val="00F15873"/>
    <w:rsid w:val="00F15DA9"/>
    <w:rsid w:val="00F1608E"/>
    <w:rsid w:val="00F162AE"/>
    <w:rsid w:val="00F169F5"/>
    <w:rsid w:val="00F16EE7"/>
    <w:rsid w:val="00F17318"/>
    <w:rsid w:val="00F174E0"/>
    <w:rsid w:val="00F208CB"/>
    <w:rsid w:val="00F20D0A"/>
    <w:rsid w:val="00F21DEB"/>
    <w:rsid w:val="00F2200F"/>
    <w:rsid w:val="00F22516"/>
    <w:rsid w:val="00F22B73"/>
    <w:rsid w:val="00F233C3"/>
    <w:rsid w:val="00F23EDD"/>
    <w:rsid w:val="00F24980"/>
    <w:rsid w:val="00F24E1F"/>
    <w:rsid w:val="00F342A1"/>
    <w:rsid w:val="00F41851"/>
    <w:rsid w:val="00F42DFC"/>
    <w:rsid w:val="00F47510"/>
    <w:rsid w:val="00F50757"/>
    <w:rsid w:val="00F50956"/>
    <w:rsid w:val="00F51E0F"/>
    <w:rsid w:val="00F52682"/>
    <w:rsid w:val="00F52974"/>
    <w:rsid w:val="00F52F70"/>
    <w:rsid w:val="00F535BA"/>
    <w:rsid w:val="00F5456A"/>
    <w:rsid w:val="00F55DE8"/>
    <w:rsid w:val="00F6073A"/>
    <w:rsid w:val="00F61953"/>
    <w:rsid w:val="00F61E96"/>
    <w:rsid w:val="00F6333A"/>
    <w:rsid w:val="00F63A1B"/>
    <w:rsid w:val="00F63D8D"/>
    <w:rsid w:val="00F640CE"/>
    <w:rsid w:val="00F659E3"/>
    <w:rsid w:val="00F713F6"/>
    <w:rsid w:val="00F71928"/>
    <w:rsid w:val="00F73E47"/>
    <w:rsid w:val="00F757B2"/>
    <w:rsid w:val="00F75CDA"/>
    <w:rsid w:val="00F75FC1"/>
    <w:rsid w:val="00F76713"/>
    <w:rsid w:val="00F7701C"/>
    <w:rsid w:val="00F77465"/>
    <w:rsid w:val="00F778FF"/>
    <w:rsid w:val="00F8124A"/>
    <w:rsid w:val="00F81301"/>
    <w:rsid w:val="00F815A3"/>
    <w:rsid w:val="00F84578"/>
    <w:rsid w:val="00F86038"/>
    <w:rsid w:val="00F86882"/>
    <w:rsid w:val="00F90968"/>
    <w:rsid w:val="00F90C5E"/>
    <w:rsid w:val="00F91CFB"/>
    <w:rsid w:val="00F91E67"/>
    <w:rsid w:val="00F92BF1"/>
    <w:rsid w:val="00F936B4"/>
    <w:rsid w:val="00F93A63"/>
    <w:rsid w:val="00F94CCD"/>
    <w:rsid w:val="00F94DB3"/>
    <w:rsid w:val="00F94FF3"/>
    <w:rsid w:val="00F95BFB"/>
    <w:rsid w:val="00F95CB0"/>
    <w:rsid w:val="00FA02AA"/>
    <w:rsid w:val="00FA26CA"/>
    <w:rsid w:val="00FA48BE"/>
    <w:rsid w:val="00FA571F"/>
    <w:rsid w:val="00FA61C3"/>
    <w:rsid w:val="00FB132B"/>
    <w:rsid w:val="00FB2284"/>
    <w:rsid w:val="00FB293E"/>
    <w:rsid w:val="00FB3C66"/>
    <w:rsid w:val="00FB3EDF"/>
    <w:rsid w:val="00FB4329"/>
    <w:rsid w:val="00FB4722"/>
    <w:rsid w:val="00FB4A7C"/>
    <w:rsid w:val="00FB568B"/>
    <w:rsid w:val="00FB6190"/>
    <w:rsid w:val="00FB77AA"/>
    <w:rsid w:val="00FB7E39"/>
    <w:rsid w:val="00FC0549"/>
    <w:rsid w:val="00FC086F"/>
    <w:rsid w:val="00FC121A"/>
    <w:rsid w:val="00FC12C3"/>
    <w:rsid w:val="00FC1655"/>
    <w:rsid w:val="00FC7198"/>
    <w:rsid w:val="00FC770D"/>
    <w:rsid w:val="00FD0241"/>
    <w:rsid w:val="00FD0E0B"/>
    <w:rsid w:val="00FD121A"/>
    <w:rsid w:val="00FD2016"/>
    <w:rsid w:val="00FD27D3"/>
    <w:rsid w:val="00FD477F"/>
    <w:rsid w:val="00FD5F95"/>
    <w:rsid w:val="00FD6D71"/>
    <w:rsid w:val="00FE23B2"/>
    <w:rsid w:val="00FE351E"/>
    <w:rsid w:val="00FE3FB9"/>
    <w:rsid w:val="00FE63AC"/>
    <w:rsid w:val="00FE6748"/>
    <w:rsid w:val="00FF1BE3"/>
    <w:rsid w:val="00FF1EDC"/>
    <w:rsid w:val="00FF20C5"/>
    <w:rsid w:val="00FF36BB"/>
    <w:rsid w:val="00FF4568"/>
    <w:rsid w:val="00FF6676"/>
    <w:rsid w:val="00FF7116"/>
    <w:rsid w:val="00FF7C39"/>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7FB681"/>
  <w15:docId w15:val="{844822EA-C289-46FC-836A-2202EC49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1F5F"/>
    <w:pPr>
      <w:spacing w:before="120" w:after="60"/>
      <w:ind w:left="1440"/>
    </w:pPr>
    <w:rPr>
      <w:sz w:val="22"/>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0B42D3"/>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rFonts w:ascii="Arial" w:hAnsi="Arial"/>
      <w:bCs/>
      <w:szCs w:val="28"/>
    </w:rPr>
  </w:style>
  <w:style w:type="paragraph" w:styleId="Heading5">
    <w:name w:val="heading 5"/>
    <w:basedOn w:val="Normal"/>
    <w:next w:val="Normal"/>
    <w:qFormat/>
    <w:rsid w:val="00C17192"/>
    <w:pPr>
      <w:numPr>
        <w:ilvl w:val="4"/>
        <w:numId w:val="1"/>
      </w:numPr>
      <w:spacing w:after="0"/>
      <w:outlineLvl w:val="4"/>
    </w:pPr>
    <w:rPr>
      <w:rFonts w:ascii="Arial" w:hAnsi="Arial"/>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rFonts w:ascii="Arial" w:hAnsi="Arial"/>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rFonts w:ascii="Arial" w:hAnsi="Arial"/>
      <w:i/>
      <w:caps/>
      <w:sz w:val="44"/>
    </w:rPr>
  </w:style>
  <w:style w:type="paragraph" w:styleId="Caption">
    <w:name w:val="caption"/>
    <w:basedOn w:val="Normal"/>
    <w:next w:val="Normal"/>
    <w:link w:val="CaptionChar"/>
    <w:qFormat/>
    <w:rsid w:val="002F6908"/>
    <w:pPr>
      <w:ind w:left="2707" w:hanging="1267"/>
    </w:pPr>
    <w:rPr>
      <w:rFonts w:ascii="Helvetica" w:hAnsi="Helvetica"/>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ascii="Arial" w:hAnsi="Arial" w:cs="Arial"/>
      <w:sz w:val="20"/>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rPr>
      <w:sz w:val="20"/>
    </w:rPr>
  </w:style>
  <w:style w:type="paragraph" w:styleId="Index2">
    <w:name w:val="index 2"/>
    <w:basedOn w:val="Normal"/>
    <w:next w:val="Normal"/>
    <w:semiHidden/>
    <w:rsid w:val="00C17192"/>
    <w:pPr>
      <w:tabs>
        <w:tab w:val="right" w:leader="dot" w:pos="8640"/>
      </w:tabs>
      <w:spacing w:before="0"/>
      <w:ind w:left="720" w:hanging="360"/>
    </w:pPr>
    <w:rPr>
      <w:sz w:val="20"/>
    </w:rPr>
  </w:style>
  <w:style w:type="paragraph" w:styleId="Index3">
    <w:name w:val="index 3"/>
    <w:basedOn w:val="Normal"/>
    <w:next w:val="Normal"/>
    <w:semiHidden/>
    <w:rsid w:val="00C17192"/>
    <w:pPr>
      <w:tabs>
        <w:tab w:val="right" w:leader="dot" w:pos="8640"/>
      </w:tabs>
      <w:spacing w:before="0"/>
      <w:ind w:left="1080" w:hanging="360"/>
    </w:pPr>
    <w:rPr>
      <w:sz w:val="20"/>
    </w:r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ascii="Arial" w:hAnsi="Arial" w:cs="Arial"/>
      <w:sz w:val="20"/>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rFonts w:ascii="Arial" w:hAnsi="Arial"/>
      <w:sz w:val="16"/>
    </w:rPr>
  </w:style>
  <w:style w:type="paragraph" w:styleId="TOC1">
    <w:name w:val="toc 1"/>
    <w:basedOn w:val="Normal"/>
    <w:next w:val="Normal"/>
    <w:uiPriority w:val="39"/>
    <w:rsid w:val="00C17192"/>
    <w:pPr>
      <w:tabs>
        <w:tab w:val="left" w:pos="432"/>
        <w:tab w:val="right" w:leader="dot" w:pos="7747"/>
      </w:tabs>
      <w:spacing w:before="0" w:after="0"/>
      <w:ind w:left="0"/>
    </w:pPr>
    <w:rPr>
      <w:b/>
      <w:sz w:val="20"/>
    </w:rPr>
  </w:style>
  <w:style w:type="paragraph" w:styleId="TOC2">
    <w:name w:val="toc 2"/>
    <w:basedOn w:val="Normal"/>
    <w:next w:val="Normal"/>
    <w:uiPriority w:val="39"/>
    <w:rsid w:val="00C17192"/>
    <w:pPr>
      <w:tabs>
        <w:tab w:val="right" w:leader="dot" w:pos="7747"/>
      </w:tabs>
      <w:spacing w:before="0" w:after="0"/>
      <w:ind w:left="220"/>
    </w:pPr>
    <w:rPr>
      <w:sz w:val="20"/>
    </w:rPr>
  </w:style>
  <w:style w:type="paragraph" w:styleId="TOC3">
    <w:name w:val="toc 3"/>
    <w:basedOn w:val="Normal"/>
    <w:next w:val="Normal"/>
    <w:semiHidden/>
    <w:rsid w:val="00C17192"/>
    <w:pPr>
      <w:tabs>
        <w:tab w:val="right" w:leader="dot" w:pos="9000"/>
      </w:tabs>
      <w:spacing w:before="0" w:after="0"/>
      <w:ind w:left="440"/>
    </w:pPr>
    <w:rPr>
      <w:i/>
      <w:sz w:val="20"/>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rPr>
      <w:sz w:val="20"/>
    </w:rPr>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rFonts w:ascii="Arial" w:hAnsi="Arial"/>
      <w:b/>
      <w:sz w:val="48"/>
    </w:rPr>
  </w:style>
  <w:style w:type="paragraph" w:styleId="Index4">
    <w:name w:val="index 4"/>
    <w:basedOn w:val="Normal"/>
    <w:next w:val="Normal"/>
    <w:autoRedefine/>
    <w:semiHidden/>
    <w:rsid w:val="00C17192"/>
    <w:pPr>
      <w:tabs>
        <w:tab w:val="right" w:leader="dot" w:pos="4140"/>
      </w:tabs>
      <w:spacing w:before="0" w:after="0"/>
      <w:ind w:left="880" w:hanging="220"/>
    </w:pPr>
    <w:rPr>
      <w:sz w:val="20"/>
    </w:rPr>
  </w:style>
  <w:style w:type="paragraph" w:styleId="Index5">
    <w:name w:val="index 5"/>
    <w:basedOn w:val="Normal"/>
    <w:next w:val="Normal"/>
    <w:autoRedefine/>
    <w:semiHidden/>
    <w:rsid w:val="00C17192"/>
    <w:pPr>
      <w:tabs>
        <w:tab w:val="right" w:leader="dot" w:pos="4140"/>
      </w:tabs>
      <w:spacing w:before="0" w:after="0"/>
      <w:ind w:left="1100" w:hanging="220"/>
    </w:pPr>
    <w:rPr>
      <w:sz w:val="20"/>
    </w:rPr>
  </w:style>
  <w:style w:type="paragraph" w:styleId="Index6">
    <w:name w:val="index 6"/>
    <w:basedOn w:val="Normal"/>
    <w:next w:val="Normal"/>
    <w:autoRedefine/>
    <w:semiHidden/>
    <w:rsid w:val="00C17192"/>
    <w:pPr>
      <w:tabs>
        <w:tab w:val="right" w:leader="dot" w:pos="4140"/>
      </w:tabs>
      <w:spacing w:before="0" w:after="0"/>
      <w:ind w:left="1320" w:hanging="220"/>
    </w:pPr>
    <w:rPr>
      <w:sz w:val="20"/>
    </w:rPr>
  </w:style>
  <w:style w:type="paragraph" w:styleId="Index7">
    <w:name w:val="index 7"/>
    <w:basedOn w:val="Normal"/>
    <w:next w:val="Normal"/>
    <w:autoRedefine/>
    <w:semiHidden/>
    <w:rsid w:val="00C17192"/>
    <w:pPr>
      <w:tabs>
        <w:tab w:val="right" w:leader="dot" w:pos="4140"/>
      </w:tabs>
      <w:spacing w:before="0" w:after="0"/>
      <w:ind w:left="1540" w:hanging="220"/>
    </w:pPr>
    <w:rPr>
      <w:sz w:val="20"/>
    </w:rPr>
  </w:style>
  <w:style w:type="paragraph" w:styleId="Index8">
    <w:name w:val="index 8"/>
    <w:basedOn w:val="Normal"/>
    <w:next w:val="Normal"/>
    <w:autoRedefine/>
    <w:semiHidden/>
    <w:rsid w:val="00C17192"/>
    <w:pPr>
      <w:tabs>
        <w:tab w:val="right" w:leader="dot" w:pos="4140"/>
      </w:tabs>
      <w:spacing w:before="0" w:after="0"/>
      <w:ind w:left="1760" w:hanging="220"/>
    </w:pPr>
    <w:rPr>
      <w:sz w:val="20"/>
    </w:rPr>
  </w:style>
  <w:style w:type="paragraph" w:styleId="Index9">
    <w:name w:val="index 9"/>
    <w:basedOn w:val="Normal"/>
    <w:next w:val="Normal"/>
    <w:autoRedefine/>
    <w:semiHidden/>
    <w:rsid w:val="00C17192"/>
    <w:pPr>
      <w:tabs>
        <w:tab w:val="right" w:leader="dot" w:pos="4140"/>
      </w:tabs>
      <w:spacing w:before="0" w:after="0"/>
      <w:ind w:hanging="220"/>
    </w:pPr>
    <w:rPr>
      <w:sz w:val="20"/>
    </w:rPr>
  </w:style>
  <w:style w:type="paragraph" w:styleId="CommentText">
    <w:name w:val="annotation text"/>
    <w:basedOn w:val="Normal"/>
    <w:semiHidden/>
    <w:rsid w:val="00C17192"/>
    <w:rPr>
      <w:sz w:val="20"/>
    </w:rPr>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rPr>
      <w:sz w:val="20"/>
    </w:rPr>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ascii="Arial" w:hAnsi="Arial"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rFonts w:ascii="Arial" w:hAnsi="Arial"/>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sz w:val="22"/>
      <w:szCs w:val="24"/>
    </w:rPr>
  </w:style>
  <w:style w:type="character" w:customStyle="1" w:styleId="CaptionChar">
    <w:name w:val="Caption Char"/>
    <w:link w:val="Caption"/>
    <w:rsid w:val="002F6908"/>
    <w:rPr>
      <w:rFonts w:ascii="Helvetica" w:hAnsi="Helvetica"/>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ascii="Arial" w:eastAsia="Cambria" w:hAnsi="Arial"/>
      <w:i/>
      <w:sz w:val="34"/>
    </w:rPr>
  </w:style>
  <w:style w:type="paragraph" w:customStyle="1" w:styleId="TutorialName">
    <w:name w:val="Tutorial Name"/>
    <w:basedOn w:val="Normal"/>
    <w:rsid w:val="00C17192"/>
    <w:pPr>
      <w:spacing w:before="0" w:after="0"/>
      <w:ind w:left="0"/>
    </w:pPr>
    <w:rPr>
      <w:rFonts w:ascii="Arial" w:eastAsia="Cambria" w:hAnsi="Arial"/>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ascii="Arial" w:eastAsia="Cambria" w:hAnsi="Arial"/>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0B42D3"/>
    <w:rPr>
      <w:rFonts w:ascii="Arial" w:hAnsi="Arial" w:cs="Arial"/>
      <w:sz w:val="20"/>
      <w:szCs w:val="20"/>
    </w:rPr>
  </w:style>
  <w:style w:type="paragraph" w:customStyle="1" w:styleId="CNList">
    <w:name w:val="CN List"/>
    <w:basedOn w:val="ListNumber"/>
    <w:link w:val="CNListChar"/>
    <w:rsid w:val="00CA375F"/>
  </w:style>
  <w:style w:type="character" w:customStyle="1" w:styleId="BodyTextChar">
    <w:name w:val="BodyText Char"/>
    <w:link w:val="BodyText"/>
    <w:rsid w:val="000B42D3"/>
    <w:rPr>
      <w:rFonts w:ascii="Arial" w:hAnsi="Arial" w:cs="Arial"/>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CA375F"/>
    <w:rPr>
      <w:sz w:val="22"/>
      <w:szCs w:val="24"/>
    </w:rPr>
  </w:style>
  <w:style w:type="paragraph" w:customStyle="1" w:styleId="Table">
    <w:name w:val="Table"/>
    <w:basedOn w:val="Caption"/>
    <w:link w:val="TableChar"/>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 w:val="22"/>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rPr>
      <w:rFonts w:ascii="Arial" w:hAnsi="Arial"/>
      <w:sz w:val="20"/>
    </w:rPr>
  </w:style>
  <w:style w:type="character" w:customStyle="1" w:styleId="CorrectNumberedListChar">
    <w:name w:val="Correct Numbered List Char"/>
    <w:basedOn w:val="BodyTextChar"/>
    <w:link w:val="CorrectNumberedList"/>
    <w:rsid w:val="00506A05"/>
    <w:rPr>
      <w:rFonts w:ascii="Arial" w:hAnsi="Arial" w:cs="Arial"/>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rPr>
      <w:rFonts w:ascii="Arial" w:hAnsi="Arial"/>
      <w:sz w:val="20"/>
    </w:rPr>
  </w:style>
  <w:style w:type="character" w:customStyle="1" w:styleId="ListBulletChar">
    <w:name w:val="List Bullet Char"/>
    <w:link w:val="ListBullet"/>
    <w:rsid w:val="00506A05"/>
    <w:rPr>
      <w:sz w:val="22"/>
      <w:szCs w:val="24"/>
    </w:rPr>
  </w:style>
  <w:style w:type="character" w:customStyle="1" w:styleId="ListBulletIndentChar">
    <w:name w:val="List Bullet Indent Char"/>
    <w:basedOn w:val="ListBulletChar"/>
    <w:link w:val="ListBulletIndent"/>
    <w:rsid w:val="00506A05"/>
    <w:rPr>
      <w:sz w:val="22"/>
      <w:szCs w:val="24"/>
    </w:rPr>
  </w:style>
  <w:style w:type="character" w:customStyle="1" w:styleId="ListBulletIndentTightChar">
    <w:name w:val="List Bullet Indent Tight Char"/>
    <w:basedOn w:val="ListBulletIndentChar"/>
    <w:link w:val="ListBulletIndentTight"/>
    <w:rsid w:val="00506A05"/>
    <w:rPr>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sz w:val="22"/>
      <w:szCs w:val="24"/>
    </w:rPr>
  </w:style>
  <w:style w:type="character" w:customStyle="1" w:styleId="BulletedListChar">
    <w:name w:val="Bulleted List Char"/>
    <w:basedOn w:val="ListBulletTightChar"/>
    <w:link w:val="BulletedList"/>
    <w:rsid w:val="00506A05"/>
    <w:rPr>
      <w:rFonts w:ascii="Arial" w:hAnsi="Arial"/>
      <w:sz w:val="22"/>
      <w:szCs w:val="24"/>
    </w:rPr>
  </w:style>
  <w:style w:type="paragraph" w:customStyle="1" w:styleId="CNlist0">
    <w:name w:val="CN list"/>
    <w:basedOn w:val="ListNumber"/>
    <w:link w:val="CNlistChar0"/>
    <w:qFormat/>
    <w:rsid w:val="006032BC"/>
    <w:pPr>
      <w:numPr>
        <w:numId w:val="0"/>
      </w:numPr>
      <w:ind w:left="2520" w:hanging="360"/>
    </w:pPr>
    <w:rPr>
      <w:rFonts w:ascii="Arial" w:hAnsi="Arial"/>
      <w:sz w:val="20"/>
    </w:rPr>
  </w:style>
  <w:style w:type="paragraph" w:customStyle="1" w:styleId="CNlistbullets">
    <w:name w:val="CN list bullets"/>
    <w:basedOn w:val="BodyText"/>
    <w:link w:val="CNlistbulletsChar"/>
    <w:qFormat/>
    <w:rsid w:val="006032BC"/>
    <w:pPr>
      <w:numPr>
        <w:numId w:val="9"/>
      </w:numPr>
    </w:pPr>
    <w:rPr>
      <w:sz w:val="22"/>
      <w:szCs w:val="24"/>
    </w:rPr>
  </w:style>
  <w:style w:type="character" w:customStyle="1" w:styleId="CNlistChar0">
    <w:name w:val="CN list Char"/>
    <w:basedOn w:val="ListNumberChar"/>
    <w:link w:val="CNlist0"/>
    <w:rsid w:val="006032BC"/>
    <w:rPr>
      <w:rFonts w:ascii="Arial" w:hAnsi="Arial"/>
      <w:sz w:val="22"/>
      <w:szCs w:val="24"/>
    </w:rPr>
  </w:style>
  <w:style w:type="character" w:customStyle="1" w:styleId="CNlistbulletsChar">
    <w:name w:val="CN list bullets Char"/>
    <w:basedOn w:val="BodyTextChar"/>
    <w:link w:val="CNlistbullets"/>
    <w:rsid w:val="006032BC"/>
    <w:rPr>
      <w:rFonts w:ascii="Arial" w:hAnsi="Arial" w:cs="Arial"/>
      <w:sz w:val="22"/>
      <w:szCs w:val="24"/>
    </w:rPr>
  </w:style>
  <w:style w:type="paragraph" w:customStyle="1" w:styleId="BQ">
    <w:name w:val="BQ"/>
    <w:basedOn w:val="Normal"/>
    <w:link w:val="BQChar"/>
    <w:qFormat/>
    <w:rsid w:val="000B42D3"/>
    <w:pPr>
      <w:ind w:left="2160" w:right="720"/>
    </w:pPr>
    <w:rPr>
      <w:rFonts w:ascii="Arial" w:hAnsi="Arial"/>
      <w:sz w:val="20"/>
    </w:rPr>
  </w:style>
  <w:style w:type="character" w:styleId="Emphasis">
    <w:name w:val="Emphasis"/>
    <w:qFormat/>
    <w:rsid w:val="000B42D3"/>
    <w:rPr>
      <w:i/>
      <w:iCs/>
    </w:rPr>
  </w:style>
  <w:style w:type="character" w:customStyle="1" w:styleId="BQChar">
    <w:name w:val="BQ Char"/>
    <w:link w:val="BQ"/>
    <w:rsid w:val="000B42D3"/>
    <w:rPr>
      <w:rFonts w:ascii="Arial" w:hAnsi="Arial"/>
      <w:szCs w:val="24"/>
    </w:rPr>
  </w:style>
  <w:style w:type="character" w:customStyle="1" w:styleId="ListNumberChar1">
    <w:name w:val="List Number Char1"/>
    <w:rsid w:val="000B42D3"/>
    <w:rPr>
      <w:sz w:val="22"/>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912425">
      <w:bodyDiv w:val="1"/>
      <w:marLeft w:val="0"/>
      <w:marRight w:val="0"/>
      <w:marTop w:val="0"/>
      <w:marBottom w:val="0"/>
      <w:divBdr>
        <w:top w:val="none" w:sz="0" w:space="0" w:color="auto"/>
        <w:left w:val="none" w:sz="0" w:space="0" w:color="auto"/>
        <w:bottom w:val="none" w:sz="0" w:space="0" w:color="auto"/>
        <w:right w:val="none" w:sz="0" w:space="0" w:color="auto"/>
      </w:divBdr>
    </w:div>
    <w:div w:id="1202936897">
      <w:bodyDiv w:val="1"/>
      <w:marLeft w:val="0"/>
      <w:marRight w:val="0"/>
      <w:marTop w:val="0"/>
      <w:marBottom w:val="0"/>
      <w:divBdr>
        <w:top w:val="none" w:sz="0" w:space="0" w:color="auto"/>
        <w:left w:val="none" w:sz="0" w:space="0" w:color="auto"/>
        <w:bottom w:val="none" w:sz="0" w:space="0" w:color="auto"/>
        <w:right w:val="none" w:sz="0" w:space="0" w:color="auto"/>
      </w:divBdr>
    </w:div>
    <w:div w:id="1644575434">
      <w:bodyDiv w:val="1"/>
      <w:marLeft w:val="0"/>
      <w:marRight w:val="0"/>
      <w:marTop w:val="0"/>
      <w:marBottom w:val="0"/>
      <w:divBdr>
        <w:top w:val="none" w:sz="0" w:space="0" w:color="auto"/>
        <w:left w:val="none" w:sz="0" w:space="0" w:color="auto"/>
        <w:bottom w:val="none" w:sz="0" w:space="0" w:color="auto"/>
        <w:right w:val="none" w:sz="0" w:space="0" w:color="auto"/>
      </w:divBdr>
      <w:divsChild>
        <w:div w:id="933126991">
          <w:marLeft w:val="274"/>
          <w:marRight w:val="0"/>
          <w:marTop w:val="0"/>
          <w:marBottom w:val="0"/>
          <w:divBdr>
            <w:top w:val="none" w:sz="0" w:space="0" w:color="auto"/>
            <w:left w:val="none" w:sz="0" w:space="0" w:color="auto"/>
            <w:bottom w:val="none" w:sz="0" w:space="0" w:color="auto"/>
            <w:right w:val="none" w:sz="0" w:space="0" w:color="auto"/>
          </w:divBdr>
        </w:div>
      </w:divsChild>
    </w:div>
    <w:div w:id="2077849685">
      <w:bodyDiv w:val="1"/>
      <w:marLeft w:val="0"/>
      <w:marRight w:val="0"/>
      <w:marTop w:val="0"/>
      <w:marBottom w:val="0"/>
      <w:divBdr>
        <w:top w:val="none" w:sz="0" w:space="0" w:color="auto"/>
        <w:left w:val="none" w:sz="0" w:space="0" w:color="auto"/>
        <w:bottom w:val="none" w:sz="0" w:space="0" w:color="auto"/>
        <w:right w:val="none" w:sz="0" w:space="0" w:color="auto"/>
      </w:divBdr>
    </w:div>
    <w:div w:id="20826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_rels/footnotes.xml.rels><?xml version="1.0" encoding="UTF-8" standalone="yes"?>
<Relationships xmlns="http://schemas.openxmlformats.org/package/2006/relationships"><Relationship Id="rId2" Type="http://schemas.openxmlformats.org/officeDocument/2006/relationships/hyperlink" Target="https://water.usgs.gov/nrp/gwsoftware/modflow2000/ofr2004-1042.pdf" TargetMode="External"/><Relationship Id="rId1" Type="http://schemas.openxmlformats.org/officeDocument/2006/relationships/hyperlink" Target="https://pubs.usgs.gov/tm/2006/tm6a19/pdf/tm6a19.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eer\Downloads\gm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1C429-B13D-4957-94CE-CD3845F5E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gms_new.dotx</Template>
  <TotalTime>1</TotalTime>
  <Pages>16</Pages>
  <Words>3604</Words>
  <Characters>20548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24104</CharactersWithSpaces>
  <SharedDoc>false</SharedDoc>
  <HLinks>
    <vt:vector size="222" baseType="variant">
      <vt:variant>
        <vt:i4>1048639</vt:i4>
      </vt:variant>
      <vt:variant>
        <vt:i4>212</vt:i4>
      </vt:variant>
      <vt:variant>
        <vt:i4>0</vt:i4>
      </vt:variant>
      <vt:variant>
        <vt:i4>5</vt:i4>
      </vt:variant>
      <vt:variant>
        <vt:lpwstr/>
      </vt:variant>
      <vt:variant>
        <vt:lpwstr>_Toc79584690</vt:lpwstr>
      </vt:variant>
      <vt:variant>
        <vt:i4>1638462</vt:i4>
      </vt:variant>
      <vt:variant>
        <vt:i4>206</vt:i4>
      </vt:variant>
      <vt:variant>
        <vt:i4>0</vt:i4>
      </vt:variant>
      <vt:variant>
        <vt:i4>5</vt:i4>
      </vt:variant>
      <vt:variant>
        <vt:lpwstr/>
      </vt:variant>
      <vt:variant>
        <vt:lpwstr>_Toc79584689</vt:lpwstr>
      </vt:variant>
      <vt:variant>
        <vt:i4>1572926</vt:i4>
      </vt:variant>
      <vt:variant>
        <vt:i4>200</vt:i4>
      </vt:variant>
      <vt:variant>
        <vt:i4>0</vt:i4>
      </vt:variant>
      <vt:variant>
        <vt:i4>5</vt:i4>
      </vt:variant>
      <vt:variant>
        <vt:lpwstr/>
      </vt:variant>
      <vt:variant>
        <vt:lpwstr>_Toc79584688</vt:lpwstr>
      </vt:variant>
      <vt:variant>
        <vt:i4>1507390</vt:i4>
      </vt:variant>
      <vt:variant>
        <vt:i4>194</vt:i4>
      </vt:variant>
      <vt:variant>
        <vt:i4>0</vt:i4>
      </vt:variant>
      <vt:variant>
        <vt:i4>5</vt:i4>
      </vt:variant>
      <vt:variant>
        <vt:lpwstr/>
      </vt:variant>
      <vt:variant>
        <vt:lpwstr>_Toc79584687</vt:lpwstr>
      </vt:variant>
      <vt:variant>
        <vt:i4>1441854</vt:i4>
      </vt:variant>
      <vt:variant>
        <vt:i4>188</vt:i4>
      </vt:variant>
      <vt:variant>
        <vt:i4>0</vt:i4>
      </vt:variant>
      <vt:variant>
        <vt:i4>5</vt:i4>
      </vt:variant>
      <vt:variant>
        <vt:lpwstr/>
      </vt:variant>
      <vt:variant>
        <vt:lpwstr>_Toc79584686</vt:lpwstr>
      </vt:variant>
      <vt:variant>
        <vt:i4>1376318</vt:i4>
      </vt:variant>
      <vt:variant>
        <vt:i4>182</vt:i4>
      </vt:variant>
      <vt:variant>
        <vt:i4>0</vt:i4>
      </vt:variant>
      <vt:variant>
        <vt:i4>5</vt:i4>
      </vt:variant>
      <vt:variant>
        <vt:lpwstr/>
      </vt:variant>
      <vt:variant>
        <vt:lpwstr>_Toc79584685</vt:lpwstr>
      </vt:variant>
      <vt:variant>
        <vt:i4>1310782</vt:i4>
      </vt:variant>
      <vt:variant>
        <vt:i4>176</vt:i4>
      </vt:variant>
      <vt:variant>
        <vt:i4>0</vt:i4>
      </vt:variant>
      <vt:variant>
        <vt:i4>5</vt:i4>
      </vt:variant>
      <vt:variant>
        <vt:lpwstr/>
      </vt:variant>
      <vt:variant>
        <vt:lpwstr>_Toc79584684</vt:lpwstr>
      </vt:variant>
      <vt:variant>
        <vt:i4>1245246</vt:i4>
      </vt:variant>
      <vt:variant>
        <vt:i4>170</vt:i4>
      </vt:variant>
      <vt:variant>
        <vt:i4>0</vt:i4>
      </vt:variant>
      <vt:variant>
        <vt:i4>5</vt:i4>
      </vt:variant>
      <vt:variant>
        <vt:lpwstr/>
      </vt:variant>
      <vt:variant>
        <vt:lpwstr>_Toc79584683</vt:lpwstr>
      </vt:variant>
      <vt:variant>
        <vt:i4>1179710</vt:i4>
      </vt:variant>
      <vt:variant>
        <vt:i4>164</vt:i4>
      </vt:variant>
      <vt:variant>
        <vt:i4>0</vt:i4>
      </vt:variant>
      <vt:variant>
        <vt:i4>5</vt:i4>
      </vt:variant>
      <vt:variant>
        <vt:lpwstr/>
      </vt:variant>
      <vt:variant>
        <vt:lpwstr>_Toc79584682</vt:lpwstr>
      </vt:variant>
      <vt:variant>
        <vt:i4>1114174</vt:i4>
      </vt:variant>
      <vt:variant>
        <vt:i4>158</vt:i4>
      </vt:variant>
      <vt:variant>
        <vt:i4>0</vt:i4>
      </vt:variant>
      <vt:variant>
        <vt:i4>5</vt:i4>
      </vt:variant>
      <vt:variant>
        <vt:lpwstr/>
      </vt:variant>
      <vt:variant>
        <vt:lpwstr>_Toc79584681</vt:lpwstr>
      </vt:variant>
      <vt:variant>
        <vt:i4>1048638</vt:i4>
      </vt:variant>
      <vt:variant>
        <vt:i4>152</vt:i4>
      </vt:variant>
      <vt:variant>
        <vt:i4>0</vt:i4>
      </vt:variant>
      <vt:variant>
        <vt:i4>5</vt:i4>
      </vt:variant>
      <vt:variant>
        <vt:lpwstr/>
      </vt:variant>
      <vt:variant>
        <vt:lpwstr>_Toc79584680</vt:lpwstr>
      </vt:variant>
      <vt:variant>
        <vt:i4>1638449</vt:i4>
      </vt:variant>
      <vt:variant>
        <vt:i4>146</vt:i4>
      </vt:variant>
      <vt:variant>
        <vt:i4>0</vt:i4>
      </vt:variant>
      <vt:variant>
        <vt:i4>5</vt:i4>
      </vt:variant>
      <vt:variant>
        <vt:lpwstr/>
      </vt:variant>
      <vt:variant>
        <vt:lpwstr>_Toc79584679</vt:lpwstr>
      </vt:variant>
      <vt:variant>
        <vt:i4>1572913</vt:i4>
      </vt:variant>
      <vt:variant>
        <vt:i4>140</vt:i4>
      </vt:variant>
      <vt:variant>
        <vt:i4>0</vt:i4>
      </vt:variant>
      <vt:variant>
        <vt:i4>5</vt:i4>
      </vt:variant>
      <vt:variant>
        <vt:lpwstr/>
      </vt:variant>
      <vt:variant>
        <vt:lpwstr>_Toc79584678</vt:lpwstr>
      </vt:variant>
      <vt:variant>
        <vt:i4>1507377</vt:i4>
      </vt:variant>
      <vt:variant>
        <vt:i4>134</vt:i4>
      </vt:variant>
      <vt:variant>
        <vt:i4>0</vt:i4>
      </vt:variant>
      <vt:variant>
        <vt:i4>5</vt:i4>
      </vt:variant>
      <vt:variant>
        <vt:lpwstr/>
      </vt:variant>
      <vt:variant>
        <vt:lpwstr>_Toc79584677</vt:lpwstr>
      </vt:variant>
      <vt:variant>
        <vt:i4>1441841</vt:i4>
      </vt:variant>
      <vt:variant>
        <vt:i4>128</vt:i4>
      </vt:variant>
      <vt:variant>
        <vt:i4>0</vt:i4>
      </vt:variant>
      <vt:variant>
        <vt:i4>5</vt:i4>
      </vt:variant>
      <vt:variant>
        <vt:lpwstr/>
      </vt:variant>
      <vt:variant>
        <vt:lpwstr>_Toc79584676</vt:lpwstr>
      </vt:variant>
      <vt:variant>
        <vt:i4>1376305</vt:i4>
      </vt:variant>
      <vt:variant>
        <vt:i4>122</vt:i4>
      </vt:variant>
      <vt:variant>
        <vt:i4>0</vt:i4>
      </vt:variant>
      <vt:variant>
        <vt:i4>5</vt:i4>
      </vt:variant>
      <vt:variant>
        <vt:lpwstr/>
      </vt:variant>
      <vt:variant>
        <vt:lpwstr>_Toc79584675</vt:lpwstr>
      </vt:variant>
      <vt:variant>
        <vt:i4>1310769</vt:i4>
      </vt:variant>
      <vt:variant>
        <vt:i4>116</vt:i4>
      </vt:variant>
      <vt:variant>
        <vt:i4>0</vt:i4>
      </vt:variant>
      <vt:variant>
        <vt:i4>5</vt:i4>
      </vt:variant>
      <vt:variant>
        <vt:lpwstr/>
      </vt:variant>
      <vt:variant>
        <vt:lpwstr>_Toc79584674</vt:lpwstr>
      </vt:variant>
      <vt:variant>
        <vt:i4>1245233</vt:i4>
      </vt:variant>
      <vt:variant>
        <vt:i4>110</vt:i4>
      </vt:variant>
      <vt:variant>
        <vt:i4>0</vt:i4>
      </vt:variant>
      <vt:variant>
        <vt:i4>5</vt:i4>
      </vt:variant>
      <vt:variant>
        <vt:lpwstr/>
      </vt:variant>
      <vt:variant>
        <vt:lpwstr>_Toc79584673</vt:lpwstr>
      </vt:variant>
      <vt:variant>
        <vt:i4>1179697</vt:i4>
      </vt:variant>
      <vt:variant>
        <vt:i4>104</vt:i4>
      </vt:variant>
      <vt:variant>
        <vt:i4>0</vt:i4>
      </vt:variant>
      <vt:variant>
        <vt:i4>5</vt:i4>
      </vt:variant>
      <vt:variant>
        <vt:lpwstr/>
      </vt:variant>
      <vt:variant>
        <vt:lpwstr>_Toc79584672</vt:lpwstr>
      </vt:variant>
      <vt:variant>
        <vt:i4>1114161</vt:i4>
      </vt:variant>
      <vt:variant>
        <vt:i4>98</vt:i4>
      </vt:variant>
      <vt:variant>
        <vt:i4>0</vt:i4>
      </vt:variant>
      <vt:variant>
        <vt:i4>5</vt:i4>
      </vt:variant>
      <vt:variant>
        <vt:lpwstr/>
      </vt:variant>
      <vt:variant>
        <vt:lpwstr>_Toc79584671</vt:lpwstr>
      </vt:variant>
      <vt:variant>
        <vt:i4>1048625</vt:i4>
      </vt:variant>
      <vt:variant>
        <vt:i4>92</vt:i4>
      </vt:variant>
      <vt:variant>
        <vt:i4>0</vt:i4>
      </vt:variant>
      <vt:variant>
        <vt:i4>5</vt:i4>
      </vt:variant>
      <vt:variant>
        <vt:lpwstr/>
      </vt:variant>
      <vt:variant>
        <vt:lpwstr>_Toc79584670</vt:lpwstr>
      </vt:variant>
      <vt:variant>
        <vt:i4>1638448</vt:i4>
      </vt:variant>
      <vt:variant>
        <vt:i4>86</vt:i4>
      </vt:variant>
      <vt:variant>
        <vt:i4>0</vt:i4>
      </vt:variant>
      <vt:variant>
        <vt:i4>5</vt:i4>
      </vt:variant>
      <vt:variant>
        <vt:lpwstr/>
      </vt:variant>
      <vt:variant>
        <vt:lpwstr>_Toc79584669</vt:lpwstr>
      </vt:variant>
      <vt:variant>
        <vt:i4>1572912</vt:i4>
      </vt:variant>
      <vt:variant>
        <vt:i4>80</vt:i4>
      </vt:variant>
      <vt:variant>
        <vt:i4>0</vt:i4>
      </vt:variant>
      <vt:variant>
        <vt:i4>5</vt:i4>
      </vt:variant>
      <vt:variant>
        <vt:lpwstr/>
      </vt:variant>
      <vt:variant>
        <vt:lpwstr>_Toc79584668</vt:lpwstr>
      </vt:variant>
      <vt:variant>
        <vt:i4>1507376</vt:i4>
      </vt:variant>
      <vt:variant>
        <vt:i4>74</vt:i4>
      </vt:variant>
      <vt:variant>
        <vt:i4>0</vt:i4>
      </vt:variant>
      <vt:variant>
        <vt:i4>5</vt:i4>
      </vt:variant>
      <vt:variant>
        <vt:lpwstr/>
      </vt:variant>
      <vt:variant>
        <vt:lpwstr>_Toc79584667</vt:lpwstr>
      </vt:variant>
      <vt:variant>
        <vt:i4>1441840</vt:i4>
      </vt:variant>
      <vt:variant>
        <vt:i4>68</vt:i4>
      </vt:variant>
      <vt:variant>
        <vt:i4>0</vt:i4>
      </vt:variant>
      <vt:variant>
        <vt:i4>5</vt:i4>
      </vt:variant>
      <vt:variant>
        <vt:lpwstr/>
      </vt:variant>
      <vt:variant>
        <vt:lpwstr>_Toc79584666</vt:lpwstr>
      </vt:variant>
      <vt:variant>
        <vt:i4>1376304</vt:i4>
      </vt:variant>
      <vt:variant>
        <vt:i4>62</vt:i4>
      </vt:variant>
      <vt:variant>
        <vt:i4>0</vt:i4>
      </vt:variant>
      <vt:variant>
        <vt:i4>5</vt:i4>
      </vt:variant>
      <vt:variant>
        <vt:lpwstr/>
      </vt:variant>
      <vt:variant>
        <vt:lpwstr>_Toc79584665</vt:lpwstr>
      </vt:variant>
      <vt:variant>
        <vt:i4>1310768</vt:i4>
      </vt:variant>
      <vt:variant>
        <vt:i4>56</vt:i4>
      </vt:variant>
      <vt:variant>
        <vt:i4>0</vt:i4>
      </vt:variant>
      <vt:variant>
        <vt:i4>5</vt:i4>
      </vt:variant>
      <vt:variant>
        <vt:lpwstr/>
      </vt:variant>
      <vt:variant>
        <vt:lpwstr>_Toc79584664</vt:lpwstr>
      </vt:variant>
      <vt:variant>
        <vt:i4>1245232</vt:i4>
      </vt:variant>
      <vt:variant>
        <vt:i4>50</vt:i4>
      </vt:variant>
      <vt:variant>
        <vt:i4>0</vt:i4>
      </vt:variant>
      <vt:variant>
        <vt:i4>5</vt:i4>
      </vt:variant>
      <vt:variant>
        <vt:lpwstr/>
      </vt:variant>
      <vt:variant>
        <vt:lpwstr>_Toc79584663</vt:lpwstr>
      </vt:variant>
      <vt:variant>
        <vt:i4>1179696</vt:i4>
      </vt:variant>
      <vt:variant>
        <vt:i4>44</vt:i4>
      </vt:variant>
      <vt:variant>
        <vt:i4>0</vt:i4>
      </vt:variant>
      <vt:variant>
        <vt:i4>5</vt:i4>
      </vt:variant>
      <vt:variant>
        <vt:lpwstr/>
      </vt:variant>
      <vt:variant>
        <vt:lpwstr>_Toc79584662</vt:lpwstr>
      </vt:variant>
      <vt:variant>
        <vt:i4>1114160</vt:i4>
      </vt:variant>
      <vt:variant>
        <vt:i4>38</vt:i4>
      </vt:variant>
      <vt:variant>
        <vt:i4>0</vt:i4>
      </vt:variant>
      <vt:variant>
        <vt:i4>5</vt:i4>
      </vt:variant>
      <vt:variant>
        <vt:lpwstr/>
      </vt:variant>
      <vt:variant>
        <vt:lpwstr>_Toc79584661</vt:lpwstr>
      </vt:variant>
      <vt:variant>
        <vt:i4>1048624</vt:i4>
      </vt:variant>
      <vt:variant>
        <vt:i4>32</vt:i4>
      </vt:variant>
      <vt:variant>
        <vt:i4>0</vt:i4>
      </vt:variant>
      <vt:variant>
        <vt:i4>5</vt:i4>
      </vt:variant>
      <vt:variant>
        <vt:lpwstr/>
      </vt:variant>
      <vt:variant>
        <vt:lpwstr>_Toc79584660</vt:lpwstr>
      </vt:variant>
      <vt:variant>
        <vt:i4>1638451</vt:i4>
      </vt:variant>
      <vt:variant>
        <vt:i4>26</vt:i4>
      </vt:variant>
      <vt:variant>
        <vt:i4>0</vt:i4>
      </vt:variant>
      <vt:variant>
        <vt:i4>5</vt:i4>
      </vt:variant>
      <vt:variant>
        <vt:lpwstr/>
      </vt:variant>
      <vt:variant>
        <vt:lpwstr>_Toc79584659</vt:lpwstr>
      </vt:variant>
      <vt:variant>
        <vt:i4>1572915</vt:i4>
      </vt:variant>
      <vt:variant>
        <vt:i4>20</vt:i4>
      </vt:variant>
      <vt:variant>
        <vt:i4>0</vt:i4>
      </vt:variant>
      <vt:variant>
        <vt:i4>5</vt:i4>
      </vt:variant>
      <vt:variant>
        <vt:lpwstr/>
      </vt:variant>
      <vt:variant>
        <vt:lpwstr>_Toc79584658</vt:lpwstr>
      </vt:variant>
      <vt:variant>
        <vt:i4>1507379</vt:i4>
      </vt:variant>
      <vt:variant>
        <vt:i4>14</vt:i4>
      </vt:variant>
      <vt:variant>
        <vt:i4>0</vt:i4>
      </vt:variant>
      <vt:variant>
        <vt:i4>5</vt:i4>
      </vt:variant>
      <vt:variant>
        <vt:lpwstr/>
      </vt:variant>
      <vt:variant>
        <vt:lpwstr>_Toc79584657</vt:lpwstr>
      </vt:variant>
      <vt:variant>
        <vt:i4>1441843</vt:i4>
      </vt:variant>
      <vt:variant>
        <vt:i4>8</vt:i4>
      </vt:variant>
      <vt:variant>
        <vt:i4>0</vt:i4>
      </vt:variant>
      <vt:variant>
        <vt:i4>5</vt:i4>
      </vt:variant>
      <vt:variant>
        <vt:lpwstr/>
      </vt:variant>
      <vt:variant>
        <vt:lpwstr>_Toc79584656</vt:lpwstr>
      </vt:variant>
      <vt:variant>
        <vt:i4>1376307</vt:i4>
      </vt:variant>
      <vt:variant>
        <vt:i4>2</vt:i4>
      </vt:variant>
      <vt:variant>
        <vt:i4>0</vt:i4>
      </vt:variant>
      <vt:variant>
        <vt:i4>5</vt:i4>
      </vt:variant>
      <vt:variant>
        <vt:lpwstr/>
      </vt:variant>
      <vt:variant>
        <vt:lpwstr>_Toc79584655</vt:lpwstr>
      </vt:variant>
      <vt:variant>
        <vt:i4>458752</vt:i4>
      </vt:variant>
      <vt:variant>
        <vt:i4>0</vt:i4>
      </vt:variant>
      <vt:variant>
        <vt:i4>0</vt:i4>
      </vt:variant>
      <vt:variant>
        <vt:i4>5</vt:i4>
      </vt:variant>
      <vt:variant>
        <vt:lpwstr>http://pubs.usgs.gov/of/2000/0466/report.pdf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Jeff Creer</cp:lastModifiedBy>
  <cp:revision>2</cp:revision>
  <cp:lastPrinted>2023-10-26T21:41:00Z</cp:lastPrinted>
  <dcterms:created xsi:type="dcterms:W3CDTF">2025-04-25T19:48:00Z</dcterms:created>
  <dcterms:modified xsi:type="dcterms:W3CDTF">2025-04-25T19:48:00Z</dcterms:modified>
</cp:coreProperties>
</file>