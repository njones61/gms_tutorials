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7CEA" w14:textId="77777777" w:rsidR="00C17192" w:rsidRDefault="00506A05">
      <w:r>
        <w:rPr>
          <w:noProof/>
        </w:rPr>
        <mc:AlternateContent>
          <mc:Choice Requires="wpc">
            <w:drawing>
              <wp:anchor distT="0" distB="0" distL="114300" distR="114300" simplePos="0" relativeHeight="251728384" behindDoc="0" locked="0" layoutInCell="1" allowOverlap="1" wp14:anchorId="5B86BDB1" wp14:editId="5B280B76">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19" name="Picture 319"/>
                          <pic:cNvPicPr preferRelativeResize="0">
                            <a:picLocks noChangeAspect="1"/>
                          </pic:cNvPicPr>
                        </pic:nvPicPr>
                        <pic:blipFill>
                          <a:blip r:embed="rId8"/>
                          <a:stretch>
                            <a:fillRect/>
                          </a:stretch>
                        </pic:blipFill>
                        <pic:spPr>
                          <a:xfrm>
                            <a:off x="180000" y="28575"/>
                            <a:ext cx="5413248" cy="2927095"/>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2392465"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19" o:spid="_x0000_s1028" type="#_x0000_t75" style="position:absolute;left:1800;top:285;width:54132;height:292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2A4C97BE" wp14:editId="576620C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ACC38"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04033F98" wp14:editId="0BAB558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C868C"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33F98"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359C868C"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46FCF56F" wp14:editId="6C23443D">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1BF0F9FA" wp14:editId="06B2B7E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99AE2C9" w14:textId="232067CC"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51DB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0F9FA"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199AE2C9" w14:textId="232067CC"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51DBB">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1144CDDE" wp14:editId="179A67B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19887A98" wp14:editId="23D3E0C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33886" w14:textId="43D0EB69"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51DBB">
                              <w:rPr>
                                <w:rFonts w:ascii="Arial Narrow" w:hAnsi="Arial Narrow" w:cs="Arial"/>
                                <w:iCs/>
                                <w:sz w:val="26"/>
                                <w:szCs w:val="26"/>
                              </w:rPr>
                              <w:t>9</w:t>
                            </w:r>
                            <w:r w:rsidRPr="004534B3">
                              <w:rPr>
                                <w:rFonts w:ascii="Arial Narrow" w:hAnsi="Arial Narrow" w:cs="Arial"/>
                                <w:iCs/>
                                <w:sz w:val="26"/>
                                <w:szCs w:val="26"/>
                              </w:rPr>
                              <w:t xml:space="preserve"> Tutorial</w:t>
                            </w:r>
                          </w:p>
                          <w:p w14:paraId="0A6C4FE3"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A17F7C">
                              <w:rPr>
                                <w:rFonts w:ascii="Arial" w:hAnsi="Arial" w:cs="Arial"/>
                                <w:b/>
                                <w:i/>
                                <w:color w:val="auto"/>
                                <w:sz w:val="34"/>
                                <w:szCs w:val="34"/>
                              </w:rPr>
                              <w:t>PEST Observations, Steady State</w:t>
                            </w:r>
                          </w:p>
                          <w:p w14:paraId="78417DD2" w14:textId="77777777" w:rsidR="00506A05" w:rsidRPr="009D54CB" w:rsidRDefault="00555CF6" w:rsidP="00EF3FB0">
                            <w:pPr>
                              <w:pStyle w:val="TutorialDescription"/>
                              <w:rPr>
                                <w:rFonts w:ascii="Arial" w:hAnsi="Arial" w:cs="Arial"/>
                                <w:color w:val="807F7D"/>
                                <w:szCs w:val="30"/>
                              </w:rPr>
                            </w:pPr>
                            <w:r>
                              <w:t xml:space="preserve">Use </w:t>
                            </w:r>
                            <w:r w:rsidR="00A17F7C">
                              <w:t>PEST Observations with a Steady State MODFLOW 6 Simulation</w:t>
                            </w:r>
                          </w:p>
                          <w:p w14:paraId="0384D0A3"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87A98"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6133886" w14:textId="43D0EB69"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51DBB">
                        <w:rPr>
                          <w:rFonts w:ascii="Arial Narrow" w:hAnsi="Arial Narrow" w:cs="Arial"/>
                          <w:iCs/>
                          <w:sz w:val="26"/>
                          <w:szCs w:val="26"/>
                        </w:rPr>
                        <w:t>9</w:t>
                      </w:r>
                      <w:r w:rsidRPr="004534B3">
                        <w:rPr>
                          <w:rFonts w:ascii="Arial Narrow" w:hAnsi="Arial Narrow" w:cs="Arial"/>
                          <w:iCs/>
                          <w:sz w:val="26"/>
                          <w:szCs w:val="26"/>
                        </w:rPr>
                        <w:t xml:space="preserve"> Tutorial</w:t>
                      </w:r>
                    </w:p>
                    <w:p w14:paraId="0A6C4FE3"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A17F7C">
                        <w:rPr>
                          <w:rFonts w:ascii="Arial" w:hAnsi="Arial" w:cs="Arial"/>
                          <w:b/>
                          <w:i/>
                          <w:color w:val="auto"/>
                          <w:sz w:val="34"/>
                          <w:szCs w:val="34"/>
                        </w:rPr>
                        <w:t>PEST Observations, Steady State</w:t>
                      </w:r>
                    </w:p>
                    <w:p w14:paraId="78417DD2" w14:textId="77777777" w:rsidR="00506A05" w:rsidRPr="009D54CB" w:rsidRDefault="00555CF6" w:rsidP="00EF3FB0">
                      <w:pPr>
                        <w:pStyle w:val="TutorialDescription"/>
                        <w:rPr>
                          <w:rFonts w:ascii="Arial" w:hAnsi="Arial" w:cs="Arial"/>
                          <w:color w:val="807F7D"/>
                          <w:szCs w:val="30"/>
                        </w:rPr>
                      </w:pPr>
                      <w:r>
                        <w:t xml:space="preserve">Use </w:t>
                      </w:r>
                      <w:r w:rsidR="00A17F7C">
                        <w:t>PEST Observations with a Steady State MODFLOW 6 Simulation</w:t>
                      </w:r>
                    </w:p>
                    <w:p w14:paraId="0384D0A3"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1262F7AE" wp14:editId="79C4895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84D24"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1446938" w14:textId="77777777" w:rsidR="00B1247A" w:rsidRPr="00633F06" w:rsidRDefault="00683DB3" w:rsidP="00B1247A">
                            <w:pPr>
                              <w:pStyle w:val="Objectives"/>
                            </w:pPr>
                            <w:r>
                              <w:t xml:space="preserve">Learn </w:t>
                            </w:r>
                            <w:r w:rsidR="00017C11">
                              <w:t xml:space="preserve">how to use </w:t>
                            </w:r>
                            <w:r w:rsidR="00A17F7C">
                              <w:t>PEST observations with a steady-state MODFLOW 6 simulations</w:t>
                            </w:r>
                            <w:r w:rsidR="00B1247A" w:rsidRPr="00633F06">
                              <w:t xml:space="preserve">. </w:t>
                            </w:r>
                          </w:p>
                          <w:p w14:paraId="68856F05" w14:textId="77777777"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2F7A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7AC84D24"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1446938" w14:textId="77777777" w:rsidR="00B1247A" w:rsidRPr="00633F06" w:rsidRDefault="00683DB3" w:rsidP="00B1247A">
                      <w:pPr>
                        <w:pStyle w:val="Objectives"/>
                      </w:pPr>
                      <w:r>
                        <w:t xml:space="preserve">Learn </w:t>
                      </w:r>
                      <w:r w:rsidR="00017C11">
                        <w:t xml:space="preserve">how to use </w:t>
                      </w:r>
                      <w:r w:rsidR="00A17F7C">
                        <w:t>PEST observations with a steady-state MODFLOW 6 simulations</w:t>
                      </w:r>
                      <w:r w:rsidR="00B1247A" w:rsidRPr="00633F06">
                        <w:t xml:space="preserve">. </w:t>
                      </w:r>
                    </w:p>
                    <w:p w14:paraId="68856F05" w14:textId="77777777"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03D5416C" wp14:editId="273B80E9">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25A5F"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161CD73" w14:textId="77777777" w:rsidR="00506A05" w:rsidRPr="00655AB4" w:rsidRDefault="00683DB3" w:rsidP="007870B4">
                            <w:pPr>
                              <w:pStyle w:val="ListRequirements"/>
                              <w:rPr>
                                <w:rFonts w:cs="Arial"/>
                                <w:szCs w:val="20"/>
                              </w:rPr>
                            </w:pPr>
                            <w:r>
                              <w:rPr>
                                <w:rFonts w:cs="Arial"/>
                                <w:szCs w:val="20"/>
                              </w:rPr>
                              <w:t>1</w:t>
                            </w:r>
                            <w:r w:rsidR="00017C11">
                              <w:rPr>
                                <w:rFonts w:cs="Arial"/>
                                <w:szCs w:val="20"/>
                              </w:rPr>
                              <w:t>5</w:t>
                            </w:r>
                            <w:r w:rsidR="00506A05" w:rsidRPr="00655AB4">
                              <w:rPr>
                                <w:rFonts w:cs="Arial"/>
                                <w:szCs w:val="20"/>
                              </w:rPr>
                              <w:t>–</w:t>
                            </w:r>
                            <w:r w:rsidR="00017C11">
                              <w:rPr>
                                <w:rFonts w:cs="Arial"/>
                                <w:szCs w:val="20"/>
                              </w:rPr>
                              <w:t>25</w:t>
                            </w:r>
                            <w:r w:rsidR="00506A05" w:rsidRPr="00655AB4">
                              <w:rPr>
                                <w:rFonts w:cs="Arial"/>
                                <w:szCs w:val="20"/>
                              </w:rPr>
                              <w:t xml:space="preserve"> minutes</w:t>
                            </w:r>
                          </w:p>
                          <w:p w14:paraId="20136D93"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5416C"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B525A5F"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0161CD73" w14:textId="77777777" w:rsidR="00506A05" w:rsidRPr="00655AB4" w:rsidRDefault="00683DB3" w:rsidP="007870B4">
                      <w:pPr>
                        <w:pStyle w:val="ListRequirements"/>
                        <w:rPr>
                          <w:rFonts w:cs="Arial"/>
                          <w:szCs w:val="20"/>
                        </w:rPr>
                      </w:pPr>
                      <w:r>
                        <w:rPr>
                          <w:rFonts w:cs="Arial"/>
                          <w:szCs w:val="20"/>
                        </w:rPr>
                        <w:t>1</w:t>
                      </w:r>
                      <w:r w:rsidR="00017C11">
                        <w:rPr>
                          <w:rFonts w:cs="Arial"/>
                          <w:szCs w:val="20"/>
                        </w:rPr>
                        <w:t>5</w:t>
                      </w:r>
                      <w:r w:rsidR="00506A05" w:rsidRPr="00655AB4">
                        <w:rPr>
                          <w:rFonts w:cs="Arial"/>
                          <w:szCs w:val="20"/>
                        </w:rPr>
                        <w:t>–</w:t>
                      </w:r>
                      <w:r w:rsidR="00017C11">
                        <w:rPr>
                          <w:rFonts w:cs="Arial"/>
                          <w:szCs w:val="20"/>
                        </w:rPr>
                        <w:t>25</w:t>
                      </w:r>
                      <w:r w:rsidR="00506A05" w:rsidRPr="00655AB4">
                        <w:rPr>
                          <w:rFonts w:cs="Arial"/>
                          <w:szCs w:val="20"/>
                        </w:rPr>
                        <w:t xml:space="preserve"> minutes</w:t>
                      </w:r>
                    </w:p>
                    <w:p w14:paraId="20136D93"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30CD38B9" wp14:editId="4C05CF0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FCEA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577876B" w14:textId="77777777" w:rsidR="00506A05" w:rsidRPr="00655AB4" w:rsidRDefault="00506A05" w:rsidP="007870B4">
                            <w:pPr>
                              <w:pStyle w:val="ListRequirements"/>
                              <w:rPr>
                                <w:rFonts w:cs="Arial"/>
                                <w:szCs w:val="20"/>
                              </w:rPr>
                            </w:pPr>
                            <w:r w:rsidRPr="00655AB4">
                              <w:rPr>
                                <w:rFonts w:cs="Arial"/>
                                <w:szCs w:val="20"/>
                              </w:rPr>
                              <w:t>GMS Core</w:t>
                            </w:r>
                          </w:p>
                          <w:p w14:paraId="5592CC4B" w14:textId="77777777" w:rsidR="00506A05" w:rsidRPr="00655AB4" w:rsidRDefault="00506A05" w:rsidP="007870B4">
                            <w:pPr>
                              <w:pStyle w:val="ListRequirements"/>
                              <w:rPr>
                                <w:rFonts w:cs="Arial"/>
                                <w:szCs w:val="20"/>
                              </w:rPr>
                            </w:pPr>
                            <w:r>
                              <w:rPr>
                                <w:rFonts w:cs="Arial"/>
                                <w:szCs w:val="20"/>
                              </w:rPr>
                              <w:t>MODFLOW</w:t>
                            </w:r>
                            <w:r w:rsidR="00D03B8C">
                              <w:rPr>
                                <w:rFonts w:cs="Arial"/>
                                <w:szCs w:val="20"/>
                              </w:rPr>
                              <w:t>-USG Model &amp;</w:t>
                            </w:r>
                            <w:r>
                              <w:rPr>
                                <w:rFonts w:cs="Arial"/>
                                <w:szCs w:val="20"/>
                              </w:rPr>
                              <w:t xml:space="preserve"> Interface</w:t>
                            </w:r>
                          </w:p>
                          <w:p w14:paraId="7BB42A77"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38B9"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7C0FCEA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577876B" w14:textId="77777777" w:rsidR="00506A05" w:rsidRPr="00655AB4" w:rsidRDefault="00506A05" w:rsidP="007870B4">
                      <w:pPr>
                        <w:pStyle w:val="ListRequirements"/>
                        <w:rPr>
                          <w:rFonts w:cs="Arial"/>
                          <w:szCs w:val="20"/>
                        </w:rPr>
                      </w:pPr>
                      <w:r w:rsidRPr="00655AB4">
                        <w:rPr>
                          <w:rFonts w:cs="Arial"/>
                          <w:szCs w:val="20"/>
                        </w:rPr>
                        <w:t>GMS Core</w:t>
                      </w:r>
                    </w:p>
                    <w:p w14:paraId="5592CC4B" w14:textId="77777777" w:rsidR="00506A05" w:rsidRPr="00655AB4" w:rsidRDefault="00506A05" w:rsidP="007870B4">
                      <w:pPr>
                        <w:pStyle w:val="ListRequirements"/>
                        <w:rPr>
                          <w:rFonts w:cs="Arial"/>
                          <w:szCs w:val="20"/>
                        </w:rPr>
                      </w:pPr>
                      <w:r>
                        <w:rPr>
                          <w:rFonts w:cs="Arial"/>
                          <w:szCs w:val="20"/>
                        </w:rPr>
                        <w:t>MODFLOW</w:t>
                      </w:r>
                      <w:r w:rsidR="00D03B8C">
                        <w:rPr>
                          <w:rFonts w:cs="Arial"/>
                          <w:szCs w:val="20"/>
                        </w:rPr>
                        <w:t>-USG Model &amp;</w:t>
                      </w:r>
                      <w:r>
                        <w:rPr>
                          <w:rFonts w:cs="Arial"/>
                          <w:szCs w:val="20"/>
                        </w:rPr>
                        <w:t xml:space="preserve"> Interface</w:t>
                      </w:r>
                    </w:p>
                    <w:p w14:paraId="7BB42A77"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15E3ED67" wp14:editId="64174230">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55CD"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0784395" w14:textId="77777777" w:rsidR="00017C11" w:rsidRDefault="00017C11" w:rsidP="008F7731">
                            <w:pPr>
                              <w:pStyle w:val="ListRequirements"/>
                              <w:rPr>
                                <w:rFonts w:cs="Arial"/>
                                <w:szCs w:val="20"/>
                              </w:rPr>
                            </w:pPr>
                            <w:r>
                              <w:rPr>
                                <w:rFonts w:cs="Arial"/>
                                <w:szCs w:val="20"/>
                              </w:rPr>
                              <w:t>Getting Started</w:t>
                            </w:r>
                          </w:p>
                          <w:p w14:paraId="10C5881F" w14:textId="77777777" w:rsidR="00924210" w:rsidRDefault="00683DB3" w:rsidP="008F7731">
                            <w:pPr>
                              <w:pStyle w:val="ListRequirements"/>
                              <w:rPr>
                                <w:rFonts w:cs="Arial"/>
                                <w:szCs w:val="20"/>
                              </w:rPr>
                            </w:pPr>
                            <w:r>
                              <w:rPr>
                                <w:rFonts w:cs="Arial"/>
                                <w:szCs w:val="20"/>
                              </w:rPr>
                              <w:t>MODFLOW 6 – Grid Approach</w:t>
                            </w:r>
                          </w:p>
                          <w:p w14:paraId="0503C157" w14:textId="77777777" w:rsidR="00017C11" w:rsidRPr="00655AB4" w:rsidRDefault="00017C11" w:rsidP="008F7731">
                            <w:pPr>
                              <w:pStyle w:val="ListRequirements"/>
                              <w:rPr>
                                <w:rFonts w:cs="Arial"/>
                                <w:szCs w:val="20"/>
                              </w:rPr>
                            </w:pPr>
                            <w:r>
                              <w:rPr>
                                <w:rFonts w:cs="Arial"/>
                                <w:szCs w:val="20"/>
                              </w:rPr>
                              <w:t>MODFLOW 6 – Conceptual Model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3ED67"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1D055CD"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0784395" w14:textId="77777777" w:rsidR="00017C11" w:rsidRDefault="00017C11" w:rsidP="008F7731">
                      <w:pPr>
                        <w:pStyle w:val="ListRequirements"/>
                        <w:rPr>
                          <w:rFonts w:cs="Arial"/>
                          <w:szCs w:val="20"/>
                        </w:rPr>
                      </w:pPr>
                      <w:r>
                        <w:rPr>
                          <w:rFonts w:cs="Arial"/>
                          <w:szCs w:val="20"/>
                        </w:rPr>
                        <w:t>Getting Started</w:t>
                      </w:r>
                    </w:p>
                    <w:p w14:paraId="10C5881F" w14:textId="77777777" w:rsidR="00924210" w:rsidRDefault="00683DB3" w:rsidP="008F7731">
                      <w:pPr>
                        <w:pStyle w:val="ListRequirements"/>
                        <w:rPr>
                          <w:rFonts w:cs="Arial"/>
                          <w:szCs w:val="20"/>
                        </w:rPr>
                      </w:pPr>
                      <w:r>
                        <w:rPr>
                          <w:rFonts w:cs="Arial"/>
                          <w:szCs w:val="20"/>
                        </w:rPr>
                        <w:t>MODFLOW 6 – Grid Approach</w:t>
                      </w:r>
                    </w:p>
                    <w:p w14:paraId="0503C157" w14:textId="77777777" w:rsidR="00017C11" w:rsidRPr="00655AB4" w:rsidRDefault="00017C11" w:rsidP="008F7731">
                      <w:pPr>
                        <w:pStyle w:val="ListRequirements"/>
                        <w:rPr>
                          <w:rFonts w:cs="Arial"/>
                          <w:szCs w:val="20"/>
                        </w:rPr>
                      </w:pPr>
                      <w:r>
                        <w:rPr>
                          <w:rFonts w:cs="Arial"/>
                          <w:szCs w:val="20"/>
                        </w:rPr>
                        <w:t>MODFLOW 6 – Conceptual Model Approach</w:t>
                      </w:r>
                    </w:p>
                  </w:txbxContent>
                </v:textbox>
                <w10:wrap type="tight" anchory="margin"/>
              </v:shape>
            </w:pict>
          </mc:Fallback>
        </mc:AlternateContent>
      </w:r>
    </w:p>
    <w:p w14:paraId="6BDF095A"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14:paraId="51E31BFF" w14:textId="77777777" w:rsidTr="00A90190">
        <w:tc>
          <w:tcPr>
            <w:tcW w:w="8118" w:type="dxa"/>
            <w:shd w:val="clear" w:color="auto" w:fill="F0EEE9"/>
          </w:tcPr>
          <w:p w14:paraId="6676B48F" w14:textId="77777777" w:rsidR="00B954EE" w:rsidRPr="00B954EE" w:rsidRDefault="00887603">
            <w:pPr>
              <w:pStyle w:val="TOC1"/>
              <w:rPr>
                <w:rFonts w:asciiTheme="minorHAnsi" w:eastAsiaTheme="minorEastAsia" w:hAnsiTheme="minorHAnsi" w:cstheme="minorBidi"/>
                <w:b w:val="0"/>
                <w:noProof/>
                <w:sz w:val="18"/>
                <w:szCs w:val="18"/>
              </w:rPr>
            </w:pPr>
            <w:r w:rsidRPr="00B954EE">
              <w:rPr>
                <w:rFonts w:cs="Arial"/>
                <w:smallCaps/>
                <w:sz w:val="18"/>
                <w:szCs w:val="18"/>
              </w:rPr>
              <w:lastRenderedPageBreak/>
              <w:fldChar w:fldCharType="begin"/>
            </w:r>
            <w:r w:rsidRPr="00B954EE">
              <w:rPr>
                <w:rFonts w:cs="Arial"/>
                <w:smallCaps/>
                <w:sz w:val="18"/>
                <w:szCs w:val="18"/>
              </w:rPr>
              <w:instrText xml:space="preserve"> TOC \o "1-2" \h \z \u </w:instrText>
            </w:r>
            <w:r w:rsidRPr="00B954EE">
              <w:rPr>
                <w:rFonts w:cs="Arial"/>
                <w:smallCaps/>
                <w:sz w:val="18"/>
                <w:szCs w:val="18"/>
              </w:rPr>
              <w:fldChar w:fldCharType="separate"/>
            </w:r>
            <w:hyperlink w:anchor="_Toc110345885" w:history="1">
              <w:r w:rsidR="00B954EE" w:rsidRPr="00B954EE">
                <w:rPr>
                  <w:rStyle w:val="Hyperlink"/>
                  <w:noProof/>
                  <w:sz w:val="18"/>
                  <w:szCs w:val="18"/>
                </w:rPr>
                <w:t>1</w:t>
              </w:r>
              <w:r w:rsidR="00B954EE" w:rsidRPr="00B954EE">
                <w:rPr>
                  <w:rFonts w:asciiTheme="minorHAnsi" w:eastAsiaTheme="minorEastAsia" w:hAnsiTheme="minorHAnsi" w:cstheme="minorBidi"/>
                  <w:b w:val="0"/>
                  <w:noProof/>
                  <w:sz w:val="18"/>
                  <w:szCs w:val="18"/>
                </w:rPr>
                <w:tab/>
              </w:r>
              <w:r w:rsidR="00B954EE" w:rsidRPr="00B954EE">
                <w:rPr>
                  <w:rStyle w:val="Hyperlink"/>
                  <w:noProof/>
                  <w:sz w:val="18"/>
                  <w:szCs w:val="18"/>
                </w:rPr>
                <w:t>Introduction</w:t>
              </w:r>
              <w:r w:rsidR="00B954EE" w:rsidRPr="00B954EE">
                <w:rPr>
                  <w:noProof/>
                  <w:webHidden/>
                  <w:sz w:val="18"/>
                  <w:szCs w:val="18"/>
                </w:rPr>
                <w:tab/>
              </w:r>
              <w:r w:rsidR="00B954EE" w:rsidRPr="00B954EE">
                <w:rPr>
                  <w:noProof/>
                  <w:webHidden/>
                  <w:sz w:val="18"/>
                  <w:szCs w:val="18"/>
                </w:rPr>
                <w:fldChar w:fldCharType="begin"/>
              </w:r>
              <w:r w:rsidR="00B954EE" w:rsidRPr="00B954EE">
                <w:rPr>
                  <w:noProof/>
                  <w:webHidden/>
                  <w:sz w:val="18"/>
                  <w:szCs w:val="18"/>
                </w:rPr>
                <w:instrText xml:space="preserve"> PAGEREF _Toc110345885 \h </w:instrText>
              </w:r>
              <w:r w:rsidR="00B954EE" w:rsidRPr="00B954EE">
                <w:rPr>
                  <w:noProof/>
                  <w:webHidden/>
                  <w:sz w:val="18"/>
                  <w:szCs w:val="18"/>
                </w:rPr>
              </w:r>
              <w:r w:rsidR="00B954EE" w:rsidRPr="00B954EE">
                <w:rPr>
                  <w:noProof/>
                  <w:webHidden/>
                  <w:sz w:val="18"/>
                  <w:szCs w:val="18"/>
                </w:rPr>
                <w:fldChar w:fldCharType="separate"/>
              </w:r>
              <w:r w:rsidR="00575229">
                <w:rPr>
                  <w:noProof/>
                  <w:webHidden/>
                  <w:sz w:val="18"/>
                  <w:szCs w:val="18"/>
                </w:rPr>
                <w:t>2</w:t>
              </w:r>
              <w:r w:rsidR="00B954EE" w:rsidRPr="00B954EE">
                <w:rPr>
                  <w:noProof/>
                  <w:webHidden/>
                  <w:sz w:val="18"/>
                  <w:szCs w:val="18"/>
                </w:rPr>
                <w:fldChar w:fldCharType="end"/>
              </w:r>
            </w:hyperlink>
          </w:p>
          <w:p w14:paraId="72F9BD52" w14:textId="77777777" w:rsidR="00B954EE" w:rsidRPr="00B954EE" w:rsidRDefault="00B954EE">
            <w:pPr>
              <w:pStyle w:val="TOC1"/>
              <w:rPr>
                <w:rFonts w:asciiTheme="minorHAnsi" w:eastAsiaTheme="minorEastAsia" w:hAnsiTheme="minorHAnsi" w:cstheme="minorBidi"/>
                <w:b w:val="0"/>
                <w:noProof/>
                <w:sz w:val="18"/>
                <w:szCs w:val="18"/>
              </w:rPr>
            </w:pPr>
            <w:hyperlink w:anchor="_Toc110345886" w:history="1">
              <w:r w:rsidRPr="00B954EE">
                <w:rPr>
                  <w:rStyle w:val="Hyperlink"/>
                  <w:noProof/>
                  <w:sz w:val="18"/>
                  <w:szCs w:val="18"/>
                </w:rPr>
                <w:t>2</w:t>
              </w:r>
              <w:r w:rsidRPr="00B954EE">
                <w:rPr>
                  <w:rFonts w:asciiTheme="minorHAnsi" w:eastAsiaTheme="minorEastAsia" w:hAnsiTheme="minorHAnsi" w:cstheme="minorBidi"/>
                  <w:b w:val="0"/>
                  <w:noProof/>
                  <w:sz w:val="18"/>
                  <w:szCs w:val="18"/>
                </w:rPr>
                <w:tab/>
              </w:r>
              <w:r w:rsidRPr="00B954EE">
                <w:rPr>
                  <w:rStyle w:val="Hyperlink"/>
                  <w:noProof/>
                  <w:sz w:val="18"/>
                  <w:szCs w:val="18"/>
                </w:rPr>
                <w:t>Converting a MODFLOW-USG Simulation</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_Toc110345886 \h </w:instrText>
              </w:r>
              <w:r w:rsidRPr="00B954EE">
                <w:rPr>
                  <w:noProof/>
                  <w:webHidden/>
                  <w:sz w:val="18"/>
                  <w:szCs w:val="18"/>
                </w:rPr>
              </w:r>
              <w:r w:rsidRPr="00B954EE">
                <w:rPr>
                  <w:noProof/>
                  <w:webHidden/>
                  <w:sz w:val="18"/>
                  <w:szCs w:val="18"/>
                </w:rPr>
                <w:fldChar w:fldCharType="separate"/>
              </w:r>
              <w:r w:rsidR="00575229">
                <w:rPr>
                  <w:noProof/>
                  <w:webHidden/>
                  <w:sz w:val="18"/>
                  <w:szCs w:val="18"/>
                </w:rPr>
                <w:t>2</w:t>
              </w:r>
              <w:r w:rsidRPr="00B954EE">
                <w:rPr>
                  <w:noProof/>
                  <w:webHidden/>
                  <w:sz w:val="18"/>
                  <w:szCs w:val="18"/>
                </w:rPr>
                <w:fldChar w:fldCharType="end"/>
              </w:r>
            </w:hyperlink>
          </w:p>
          <w:p w14:paraId="71E0D7CA" w14:textId="77777777" w:rsidR="00B954EE" w:rsidRPr="00B954EE" w:rsidRDefault="00B954EE">
            <w:pPr>
              <w:pStyle w:val="TOC2"/>
              <w:tabs>
                <w:tab w:val="left" w:pos="880"/>
              </w:tabs>
              <w:rPr>
                <w:rFonts w:asciiTheme="minorHAnsi" w:eastAsiaTheme="minorEastAsia" w:hAnsiTheme="minorHAnsi" w:cstheme="minorBidi"/>
                <w:noProof/>
                <w:sz w:val="18"/>
                <w:szCs w:val="18"/>
              </w:rPr>
            </w:pPr>
            <w:hyperlink w:anchor="_Toc110345887" w:history="1">
              <w:r w:rsidRPr="00B954EE">
                <w:rPr>
                  <w:rStyle w:val="Hyperlink"/>
                  <w:noProof/>
                  <w:sz w:val="18"/>
                  <w:szCs w:val="18"/>
                </w:rPr>
                <w:t>2.1</w:t>
              </w:r>
              <w:r w:rsidRPr="00B954EE">
                <w:rPr>
                  <w:rFonts w:asciiTheme="minorHAnsi" w:eastAsiaTheme="minorEastAsia" w:hAnsiTheme="minorHAnsi" w:cstheme="minorBidi"/>
                  <w:noProof/>
                  <w:sz w:val="18"/>
                  <w:szCs w:val="18"/>
                </w:rPr>
                <w:tab/>
              </w:r>
              <w:r w:rsidRPr="00B954EE">
                <w:rPr>
                  <w:rStyle w:val="Hyperlink"/>
                  <w:noProof/>
                  <w:sz w:val="18"/>
                  <w:szCs w:val="18"/>
                </w:rPr>
                <w:t>Opening the Existing MODFLOW-USG Model</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_Toc110345887 \h </w:instrText>
              </w:r>
              <w:r w:rsidRPr="00B954EE">
                <w:rPr>
                  <w:noProof/>
                  <w:webHidden/>
                  <w:sz w:val="18"/>
                  <w:szCs w:val="18"/>
                </w:rPr>
              </w:r>
              <w:r w:rsidRPr="00B954EE">
                <w:rPr>
                  <w:noProof/>
                  <w:webHidden/>
                  <w:sz w:val="18"/>
                  <w:szCs w:val="18"/>
                </w:rPr>
                <w:fldChar w:fldCharType="separate"/>
              </w:r>
              <w:r w:rsidR="00575229">
                <w:rPr>
                  <w:noProof/>
                  <w:webHidden/>
                  <w:sz w:val="18"/>
                  <w:szCs w:val="18"/>
                </w:rPr>
                <w:t>3</w:t>
              </w:r>
              <w:r w:rsidRPr="00B954EE">
                <w:rPr>
                  <w:noProof/>
                  <w:webHidden/>
                  <w:sz w:val="18"/>
                  <w:szCs w:val="18"/>
                </w:rPr>
                <w:fldChar w:fldCharType="end"/>
              </w:r>
            </w:hyperlink>
          </w:p>
          <w:p w14:paraId="59C35AE4" w14:textId="77777777" w:rsidR="00B954EE" w:rsidRPr="00B954EE" w:rsidRDefault="00B954EE">
            <w:pPr>
              <w:pStyle w:val="TOC2"/>
              <w:tabs>
                <w:tab w:val="left" w:pos="880"/>
              </w:tabs>
              <w:rPr>
                <w:rFonts w:asciiTheme="minorHAnsi" w:eastAsiaTheme="minorEastAsia" w:hAnsiTheme="minorHAnsi" w:cstheme="minorBidi"/>
                <w:noProof/>
                <w:sz w:val="18"/>
                <w:szCs w:val="18"/>
              </w:rPr>
            </w:pPr>
            <w:hyperlink w:anchor="_Toc110345888" w:history="1">
              <w:r w:rsidRPr="00B954EE">
                <w:rPr>
                  <w:rStyle w:val="Hyperlink"/>
                  <w:noProof/>
                  <w:sz w:val="18"/>
                  <w:szCs w:val="18"/>
                </w:rPr>
                <w:t>2.2</w:t>
              </w:r>
              <w:r w:rsidRPr="00B954EE">
                <w:rPr>
                  <w:rFonts w:asciiTheme="minorHAnsi" w:eastAsiaTheme="minorEastAsia" w:hAnsiTheme="minorHAnsi" w:cstheme="minorBidi"/>
                  <w:noProof/>
                  <w:sz w:val="18"/>
                  <w:szCs w:val="18"/>
                </w:rPr>
                <w:tab/>
              </w:r>
              <w:r w:rsidRPr="00B954EE">
                <w:rPr>
                  <w:rStyle w:val="Hyperlink"/>
                  <w:noProof/>
                  <w:sz w:val="18"/>
                  <w:szCs w:val="18"/>
                </w:rPr>
                <w:t>Save MODFLOW 6 Copy</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_Toc110345888 \h </w:instrText>
              </w:r>
              <w:r w:rsidRPr="00B954EE">
                <w:rPr>
                  <w:noProof/>
                  <w:webHidden/>
                  <w:sz w:val="18"/>
                  <w:szCs w:val="18"/>
                </w:rPr>
              </w:r>
              <w:r w:rsidRPr="00B954EE">
                <w:rPr>
                  <w:noProof/>
                  <w:webHidden/>
                  <w:sz w:val="18"/>
                  <w:szCs w:val="18"/>
                </w:rPr>
                <w:fldChar w:fldCharType="separate"/>
              </w:r>
              <w:r w:rsidR="00575229">
                <w:rPr>
                  <w:noProof/>
                  <w:webHidden/>
                  <w:sz w:val="18"/>
                  <w:szCs w:val="18"/>
                </w:rPr>
                <w:t>3</w:t>
              </w:r>
              <w:r w:rsidRPr="00B954EE">
                <w:rPr>
                  <w:noProof/>
                  <w:webHidden/>
                  <w:sz w:val="18"/>
                  <w:szCs w:val="18"/>
                </w:rPr>
                <w:fldChar w:fldCharType="end"/>
              </w:r>
            </w:hyperlink>
          </w:p>
          <w:p w14:paraId="3682B612" w14:textId="77777777" w:rsidR="00B954EE" w:rsidRPr="00B954EE" w:rsidRDefault="00B954EE">
            <w:pPr>
              <w:pStyle w:val="TOC1"/>
              <w:rPr>
                <w:rFonts w:asciiTheme="minorHAnsi" w:eastAsiaTheme="minorEastAsia" w:hAnsiTheme="minorHAnsi" w:cstheme="minorBidi"/>
                <w:b w:val="0"/>
                <w:noProof/>
                <w:sz w:val="18"/>
                <w:szCs w:val="18"/>
              </w:rPr>
            </w:pPr>
            <w:hyperlink w:anchor="_Toc110345889" w:history="1">
              <w:r w:rsidRPr="00B954EE">
                <w:rPr>
                  <w:rStyle w:val="Hyperlink"/>
                  <w:noProof/>
                  <w:sz w:val="18"/>
                  <w:szCs w:val="18"/>
                </w:rPr>
                <w:t>3</w:t>
              </w:r>
              <w:r w:rsidRPr="00B954EE">
                <w:rPr>
                  <w:rFonts w:asciiTheme="minorHAnsi" w:eastAsiaTheme="minorEastAsia" w:hAnsiTheme="minorHAnsi" w:cstheme="minorBidi"/>
                  <w:b w:val="0"/>
                  <w:noProof/>
                  <w:sz w:val="18"/>
                  <w:szCs w:val="18"/>
                </w:rPr>
                <w:tab/>
              </w:r>
              <w:r w:rsidRPr="00B954EE">
                <w:rPr>
                  <w:rStyle w:val="Hyperlink"/>
                  <w:noProof/>
                  <w:sz w:val="18"/>
                  <w:szCs w:val="18"/>
                </w:rPr>
                <w:t>Importing the MODFLOW 6 Simulation</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_Toc110345889 \h </w:instrText>
              </w:r>
              <w:r w:rsidRPr="00B954EE">
                <w:rPr>
                  <w:noProof/>
                  <w:webHidden/>
                  <w:sz w:val="18"/>
                  <w:szCs w:val="18"/>
                </w:rPr>
              </w:r>
              <w:r w:rsidRPr="00B954EE">
                <w:rPr>
                  <w:noProof/>
                  <w:webHidden/>
                  <w:sz w:val="18"/>
                  <w:szCs w:val="18"/>
                </w:rPr>
                <w:fldChar w:fldCharType="separate"/>
              </w:r>
              <w:r w:rsidR="00575229">
                <w:rPr>
                  <w:noProof/>
                  <w:webHidden/>
                  <w:sz w:val="18"/>
                  <w:szCs w:val="18"/>
                </w:rPr>
                <w:t>4</w:t>
              </w:r>
              <w:r w:rsidRPr="00B954EE">
                <w:rPr>
                  <w:noProof/>
                  <w:webHidden/>
                  <w:sz w:val="18"/>
                  <w:szCs w:val="18"/>
                </w:rPr>
                <w:fldChar w:fldCharType="end"/>
              </w:r>
            </w:hyperlink>
          </w:p>
          <w:p w14:paraId="4F8F90D4"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0" w:history="1">
              <w:r w:rsidRPr="00B954EE">
                <w:rPr>
                  <w:rStyle w:val="Hyperlink"/>
                  <w:noProof/>
                  <w:sz w:val="18"/>
                  <w:szCs w:val="18"/>
                </w:rPr>
                <w:t>4</w:t>
              </w:r>
              <w:r w:rsidRPr="00B954EE">
                <w:rPr>
                  <w:rFonts w:asciiTheme="minorHAnsi" w:eastAsiaTheme="minorEastAsia" w:hAnsiTheme="minorHAnsi" w:cstheme="minorBidi"/>
                  <w:b w:val="0"/>
                  <w:noProof/>
                  <w:sz w:val="18"/>
                  <w:szCs w:val="18"/>
                </w:rPr>
                <w:tab/>
              </w:r>
              <w:r w:rsidRPr="00B954EE">
                <w:rPr>
                  <w:rStyle w:val="Hyperlink"/>
                  <w:noProof/>
                  <w:sz w:val="18"/>
                  <w:szCs w:val="18"/>
                </w:rPr>
                <w:t>Fixing CHD Package Errors</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_Toc110345890 \h </w:instrText>
              </w:r>
              <w:r w:rsidRPr="00B954EE">
                <w:rPr>
                  <w:noProof/>
                  <w:webHidden/>
                  <w:sz w:val="18"/>
                  <w:szCs w:val="18"/>
                </w:rPr>
              </w:r>
              <w:r w:rsidRPr="00B954EE">
                <w:rPr>
                  <w:noProof/>
                  <w:webHidden/>
                  <w:sz w:val="18"/>
                  <w:szCs w:val="18"/>
                </w:rPr>
                <w:fldChar w:fldCharType="separate"/>
              </w:r>
              <w:r w:rsidR="00575229">
                <w:rPr>
                  <w:noProof/>
                  <w:webHidden/>
                  <w:sz w:val="18"/>
                  <w:szCs w:val="18"/>
                </w:rPr>
                <w:t>5</w:t>
              </w:r>
              <w:r w:rsidRPr="00B954EE">
                <w:rPr>
                  <w:noProof/>
                  <w:webHidden/>
                  <w:sz w:val="18"/>
                  <w:szCs w:val="18"/>
                </w:rPr>
                <w:fldChar w:fldCharType="end"/>
              </w:r>
            </w:hyperlink>
          </w:p>
          <w:p w14:paraId="51B3E902"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1" w:history="1">
              <w:r w:rsidRPr="00B954EE">
                <w:rPr>
                  <w:rStyle w:val="Hyperlink"/>
                  <w:noProof/>
                  <w:sz w:val="18"/>
                  <w:szCs w:val="18"/>
                </w:rPr>
                <w:t>5</w:t>
              </w:r>
              <w:r w:rsidRPr="00B954EE">
                <w:rPr>
                  <w:rFonts w:asciiTheme="minorHAnsi" w:eastAsiaTheme="minorEastAsia" w:hAnsiTheme="minorHAnsi" w:cstheme="minorBidi"/>
                  <w:b w:val="0"/>
                  <w:noProof/>
                  <w:sz w:val="18"/>
                  <w:szCs w:val="18"/>
                </w:rPr>
                <w:tab/>
              </w:r>
              <w:r w:rsidRPr="00B954EE">
                <w:rPr>
                  <w:rStyle w:val="Hyperlink"/>
                  <w:noProof/>
                  <w:sz w:val="18"/>
                  <w:szCs w:val="18"/>
                </w:rPr>
                <w:t>Creating the PEST Observations Package</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_Toc110345891 \h </w:instrText>
              </w:r>
              <w:r w:rsidRPr="00B954EE">
                <w:rPr>
                  <w:noProof/>
                  <w:webHidden/>
                  <w:sz w:val="18"/>
                  <w:szCs w:val="18"/>
                </w:rPr>
              </w:r>
              <w:r w:rsidRPr="00B954EE">
                <w:rPr>
                  <w:noProof/>
                  <w:webHidden/>
                  <w:sz w:val="18"/>
                  <w:szCs w:val="18"/>
                </w:rPr>
                <w:fldChar w:fldCharType="separate"/>
              </w:r>
              <w:r w:rsidR="00575229">
                <w:rPr>
                  <w:noProof/>
                  <w:webHidden/>
                  <w:sz w:val="18"/>
                  <w:szCs w:val="18"/>
                </w:rPr>
                <w:t>5</w:t>
              </w:r>
              <w:r w:rsidRPr="00B954EE">
                <w:rPr>
                  <w:noProof/>
                  <w:webHidden/>
                  <w:sz w:val="18"/>
                  <w:szCs w:val="18"/>
                </w:rPr>
                <w:fldChar w:fldCharType="end"/>
              </w:r>
            </w:hyperlink>
          </w:p>
          <w:p w14:paraId="7DFEE350"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2" w:history="1">
              <w:r w:rsidRPr="00B954EE">
                <w:rPr>
                  <w:rStyle w:val="Hyperlink"/>
                  <w:noProof/>
                  <w:sz w:val="18"/>
                  <w:szCs w:val="18"/>
                </w:rPr>
                <w:t>6</w:t>
              </w:r>
              <w:r w:rsidRPr="00B954EE">
                <w:rPr>
                  <w:rFonts w:asciiTheme="minorHAnsi" w:eastAsiaTheme="minorEastAsia" w:hAnsiTheme="minorHAnsi" w:cstheme="minorBidi"/>
                  <w:b w:val="0"/>
                  <w:noProof/>
                  <w:sz w:val="18"/>
                  <w:szCs w:val="18"/>
                </w:rPr>
                <w:tab/>
              </w:r>
              <w:r w:rsidRPr="00B954EE">
                <w:rPr>
                  <w:rStyle w:val="Hyperlink"/>
                  <w:noProof/>
                  <w:sz w:val="18"/>
                  <w:szCs w:val="18"/>
                </w:rPr>
                <w:t>Map from Coverage</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_Toc110345892 \h </w:instrText>
              </w:r>
              <w:r w:rsidRPr="00B954EE">
                <w:rPr>
                  <w:noProof/>
                  <w:webHidden/>
                  <w:sz w:val="18"/>
                  <w:szCs w:val="18"/>
                </w:rPr>
              </w:r>
              <w:r w:rsidRPr="00B954EE">
                <w:rPr>
                  <w:noProof/>
                  <w:webHidden/>
                  <w:sz w:val="18"/>
                  <w:szCs w:val="18"/>
                </w:rPr>
                <w:fldChar w:fldCharType="separate"/>
              </w:r>
              <w:r w:rsidR="00575229">
                <w:rPr>
                  <w:noProof/>
                  <w:webHidden/>
                  <w:sz w:val="18"/>
                  <w:szCs w:val="18"/>
                </w:rPr>
                <w:t>6</w:t>
              </w:r>
              <w:r w:rsidRPr="00B954EE">
                <w:rPr>
                  <w:noProof/>
                  <w:webHidden/>
                  <w:sz w:val="18"/>
                  <w:szCs w:val="18"/>
                </w:rPr>
                <w:fldChar w:fldCharType="end"/>
              </w:r>
            </w:hyperlink>
          </w:p>
          <w:p w14:paraId="3663825A"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3" w:history="1">
              <w:r w:rsidRPr="00B954EE">
                <w:rPr>
                  <w:rStyle w:val="Hyperlink"/>
                  <w:noProof/>
                  <w:sz w:val="18"/>
                  <w:szCs w:val="18"/>
                </w:rPr>
                <w:t>7</w:t>
              </w:r>
              <w:r w:rsidRPr="00B954EE">
                <w:rPr>
                  <w:rFonts w:asciiTheme="minorHAnsi" w:eastAsiaTheme="minorEastAsia" w:hAnsiTheme="minorHAnsi" w:cstheme="minorBidi"/>
                  <w:b w:val="0"/>
                  <w:noProof/>
                  <w:sz w:val="18"/>
                  <w:szCs w:val="18"/>
                </w:rPr>
                <w:tab/>
              </w:r>
              <w:r w:rsidRPr="00B954EE">
                <w:rPr>
                  <w:rStyle w:val="Hyperlink"/>
                  <w:noProof/>
                  <w:sz w:val="18"/>
                  <w:szCs w:val="18"/>
                </w:rPr>
                <w:t>Regenerating the PEST Observation Files</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_Toc110345893 \h </w:instrText>
              </w:r>
              <w:r w:rsidRPr="00B954EE">
                <w:rPr>
                  <w:noProof/>
                  <w:webHidden/>
                  <w:sz w:val="18"/>
                  <w:szCs w:val="18"/>
                </w:rPr>
              </w:r>
              <w:r w:rsidRPr="00B954EE">
                <w:rPr>
                  <w:noProof/>
                  <w:webHidden/>
                  <w:sz w:val="18"/>
                  <w:szCs w:val="18"/>
                </w:rPr>
                <w:fldChar w:fldCharType="separate"/>
              </w:r>
              <w:r w:rsidR="00575229">
                <w:rPr>
                  <w:noProof/>
                  <w:webHidden/>
                  <w:sz w:val="18"/>
                  <w:szCs w:val="18"/>
                </w:rPr>
                <w:t>6</w:t>
              </w:r>
              <w:r w:rsidRPr="00B954EE">
                <w:rPr>
                  <w:noProof/>
                  <w:webHidden/>
                  <w:sz w:val="18"/>
                  <w:szCs w:val="18"/>
                </w:rPr>
                <w:fldChar w:fldCharType="end"/>
              </w:r>
            </w:hyperlink>
          </w:p>
          <w:p w14:paraId="228C8E24"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4" w:history="1">
              <w:r w:rsidRPr="00B954EE">
                <w:rPr>
                  <w:rStyle w:val="Hyperlink"/>
                  <w:noProof/>
                  <w:sz w:val="18"/>
                  <w:szCs w:val="18"/>
                </w:rPr>
                <w:t>8</w:t>
              </w:r>
              <w:r w:rsidRPr="00B954EE">
                <w:rPr>
                  <w:rFonts w:asciiTheme="minorHAnsi" w:eastAsiaTheme="minorEastAsia" w:hAnsiTheme="minorHAnsi" w:cstheme="minorBidi"/>
                  <w:b w:val="0"/>
                  <w:noProof/>
                  <w:sz w:val="18"/>
                  <w:szCs w:val="18"/>
                </w:rPr>
                <w:tab/>
              </w:r>
              <w:r w:rsidRPr="00B954EE">
                <w:rPr>
                  <w:rStyle w:val="Hyperlink"/>
                  <w:noProof/>
                  <w:sz w:val="18"/>
                  <w:szCs w:val="18"/>
                </w:rPr>
                <w:t>Saving and Running the Simulation</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_Toc110345894 \h </w:instrText>
              </w:r>
              <w:r w:rsidRPr="00B954EE">
                <w:rPr>
                  <w:noProof/>
                  <w:webHidden/>
                  <w:sz w:val="18"/>
                  <w:szCs w:val="18"/>
                </w:rPr>
              </w:r>
              <w:r w:rsidRPr="00B954EE">
                <w:rPr>
                  <w:noProof/>
                  <w:webHidden/>
                  <w:sz w:val="18"/>
                  <w:szCs w:val="18"/>
                </w:rPr>
                <w:fldChar w:fldCharType="separate"/>
              </w:r>
              <w:r w:rsidR="00575229">
                <w:rPr>
                  <w:noProof/>
                  <w:webHidden/>
                  <w:sz w:val="18"/>
                  <w:szCs w:val="18"/>
                </w:rPr>
                <w:t>7</w:t>
              </w:r>
              <w:r w:rsidRPr="00B954EE">
                <w:rPr>
                  <w:noProof/>
                  <w:webHidden/>
                  <w:sz w:val="18"/>
                  <w:szCs w:val="18"/>
                </w:rPr>
                <w:fldChar w:fldCharType="end"/>
              </w:r>
            </w:hyperlink>
          </w:p>
          <w:p w14:paraId="0535AD95"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5" w:history="1">
              <w:r w:rsidRPr="00B954EE">
                <w:rPr>
                  <w:rStyle w:val="Hyperlink"/>
                  <w:noProof/>
                  <w:sz w:val="18"/>
                  <w:szCs w:val="18"/>
                </w:rPr>
                <w:t>9</w:t>
              </w:r>
              <w:r w:rsidRPr="00B954EE">
                <w:rPr>
                  <w:rFonts w:asciiTheme="minorHAnsi" w:eastAsiaTheme="minorEastAsia" w:hAnsiTheme="minorHAnsi" w:cstheme="minorBidi"/>
                  <w:b w:val="0"/>
                  <w:noProof/>
                  <w:sz w:val="18"/>
                  <w:szCs w:val="18"/>
                </w:rPr>
                <w:tab/>
              </w:r>
              <w:r w:rsidRPr="00B954EE">
                <w:rPr>
                  <w:rStyle w:val="Hyperlink"/>
                  <w:noProof/>
                  <w:sz w:val="18"/>
                  <w:szCs w:val="18"/>
                </w:rPr>
                <w:t>Examining the Solution</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_Toc110345895 \h </w:instrText>
              </w:r>
              <w:r w:rsidRPr="00B954EE">
                <w:rPr>
                  <w:noProof/>
                  <w:webHidden/>
                  <w:sz w:val="18"/>
                  <w:szCs w:val="18"/>
                </w:rPr>
              </w:r>
              <w:r w:rsidRPr="00B954EE">
                <w:rPr>
                  <w:noProof/>
                  <w:webHidden/>
                  <w:sz w:val="18"/>
                  <w:szCs w:val="18"/>
                </w:rPr>
                <w:fldChar w:fldCharType="separate"/>
              </w:r>
              <w:r w:rsidR="00575229">
                <w:rPr>
                  <w:noProof/>
                  <w:webHidden/>
                  <w:sz w:val="18"/>
                  <w:szCs w:val="18"/>
                </w:rPr>
                <w:t>7</w:t>
              </w:r>
              <w:r w:rsidRPr="00B954EE">
                <w:rPr>
                  <w:noProof/>
                  <w:webHidden/>
                  <w:sz w:val="18"/>
                  <w:szCs w:val="18"/>
                </w:rPr>
                <w:fldChar w:fldCharType="end"/>
              </w:r>
            </w:hyperlink>
          </w:p>
          <w:p w14:paraId="7750F0F0" w14:textId="77777777" w:rsidR="00B954EE" w:rsidRPr="00B954EE" w:rsidRDefault="00B954EE">
            <w:pPr>
              <w:pStyle w:val="TOC2"/>
              <w:tabs>
                <w:tab w:val="left" w:pos="880"/>
              </w:tabs>
              <w:rPr>
                <w:rFonts w:asciiTheme="minorHAnsi" w:eastAsiaTheme="minorEastAsia" w:hAnsiTheme="minorHAnsi" w:cstheme="minorBidi"/>
                <w:noProof/>
                <w:sz w:val="18"/>
                <w:szCs w:val="18"/>
              </w:rPr>
            </w:pPr>
            <w:hyperlink w:anchor="_Toc110345896" w:history="1">
              <w:r w:rsidRPr="00B954EE">
                <w:rPr>
                  <w:rStyle w:val="Hyperlink"/>
                  <w:noProof/>
                  <w:sz w:val="18"/>
                  <w:szCs w:val="18"/>
                </w:rPr>
                <w:t>9.1</w:t>
              </w:r>
              <w:r w:rsidRPr="00B954EE">
                <w:rPr>
                  <w:rFonts w:asciiTheme="minorHAnsi" w:eastAsiaTheme="minorEastAsia" w:hAnsiTheme="minorHAnsi" w:cstheme="minorBidi"/>
                  <w:noProof/>
                  <w:sz w:val="18"/>
                  <w:szCs w:val="18"/>
                </w:rPr>
                <w:tab/>
              </w:r>
              <w:r w:rsidRPr="00B954EE">
                <w:rPr>
                  <w:rStyle w:val="Hyperlink"/>
                  <w:noProof/>
                  <w:sz w:val="18"/>
                  <w:szCs w:val="18"/>
                </w:rPr>
                <w:t>Statistics</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_Toc110345896 \h </w:instrText>
              </w:r>
              <w:r w:rsidRPr="00B954EE">
                <w:rPr>
                  <w:noProof/>
                  <w:webHidden/>
                  <w:sz w:val="18"/>
                  <w:szCs w:val="18"/>
                </w:rPr>
              </w:r>
              <w:r w:rsidRPr="00B954EE">
                <w:rPr>
                  <w:noProof/>
                  <w:webHidden/>
                  <w:sz w:val="18"/>
                  <w:szCs w:val="18"/>
                </w:rPr>
                <w:fldChar w:fldCharType="separate"/>
              </w:r>
              <w:r w:rsidR="00575229">
                <w:rPr>
                  <w:noProof/>
                  <w:webHidden/>
                  <w:sz w:val="18"/>
                  <w:szCs w:val="18"/>
                </w:rPr>
                <w:t>7</w:t>
              </w:r>
              <w:r w:rsidRPr="00B954EE">
                <w:rPr>
                  <w:noProof/>
                  <w:webHidden/>
                  <w:sz w:val="18"/>
                  <w:szCs w:val="18"/>
                </w:rPr>
                <w:fldChar w:fldCharType="end"/>
              </w:r>
            </w:hyperlink>
          </w:p>
          <w:p w14:paraId="77380FC9" w14:textId="77777777" w:rsidR="00B954EE" w:rsidRPr="00B954EE" w:rsidRDefault="00B954EE">
            <w:pPr>
              <w:pStyle w:val="TOC2"/>
              <w:tabs>
                <w:tab w:val="left" w:pos="880"/>
              </w:tabs>
              <w:rPr>
                <w:rFonts w:asciiTheme="minorHAnsi" w:eastAsiaTheme="minorEastAsia" w:hAnsiTheme="minorHAnsi" w:cstheme="minorBidi"/>
                <w:noProof/>
                <w:sz w:val="18"/>
                <w:szCs w:val="18"/>
              </w:rPr>
            </w:pPr>
            <w:hyperlink w:anchor="_Toc110345897" w:history="1">
              <w:r w:rsidRPr="00B954EE">
                <w:rPr>
                  <w:rStyle w:val="Hyperlink"/>
                  <w:noProof/>
                  <w:sz w:val="18"/>
                  <w:szCs w:val="18"/>
                </w:rPr>
                <w:t>9.2</w:t>
              </w:r>
              <w:r w:rsidRPr="00B954EE">
                <w:rPr>
                  <w:rFonts w:asciiTheme="minorHAnsi" w:eastAsiaTheme="minorEastAsia" w:hAnsiTheme="minorHAnsi" w:cstheme="minorBidi"/>
                  <w:noProof/>
                  <w:sz w:val="18"/>
                  <w:szCs w:val="18"/>
                </w:rPr>
                <w:tab/>
              </w:r>
              <w:r w:rsidRPr="00B954EE">
                <w:rPr>
                  <w:rStyle w:val="Hyperlink"/>
                  <w:noProof/>
                  <w:sz w:val="18"/>
                  <w:szCs w:val="18"/>
                </w:rPr>
                <w:t>Solution Coverages and Whisker Plots</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_Toc110345897 \h </w:instrText>
              </w:r>
              <w:r w:rsidRPr="00B954EE">
                <w:rPr>
                  <w:noProof/>
                  <w:webHidden/>
                  <w:sz w:val="18"/>
                  <w:szCs w:val="18"/>
                </w:rPr>
              </w:r>
              <w:r w:rsidRPr="00B954EE">
                <w:rPr>
                  <w:noProof/>
                  <w:webHidden/>
                  <w:sz w:val="18"/>
                  <w:szCs w:val="18"/>
                </w:rPr>
                <w:fldChar w:fldCharType="separate"/>
              </w:r>
              <w:r w:rsidR="00575229">
                <w:rPr>
                  <w:noProof/>
                  <w:webHidden/>
                  <w:sz w:val="18"/>
                  <w:szCs w:val="18"/>
                </w:rPr>
                <w:t>7</w:t>
              </w:r>
              <w:r w:rsidRPr="00B954EE">
                <w:rPr>
                  <w:noProof/>
                  <w:webHidden/>
                  <w:sz w:val="18"/>
                  <w:szCs w:val="18"/>
                </w:rPr>
                <w:fldChar w:fldCharType="end"/>
              </w:r>
            </w:hyperlink>
          </w:p>
          <w:p w14:paraId="3CC281BD" w14:textId="77777777" w:rsidR="00B954EE" w:rsidRPr="00B954EE" w:rsidRDefault="00B954EE">
            <w:pPr>
              <w:pStyle w:val="TOC2"/>
              <w:tabs>
                <w:tab w:val="left" w:pos="880"/>
              </w:tabs>
              <w:rPr>
                <w:rFonts w:asciiTheme="minorHAnsi" w:eastAsiaTheme="minorEastAsia" w:hAnsiTheme="minorHAnsi" w:cstheme="minorBidi"/>
                <w:noProof/>
                <w:sz w:val="18"/>
                <w:szCs w:val="18"/>
              </w:rPr>
            </w:pPr>
            <w:hyperlink w:anchor="_Toc110345898" w:history="1">
              <w:r w:rsidRPr="00B954EE">
                <w:rPr>
                  <w:rStyle w:val="Hyperlink"/>
                  <w:noProof/>
                  <w:sz w:val="18"/>
                  <w:szCs w:val="18"/>
                </w:rPr>
                <w:t>9.3</w:t>
              </w:r>
              <w:r w:rsidRPr="00B954EE">
                <w:rPr>
                  <w:rFonts w:asciiTheme="minorHAnsi" w:eastAsiaTheme="minorEastAsia" w:hAnsiTheme="minorHAnsi" w:cstheme="minorBidi"/>
                  <w:noProof/>
                  <w:sz w:val="18"/>
                  <w:szCs w:val="18"/>
                </w:rPr>
                <w:tab/>
              </w:r>
              <w:r w:rsidRPr="00B954EE">
                <w:rPr>
                  <w:rStyle w:val="Hyperlink"/>
                  <w:noProof/>
                  <w:sz w:val="18"/>
                  <w:szCs w:val="18"/>
                </w:rPr>
                <w:t>Observation Plots</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_Toc110345898 \h </w:instrText>
              </w:r>
              <w:r w:rsidRPr="00B954EE">
                <w:rPr>
                  <w:noProof/>
                  <w:webHidden/>
                  <w:sz w:val="18"/>
                  <w:szCs w:val="18"/>
                </w:rPr>
              </w:r>
              <w:r w:rsidRPr="00B954EE">
                <w:rPr>
                  <w:noProof/>
                  <w:webHidden/>
                  <w:sz w:val="18"/>
                  <w:szCs w:val="18"/>
                </w:rPr>
                <w:fldChar w:fldCharType="separate"/>
              </w:r>
              <w:r w:rsidR="00575229">
                <w:rPr>
                  <w:noProof/>
                  <w:webHidden/>
                  <w:sz w:val="18"/>
                  <w:szCs w:val="18"/>
                </w:rPr>
                <w:t>8</w:t>
              </w:r>
              <w:r w:rsidRPr="00B954EE">
                <w:rPr>
                  <w:noProof/>
                  <w:webHidden/>
                  <w:sz w:val="18"/>
                  <w:szCs w:val="18"/>
                </w:rPr>
                <w:fldChar w:fldCharType="end"/>
              </w:r>
            </w:hyperlink>
          </w:p>
          <w:p w14:paraId="0CF802E9" w14:textId="77777777" w:rsidR="00B954EE" w:rsidRPr="00B954EE" w:rsidRDefault="00B954EE">
            <w:pPr>
              <w:pStyle w:val="TOC1"/>
              <w:rPr>
                <w:rFonts w:asciiTheme="minorHAnsi" w:eastAsiaTheme="minorEastAsia" w:hAnsiTheme="minorHAnsi" w:cstheme="minorBidi"/>
                <w:b w:val="0"/>
                <w:noProof/>
                <w:sz w:val="18"/>
                <w:szCs w:val="18"/>
              </w:rPr>
            </w:pPr>
            <w:hyperlink w:anchor="_Toc110345899" w:history="1">
              <w:r w:rsidRPr="00B954EE">
                <w:rPr>
                  <w:rStyle w:val="Hyperlink"/>
                  <w:noProof/>
                  <w:sz w:val="18"/>
                  <w:szCs w:val="18"/>
                </w:rPr>
                <w:t>10</w:t>
              </w:r>
              <w:r w:rsidRPr="00B954EE">
                <w:rPr>
                  <w:rFonts w:asciiTheme="minorHAnsi" w:eastAsiaTheme="minorEastAsia" w:hAnsiTheme="minorHAnsi" w:cstheme="minorBidi"/>
                  <w:b w:val="0"/>
                  <w:noProof/>
                  <w:sz w:val="18"/>
                  <w:szCs w:val="18"/>
                </w:rPr>
                <w:tab/>
              </w:r>
              <w:r w:rsidRPr="00B954EE">
                <w:rPr>
                  <w:rStyle w:val="Hyperlink"/>
                  <w:noProof/>
                  <w:sz w:val="18"/>
                  <w:szCs w:val="18"/>
                </w:rPr>
                <w:t>Conclusion</w:t>
              </w:r>
              <w:r w:rsidRPr="00B954EE">
                <w:rPr>
                  <w:noProof/>
                  <w:webHidden/>
                  <w:sz w:val="18"/>
                  <w:szCs w:val="18"/>
                </w:rPr>
                <w:tab/>
              </w:r>
              <w:r w:rsidRPr="00B954EE">
                <w:rPr>
                  <w:noProof/>
                  <w:webHidden/>
                  <w:sz w:val="18"/>
                  <w:szCs w:val="18"/>
                </w:rPr>
                <w:fldChar w:fldCharType="begin"/>
              </w:r>
              <w:r w:rsidRPr="00B954EE">
                <w:rPr>
                  <w:noProof/>
                  <w:webHidden/>
                  <w:sz w:val="18"/>
                  <w:szCs w:val="18"/>
                </w:rPr>
                <w:instrText xml:space="preserve"> PAGEREF _Toc110345899 \h </w:instrText>
              </w:r>
              <w:r w:rsidRPr="00B954EE">
                <w:rPr>
                  <w:noProof/>
                  <w:webHidden/>
                  <w:sz w:val="18"/>
                  <w:szCs w:val="18"/>
                </w:rPr>
              </w:r>
              <w:r w:rsidRPr="00B954EE">
                <w:rPr>
                  <w:noProof/>
                  <w:webHidden/>
                  <w:sz w:val="18"/>
                  <w:szCs w:val="18"/>
                </w:rPr>
                <w:fldChar w:fldCharType="separate"/>
              </w:r>
              <w:r w:rsidR="00575229">
                <w:rPr>
                  <w:noProof/>
                  <w:webHidden/>
                  <w:sz w:val="18"/>
                  <w:szCs w:val="18"/>
                </w:rPr>
                <w:t>8</w:t>
              </w:r>
              <w:r w:rsidRPr="00B954EE">
                <w:rPr>
                  <w:noProof/>
                  <w:webHidden/>
                  <w:sz w:val="18"/>
                  <w:szCs w:val="18"/>
                </w:rPr>
                <w:fldChar w:fldCharType="end"/>
              </w:r>
            </w:hyperlink>
          </w:p>
          <w:p w14:paraId="2194508E" w14:textId="77777777" w:rsidR="00887603" w:rsidRPr="005B5313" w:rsidRDefault="00887603" w:rsidP="005B5313">
            <w:pPr>
              <w:spacing w:before="0" w:after="0"/>
              <w:ind w:left="0"/>
              <w:rPr>
                <w:sz w:val="6"/>
                <w:szCs w:val="6"/>
              </w:rPr>
            </w:pPr>
            <w:r w:rsidRPr="00B954EE">
              <w:rPr>
                <w:rFonts w:cs="Arial"/>
                <w:smallCaps/>
                <w:sz w:val="18"/>
                <w:szCs w:val="18"/>
              </w:rPr>
              <w:fldChar w:fldCharType="end"/>
            </w:r>
          </w:p>
        </w:tc>
      </w:tr>
    </w:tbl>
    <w:p w14:paraId="10B5D943" w14:textId="77777777" w:rsidR="00506A05" w:rsidRDefault="00506A05" w:rsidP="00AC1FAC">
      <w:pPr>
        <w:pStyle w:val="Heading1"/>
      </w:pPr>
      <w:bookmarkStart w:id="0" w:name="_Toc85634501"/>
      <w:bookmarkStart w:id="1" w:name="_Toc110345885"/>
      <w:bookmarkStart w:id="2" w:name="_Toc117573605"/>
      <w:r>
        <w:t>Introduction</w:t>
      </w:r>
      <w:bookmarkEnd w:id="0"/>
      <w:bookmarkEnd w:id="1"/>
    </w:p>
    <w:p w14:paraId="2B5C87BA" w14:textId="77777777" w:rsidR="00A17F7C" w:rsidRPr="0096315B" w:rsidRDefault="00A17F7C" w:rsidP="00A17F7C">
      <w:pPr>
        <w:pStyle w:val="BodyText"/>
      </w:pPr>
      <w:bookmarkStart w:id="3" w:name="_Toc112844224"/>
      <w:bookmarkStart w:id="4" w:name="_Toc351172051"/>
      <w:bookmarkStart w:id="5" w:name="_Toc361455735"/>
      <w:bookmarkStart w:id="6" w:name="_Toc361455733"/>
      <w:bookmarkEnd w:id="2"/>
      <w:r w:rsidRPr="0096315B">
        <w:t>MODFLOW 6 includes an observation utility (OBS) which is used to output the computed head, drawdown, and/or flow at spe</w:t>
      </w:r>
      <w:r>
        <w:t>cific cells at all output times</w:t>
      </w:r>
      <w:r w:rsidRPr="0096315B">
        <w:t>.</w:t>
      </w:r>
    </w:p>
    <w:p w14:paraId="17CFC0BE" w14:textId="77777777" w:rsidR="00A17F7C" w:rsidRDefault="00A17F7C" w:rsidP="00A17F7C">
      <w:pPr>
        <w:pStyle w:val="BodyText"/>
      </w:pPr>
      <w:r w:rsidRPr="0096315B">
        <w:t xml:space="preserve">GMS includes additional observation features beyond what comes with MODFLOW 6, including observations at arbitrary locations and times, comparison of observed and computed values, whisker plots, and other plots. This functionality is done with the help of utility programs that come with </w:t>
      </w:r>
      <w:smartTag w:uri="urn:schemas-microsoft-com:office:smarttags" w:element="place">
        <w:r w:rsidRPr="0096315B">
          <w:t>PEST</w:t>
        </w:r>
      </w:smartTag>
      <w:r w:rsidRPr="0096315B">
        <w:t xml:space="preserve">, and is very similar to the observation functionality GMS provides for MODFLOW-USG. GMS prepares the input files needed by the </w:t>
      </w:r>
      <w:smartTag w:uri="urn:schemas-microsoft-com:office:smarttags" w:element="place">
        <w:r w:rsidRPr="0096315B">
          <w:t>PEST</w:t>
        </w:r>
      </w:smartTag>
      <w:r w:rsidRPr="0096315B">
        <w:t xml:space="preserve"> utilities to determine the computed values from the model solution. For more information about using </w:t>
      </w:r>
      <w:smartTag w:uri="urn:schemas-microsoft-com:office:smarttags" w:element="place">
        <w:r w:rsidRPr="0096315B">
          <w:t>PEST</w:t>
        </w:r>
      </w:smartTag>
      <w:r w:rsidRPr="0096315B">
        <w:t xml:space="preserve"> with MODFLOW-USG, refer to the “MODFLOW-USG – Calibration” tutorial.</w:t>
      </w:r>
    </w:p>
    <w:p w14:paraId="1821E828" w14:textId="77777777" w:rsidR="00A17F7C" w:rsidRPr="0096315B" w:rsidRDefault="00A17F7C" w:rsidP="00A17F7C">
      <w:pPr>
        <w:pStyle w:val="BodyText"/>
      </w:pPr>
      <w:smartTag w:uri="urn:schemas-microsoft-com:office:smarttags" w:element="place">
        <w:r w:rsidRPr="0096315B">
          <w:t>PEST</w:t>
        </w:r>
      </w:smartTag>
      <w:r w:rsidRPr="0096315B">
        <w:t xml:space="preserve"> can be used for observations and calibration. This tutorial only covers observations. </w:t>
      </w:r>
      <w:r>
        <w:t>This tutorial will</w:t>
      </w:r>
      <w:r w:rsidRPr="0096315B">
        <w:t xml:space="preserve"> convert an existing MODFLOW-USG simulation </w:t>
      </w:r>
      <w:r w:rsidRPr="00B568B3">
        <w:t>that</w:t>
      </w:r>
      <w:r w:rsidRPr="0096315B">
        <w:t xml:space="preserve"> uses PEST observations to a MODFLOW 6 simulation with PEST observations.</w:t>
      </w:r>
    </w:p>
    <w:p w14:paraId="67D403AC" w14:textId="77777777" w:rsidR="00A17F7C" w:rsidRDefault="00A17F7C" w:rsidP="00A17F7C">
      <w:pPr>
        <w:pStyle w:val="BodyText"/>
      </w:pPr>
      <w:r w:rsidRPr="0096315B">
        <w:t>This tutorial discusses and demonstrates</w:t>
      </w:r>
      <w:r>
        <w:t>:</w:t>
      </w:r>
    </w:p>
    <w:p w14:paraId="4B9DBFB7" w14:textId="77777777" w:rsidR="00A17F7C" w:rsidRDefault="00A17F7C" w:rsidP="005263A4">
      <w:pPr>
        <w:numPr>
          <w:ilvl w:val="0"/>
          <w:numId w:val="12"/>
        </w:numPr>
      </w:pPr>
      <w:r>
        <w:t xml:space="preserve">Converting a MODFLOW-USG simulation </w:t>
      </w:r>
      <w:r w:rsidRPr="00443750">
        <w:t>that</w:t>
      </w:r>
      <w:r>
        <w:t xml:space="preserve"> uses PEST to a MODFLOW 6 simulation.</w:t>
      </w:r>
    </w:p>
    <w:p w14:paraId="7DD0AE56" w14:textId="77777777" w:rsidR="00A17F7C" w:rsidRDefault="00A17F7C" w:rsidP="005263A4">
      <w:pPr>
        <w:numPr>
          <w:ilvl w:val="0"/>
          <w:numId w:val="12"/>
        </w:numPr>
      </w:pPr>
      <w:r>
        <w:t>Importing MODFLOW 6 files.</w:t>
      </w:r>
    </w:p>
    <w:p w14:paraId="49BD17CC" w14:textId="77777777" w:rsidR="00A17F7C" w:rsidRDefault="00A17F7C" w:rsidP="005263A4">
      <w:pPr>
        <w:numPr>
          <w:ilvl w:val="0"/>
          <w:numId w:val="12"/>
        </w:numPr>
      </w:pPr>
      <w:r>
        <w:t xml:space="preserve">Defining the </w:t>
      </w:r>
      <w:smartTag w:uri="urn:schemas-microsoft-com:office:smarttags" w:element="place">
        <w:r>
          <w:t>PEST</w:t>
        </w:r>
      </w:smartTag>
      <w:r>
        <w:t xml:space="preserve"> observation package.</w:t>
      </w:r>
    </w:p>
    <w:p w14:paraId="7646BF01" w14:textId="77777777" w:rsidR="00A17F7C" w:rsidRDefault="00A17F7C" w:rsidP="005263A4">
      <w:pPr>
        <w:numPr>
          <w:ilvl w:val="0"/>
          <w:numId w:val="12"/>
        </w:numPr>
      </w:pPr>
      <w:r>
        <w:t xml:space="preserve">Regenerating the </w:t>
      </w:r>
      <w:smartTag w:uri="urn:schemas-microsoft-com:office:smarttags" w:element="place">
        <w:r>
          <w:t>PEST</w:t>
        </w:r>
      </w:smartTag>
      <w:r>
        <w:t xml:space="preserve"> observation files.</w:t>
      </w:r>
    </w:p>
    <w:p w14:paraId="131A77A9" w14:textId="77777777" w:rsidR="00A17F7C" w:rsidRDefault="00A17F7C" w:rsidP="005263A4">
      <w:pPr>
        <w:numPr>
          <w:ilvl w:val="0"/>
          <w:numId w:val="12"/>
        </w:numPr>
      </w:pPr>
      <w:r>
        <w:t>Saving and running the MODFLOW 6 simulation.</w:t>
      </w:r>
    </w:p>
    <w:p w14:paraId="796D5041" w14:textId="77777777" w:rsidR="00A17F7C" w:rsidRDefault="00A17F7C" w:rsidP="005263A4">
      <w:pPr>
        <w:numPr>
          <w:ilvl w:val="0"/>
          <w:numId w:val="12"/>
        </w:numPr>
      </w:pPr>
      <w:r>
        <w:t>Reviewing the solution.</w:t>
      </w:r>
    </w:p>
    <w:p w14:paraId="71ACC0DA" w14:textId="77777777" w:rsidR="00A17F7C" w:rsidRDefault="00A17F7C" w:rsidP="00A17F7C">
      <w:pPr>
        <w:pStyle w:val="Heading1"/>
        <w:spacing w:before="360" w:after="120"/>
      </w:pPr>
      <w:bookmarkStart w:id="7" w:name="_Toc446510144"/>
      <w:bookmarkStart w:id="8" w:name="_Toc446510145"/>
      <w:bookmarkStart w:id="9" w:name="_Toc446510147"/>
      <w:bookmarkStart w:id="10" w:name="_Toc99615227"/>
      <w:bookmarkStart w:id="11" w:name="_Toc110345886"/>
      <w:bookmarkEnd w:id="3"/>
      <w:bookmarkEnd w:id="7"/>
      <w:bookmarkEnd w:id="8"/>
      <w:bookmarkEnd w:id="9"/>
      <w:r>
        <w:t>Converting a MODFLOW-USG Simulation</w:t>
      </w:r>
      <w:bookmarkEnd w:id="10"/>
      <w:bookmarkEnd w:id="11"/>
    </w:p>
    <w:p w14:paraId="0B6F5320" w14:textId="77777777" w:rsidR="00A17F7C" w:rsidRDefault="00A17F7C" w:rsidP="00A17F7C">
      <w:pPr>
        <w:pStyle w:val="BodyText"/>
      </w:pPr>
      <w:r>
        <w:t>Start with opening a MODFLOW-USG model:</w:t>
      </w:r>
    </w:p>
    <w:p w14:paraId="48D4A3B4" w14:textId="77777777" w:rsidR="00A17F7C" w:rsidRDefault="00A17F7C" w:rsidP="005263A4">
      <w:pPr>
        <w:numPr>
          <w:ilvl w:val="0"/>
          <w:numId w:val="10"/>
        </w:numPr>
        <w:spacing w:before="60" w:after="120"/>
      </w:pPr>
      <w:r>
        <w:t>If necessary, launch GMS.</w:t>
      </w:r>
    </w:p>
    <w:p w14:paraId="20990942" w14:textId="77777777" w:rsidR="00A17F7C" w:rsidRDefault="00A17F7C" w:rsidP="005263A4">
      <w:pPr>
        <w:numPr>
          <w:ilvl w:val="0"/>
          <w:numId w:val="10"/>
        </w:numPr>
        <w:spacing w:before="60" w:after="120"/>
      </w:pPr>
      <w:r>
        <w:t xml:space="preserve">If GMS is already running, select the </w:t>
      </w:r>
      <w:r w:rsidRPr="00E623C5">
        <w:rPr>
          <w:i/>
        </w:rPr>
        <w:t xml:space="preserve">File | </w:t>
      </w:r>
      <w:r w:rsidRPr="00190E66">
        <w:rPr>
          <w:b/>
        </w:rPr>
        <w:t>New</w:t>
      </w:r>
      <w:r>
        <w:t xml:space="preserve"> command to ensure that the program settings are restored to their default state.</w:t>
      </w:r>
    </w:p>
    <w:p w14:paraId="2A04ECCA" w14:textId="77777777" w:rsidR="00A17F7C" w:rsidRDefault="00A17F7C" w:rsidP="00A17F7C">
      <w:pPr>
        <w:pStyle w:val="Heading2"/>
        <w:spacing w:after="120"/>
      </w:pPr>
      <w:bookmarkStart w:id="12" w:name="_Toc232911685"/>
      <w:bookmarkStart w:id="13" w:name="_Toc449549459"/>
      <w:bookmarkStart w:id="14" w:name="_Toc99615228"/>
      <w:bookmarkStart w:id="15" w:name="_Toc110345887"/>
      <w:r>
        <w:lastRenderedPageBreak/>
        <w:t>Opening the Existing MODFLOW-USG Model</w:t>
      </w:r>
      <w:bookmarkEnd w:id="12"/>
      <w:bookmarkEnd w:id="13"/>
      <w:bookmarkEnd w:id="14"/>
      <w:bookmarkEnd w:id="15"/>
    </w:p>
    <w:p w14:paraId="19FCC39F" w14:textId="77777777" w:rsidR="00A17F7C" w:rsidRDefault="00A17F7C" w:rsidP="00A17F7C">
      <w:pPr>
        <w:pStyle w:val="BodyText"/>
      </w:pPr>
      <w:r>
        <w:t>Start with a previously created project.</w:t>
      </w:r>
    </w:p>
    <w:p w14:paraId="10E9741F" w14:textId="77777777" w:rsidR="00A17F7C" w:rsidRDefault="00A17F7C" w:rsidP="005263A4">
      <w:pPr>
        <w:pStyle w:val="ListNumber"/>
        <w:numPr>
          <w:ilvl w:val="0"/>
          <w:numId w:val="9"/>
        </w:numPr>
      </w:pPr>
      <w:r>
        <w:t xml:space="preserve">Click </w:t>
      </w:r>
      <w:r w:rsidRPr="00A3444C">
        <w:rPr>
          <w:b/>
        </w:rPr>
        <w:t>Open</w:t>
      </w:r>
      <w:r>
        <w:t xml:space="preserve"> </w:t>
      </w:r>
      <w:r>
        <w:rPr>
          <w:noProof/>
        </w:rPr>
        <w:drawing>
          <wp:inline distT="0" distB="0" distL="0" distR="0" wp14:anchorId="6B5306FF" wp14:editId="6B40637D">
            <wp:extent cx="152400" cy="133350"/>
            <wp:effectExtent l="0" t="0" r="0" b="0"/>
            <wp:docPr id="357" name="Picture 35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67187611" w14:textId="77777777" w:rsidR="00A17F7C" w:rsidRDefault="00A17F7C" w:rsidP="005263A4">
      <w:pPr>
        <w:pStyle w:val="ListNumber"/>
        <w:numPr>
          <w:ilvl w:val="0"/>
          <w:numId w:val="9"/>
        </w:numPr>
      </w:pPr>
      <w:r>
        <w:t xml:space="preserve">Select “Project Files (*.gpr)” from the </w:t>
      </w:r>
      <w:r w:rsidRPr="00A171D0">
        <w:rPr>
          <w:i/>
        </w:rPr>
        <w:t>Files of type</w:t>
      </w:r>
      <w:r>
        <w:t xml:space="preserve"> drop-down.</w:t>
      </w:r>
    </w:p>
    <w:p w14:paraId="30765BD8" w14:textId="77777777" w:rsidR="00A17F7C" w:rsidRDefault="00A17F7C" w:rsidP="00A17F7C">
      <w:pPr>
        <w:pStyle w:val="CNList"/>
        <w:numPr>
          <w:ilvl w:val="0"/>
          <w:numId w:val="3"/>
        </w:numPr>
      </w:pPr>
      <w:r>
        <w:t xml:space="preserve">Browse to the </w:t>
      </w:r>
      <w:r>
        <w:rPr>
          <w:i/>
        </w:rPr>
        <w:t>mf6_pest_obs_ss</w:t>
      </w:r>
      <w:r>
        <w:t xml:space="preserve"> folder and select “start</w:t>
      </w:r>
      <w:r w:rsidRPr="001C61A9">
        <w:t>.gpr</w:t>
      </w:r>
      <w:r>
        <w:t>”.</w:t>
      </w:r>
    </w:p>
    <w:p w14:paraId="47AE3600" w14:textId="77777777" w:rsidR="00A17F7C" w:rsidRDefault="00A17F7C" w:rsidP="00A17F7C">
      <w:pPr>
        <w:pStyle w:val="CNList"/>
        <w:numPr>
          <w:ilvl w:val="0"/>
          <w:numId w:val="3"/>
        </w:numPr>
      </w:pPr>
      <w:r>
        <w:t xml:space="preserve">Click </w:t>
      </w:r>
      <w:r>
        <w:rPr>
          <w:b/>
        </w:rPr>
        <w:t xml:space="preserve">Open </w:t>
      </w:r>
      <w:r>
        <w:t xml:space="preserve">to import the project and exit the </w:t>
      </w:r>
      <w:r w:rsidRPr="00A171D0">
        <w:rPr>
          <w:i/>
        </w:rPr>
        <w:t>Open</w:t>
      </w:r>
      <w:r>
        <w:t xml:space="preserve"> dialog.</w:t>
      </w:r>
    </w:p>
    <w:p w14:paraId="015A7140" w14:textId="77777777" w:rsidR="00A17F7C" w:rsidRDefault="00A17F7C" w:rsidP="00A17F7C">
      <w:pPr>
        <w:pStyle w:val="BodyText"/>
      </w:pPr>
      <w:r>
        <w:t>The project should be visible in the Graphics Window (</w:t>
      </w:r>
      <w:r>
        <w:fldChar w:fldCharType="begin"/>
      </w:r>
      <w:r>
        <w:instrText xml:space="preserve"> REF _Ref29215812 \h </w:instrText>
      </w:r>
      <w:r>
        <w:fldChar w:fldCharType="separate"/>
      </w:r>
      <w:r w:rsidR="00575229" w:rsidRPr="009462F9">
        <w:t>Figure</w:t>
      </w:r>
      <w:r w:rsidR="00575229">
        <w:t xml:space="preserve"> </w:t>
      </w:r>
      <w:r w:rsidR="00575229">
        <w:rPr>
          <w:noProof/>
        </w:rPr>
        <w:t>1</w:t>
      </w:r>
      <w:r>
        <w:fldChar w:fldCharType="end"/>
      </w:r>
      <w:r>
        <w:t>). The project contains a MODFLOW-USG simulation that has observation data.</w:t>
      </w:r>
    </w:p>
    <w:p w14:paraId="05B75029" w14:textId="77777777" w:rsidR="00A17F7C" w:rsidRDefault="00A17F7C" w:rsidP="00A17F7C">
      <w:pPr>
        <w:pStyle w:val="BodyText"/>
        <w:rPr>
          <w:noProof/>
        </w:rPr>
      </w:pPr>
      <w:r>
        <w:rPr>
          <w:noProof/>
        </w:rPr>
        <w:drawing>
          <wp:inline distT="0" distB="0" distL="0" distR="0" wp14:anchorId="2035A02F" wp14:editId="444EE299">
            <wp:extent cx="3931920" cy="3931920"/>
            <wp:effectExtent l="19050" t="19050" r="11430" b="1143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w="6350" cmpd="sng">
                      <a:solidFill>
                        <a:srgbClr val="000000"/>
                      </a:solidFill>
                      <a:miter lim="800000"/>
                      <a:headEnd/>
                      <a:tailEnd/>
                    </a:ln>
                    <a:effectLst/>
                  </pic:spPr>
                </pic:pic>
              </a:graphicData>
            </a:graphic>
          </wp:inline>
        </w:drawing>
      </w:r>
    </w:p>
    <w:p w14:paraId="648AF94E" w14:textId="77777777" w:rsidR="00A17F7C" w:rsidRDefault="00A17F7C" w:rsidP="00A17F7C">
      <w:pPr>
        <w:pStyle w:val="Caption"/>
      </w:pPr>
      <w:bookmarkStart w:id="16" w:name="_Ref29215812"/>
      <w:bookmarkStart w:id="17" w:name="_Ref29215798"/>
      <w:r w:rsidRPr="009462F9">
        <w:t>Figure</w:t>
      </w:r>
      <w:r>
        <w:t xml:space="preserve"> </w:t>
      </w:r>
      <w:fldSimple w:instr=" SEQ Figure \* ARABIC ">
        <w:r w:rsidR="00575229">
          <w:rPr>
            <w:noProof/>
          </w:rPr>
          <w:t>1</w:t>
        </w:r>
      </w:fldSimple>
      <w:bookmarkEnd w:id="16"/>
      <w:r>
        <w:t xml:space="preserve">     Initial project</w:t>
      </w:r>
      <w:bookmarkEnd w:id="17"/>
      <w:r>
        <w:t xml:space="preserve"> for the MODFLOW-USG model</w:t>
      </w:r>
    </w:p>
    <w:p w14:paraId="428B0474" w14:textId="77777777" w:rsidR="00A17F7C" w:rsidRDefault="00A17F7C" w:rsidP="00A17F7C">
      <w:pPr>
        <w:pStyle w:val="Heading2"/>
        <w:tabs>
          <w:tab w:val="clear" w:pos="1440"/>
          <w:tab w:val="left" w:pos="1728"/>
        </w:tabs>
        <w:spacing w:after="120"/>
        <w:ind w:left="1728"/>
      </w:pPr>
      <w:bookmarkStart w:id="18" w:name="_Toc99615229"/>
      <w:bookmarkStart w:id="19" w:name="_Toc110345888"/>
      <w:bookmarkEnd w:id="4"/>
      <w:bookmarkEnd w:id="5"/>
      <w:bookmarkEnd w:id="6"/>
      <w:r>
        <w:t>Save MODFLOW 6</w:t>
      </w:r>
      <w:bookmarkEnd w:id="18"/>
      <w:r>
        <w:t xml:space="preserve"> Copy</w:t>
      </w:r>
      <w:bookmarkEnd w:id="19"/>
    </w:p>
    <w:p w14:paraId="6A36ABEE" w14:textId="77777777" w:rsidR="00A17F7C" w:rsidRDefault="00A17F7C" w:rsidP="00A17F7C">
      <w:pPr>
        <w:pStyle w:val="BodyText"/>
      </w:pPr>
      <w:r>
        <w:t>Now create a MODFLOW 6 simulation from the MODFLOW-USG simulation:</w:t>
      </w:r>
    </w:p>
    <w:p w14:paraId="4E6EC8D7" w14:textId="77777777" w:rsidR="00A17F7C" w:rsidRDefault="00A17F7C" w:rsidP="005263A4">
      <w:pPr>
        <w:pStyle w:val="ListNumber"/>
        <w:numPr>
          <w:ilvl w:val="0"/>
          <w:numId w:val="23"/>
        </w:numPr>
      </w:pPr>
      <w:r>
        <w:rPr>
          <w:rStyle w:val="BodyTextChar"/>
        </w:rPr>
        <w:t>Select</w:t>
      </w:r>
      <w:r w:rsidRPr="00917076">
        <w:rPr>
          <w:rStyle w:val="BodyTextChar"/>
        </w:rPr>
        <w:t xml:space="preserve"> </w:t>
      </w:r>
      <w:r w:rsidRPr="00A17F7C">
        <w:rPr>
          <w:rStyle w:val="BodyTextChar"/>
          <w:i/>
        </w:rPr>
        <w:t>MODFLOW</w:t>
      </w:r>
      <w:r w:rsidRPr="00917076">
        <w:rPr>
          <w:rStyle w:val="BodyTextChar"/>
        </w:rPr>
        <w:t xml:space="preserve"> | </w:t>
      </w:r>
      <w:r w:rsidRPr="00A17F7C">
        <w:rPr>
          <w:rStyle w:val="BodyTextChar"/>
          <w:b/>
        </w:rPr>
        <w:t>Global Options…</w:t>
      </w:r>
      <w:r>
        <w:rPr>
          <w:rStyle w:val="BodyTextChar"/>
        </w:rPr>
        <w:t xml:space="preserve"> to open the </w:t>
      </w:r>
      <w:r w:rsidRPr="00A17F7C">
        <w:rPr>
          <w:rStyle w:val="BodyTextChar"/>
          <w:i/>
        </w:rPr>
        <w:t>MODFLOW Global/Basic Package</w:t>
      </w:r>
      <w:r>
        <w:rPr>
          <w:rStyle w:val="BodyTextChar"/>
        </w:rPr>
        <w:t xml:space="preserve"> dialog</w:t>
      </w:r>
      <w:r>
        <w:t>.</w:t>
      </w:r>
    </w:p>
    <w:p w14:paraId="0B1BB1DB" w14:textId="77777777" w:rsidR="00A17F7C" w:rsidRDefault="00A17F7C" w:rsidP="005263A4">
      <w:pPr>
        <w:pStyle w:val="CNList"/>
        <w:numPr>
          <w:ilvl w:val="0"/>
          <w:numId w:val="9"/>
        </w:numPr>
      </w:pPr>
      <w:r>
        <w:t xml:space="preserve">Turn on the </w:t>
      </w:r>
      <w:r w:rsidRPr="00F2198C">
        <w:rPr>
          <w:i/>
        </w:rPr>
        <w:t>Save MODFLOW 6 copy</w:t>
      </w:r>
      <w:r>
        <w:t xml:space="preserve"> option.</w:t>
      </w:r>
    </w:p>
    <w:p w14:paraId="4082D88E" w14:textId="77777777" w:rsidR="00A17F7C" w:rsidRDefault="00A17F7C" w:rsidP="005263A4">
      <w:pPr>
        <w:pStyle w:val="CNList"/>
        <w:numPr>
          <w:ilvl w:val="0"/>
          <w:numId w:val="9"/>
        </w:numPr>
      </w:pPr>
      <w:r>
        <w:t xml:space="preserve">Click </w:t>
      </w:r>
      <w:r w:rsidRPr="00F2198C">
        <w:rPr>
          <w:b/>
        </w:rPr>
        <w:t>OK</w:t>
      </w:r>
      <w:r>
        <w:t xml:space="preserve"> to close the </w:t>
      </w:r>
      <w:r w:rsidRPr="00F2198C">
        <w:rPr>
          <w:i/>
        </w:rPr>
        <w:t>MODFLOW Global/Basic Package</w:t>
      </w:r>
      <w:r>
        <w:t xml:space="preserve"> dialog.</w:t>
      </w:r>
    </w:p>
    <w:p w14:paraId="76BA89B0" w14:textId="77777777" w:rsidR="00A17F7C" w:rsidRDefault="00A17F7C" w:rsidP="005263A4">
      <w:pPr>
        <w:pStyle w:val="CNList"/>
        <w:numPr>
          <w:ilvl w:val="0"/>
          <w:numId w:val="9"/>
        </w:numPr>
      </w:pPr>
      <w:r>
        <w:t xml:space="preserve">Select </w:t>
      </w:r>
      <w:r w:rsidRPr="00F2198C">
        <w:rPr>
          <w:i/>
        </w:rPr>
        <w:t>File</w:t>
      </w:r>
      <w:r>
        <w:t xml:space="preserve"> | </w:t>
      </w:r>
      <w:r w:rsidRPr="00F2198C">
        <w:rPr>
          <w:b/>
        </w:rPr>
        <w:t>Save As…</w:t>
      </w:r>
      <w:r>
        <w:t xml:space="preserve"> to open the </w:t>
      </w:r>
      <w:r w:rsidRPr="00F2198C">
        <w:rPr>
          <w:i/>
        </w:rPr>
        <w:t>Save As</w:t>
      </w:r>
      <w:r>
        <w:t xml:space="preserve"> dialog.</w:t>
      </w:r>
    </w:p>
    <w:p w14:paraId="6D41176D" w14:textId="77777777" w:rsidR="00A17F7C" w:rsidRDefault="00A17F7C" w:rsidP="005263A4">
      <w:pPr>
        <w:pStyle w:val="CNList"/>
        <w:numPr>
          <w:ilvl w:val="0"/>
          <w:numId w:val="9"/>
        </w:numPr>
      </w:pPr>
      <w:r>
        <w:t xml:space="preserve">For the </w:t>
      </w:r>
      <w:r w:rsidRPr="00F2198C">
        <w:rPr>
          <w:i/>
        </w:rPr>
        <w:t>File Name</w:t>
      </w:r>
      <w:r>
        <w:t>, enter “pest_obs_ss”.</w:t>
      </w:r>
    </w:p>
    <w:p w14:paraId="752C9F6A" w14:textId="77777777" w:rsidR="00A17F7C" w:rsidRDefault="00A17F7C" w:rsidP="005263A4">
      <w:pPr>
        <w:pStyle w:val="CNList"/>
        <w:numPr>
          <w:ilvl w:val="0"/>
          <w:numId w:val="9"/>
        </w:numPr>
      </w:pPr>
      <w:r>
        <w:t xml:space="preserve">Click </w:t>
      </w:r>
      <w:r w:rsidRPr="00F2198C">
        <w:rPr>
          <w:b/>
        </w:rPr>
        <w:t>Save</w:t>
      </w:r>
      <w:r>
        <w:t xml:space="preserve"> to close the </w:t>
      </w:r>
      <w:r w:rsidRPr="00F2198C">
        <w:rPr>
          <w:i/>
        </w:rPr>
        <w:t>Save As</w:t>
      </w:r>
      <w:r>
        <w:t xml:space="preserve"> dialog and save the new files.</w:t>
      </w:r>
    </w:p>
    <w:p w14:paraId="4BEC9839" w14:textId="77777777" w:rsidR="00A17F7C" w:rsidRDefault="00A17F7C" w:rsidP="00A17F7C">
      <w:pPr>
        <w:pStyle w:val="BodyText"/>
      </w:pPr>
      <w:r w:rsidRPr="0020372D">
        <w:lastRenderedPageBreak/>
        <w:t>GMS just sav</w:t>
      </w:r>
      <w:r>
        <w:t>ed</w:t>
      </w:r>
      <w:r w:rsidRPr="0020372D">
        <w:t xml:space="preserve"> the MODFLOW-USG simulation files and then r</w:t>
      </w:r>
      <w:r>
        <w:t xml:space="preserve">an </w:t>
      </w:r>
      <w:r w:rsidRPr="0020372D">
        <w:t>a c</w:t>
      </w:r>
      <w:r>
        <w:t>onversion program on the files to create a MODFLOW 6 simulation.</w:t>
      </w:r>
    </w:p>
    <w:p w14:paraId="4E98A024" w14:textId="77777777" w:rsidR="00A17F7C" w:rsidRDefault="00A17F7C" w:rsidP="00A17F7C">
      <w:pPr>
        <w:pStyle w:val="Heading1"/>
      </w:pPr>
      <w:bookmarkStart w:id="20" w:name="_Toc99615230"/>
      <w:bookmarkStart w:id="21" w:name="_Toc110345889"/>
      <w:r>
        <w:t>Importing the MODFLOW 6 Simulation</w:t>
      </w:r>
      <w:bookmarkEnd w:id="20"/>
      <w:bookmarkEnd w:id="21"/>
    </w:p>
    <w:p w14:paraId="50447253" w14:textId="77777777" w:rsidR="00A17F7C" w:rsidRDefault="00A17F7C" w:rsidP="00A17F7C">
      <w:pPr>
        <w:pStyle w:val="BodyText"/>
      </w:pPr>
      <w:r>
        <w:t>With the MODFLOW 6 files created, they can now be imported back into GMS:</w:t>
      </w:r>
    </w:p>
    <w:p w14:paraId="6CE2AD8C" w14:textId="77777777" w:rsidR="00A17F7C" w:rsidRDefault="00A17F7C" w:rsidP="005263A4">
      <w:pPr>
        <w:pStyle w:val="ListNumber"/>
        <w:numPr>
          <w:ilvl w:val="0"/>
          <w:numId w:val="22"/>
        </w:numPr>
      </w:pPr>
      <w:r>
        <w:t xml:space="preserve">Click </w:t>
      </w:r>
      <w:r w:rsidRPr="00A17F7C">
        <w:rPr>
          <w:b/>
        </w:rPr>
        <w:t>Open</w:t>
      </w:r>
      <w:r>
        <w:t xml:space="preserve"> </w:t>
      </w:r>
      <w:r>
        <w:rPr>
          <w:noProof/>
        </w:rPr>
        <w:drawing>
          <wp:inline distT="0" distB="0" distL="0" distR="0" wp14:anchorId="2157D1EA" wp14:editId="411CB8AD">
            <wp:extent cx="152400" cy="133350"/>
            <wp:effectExtent l="0" t="0" r="0" b="0"/>
            <wp:docPr id="355" name="Picture 35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F7C">
        <w:rPr>
          <w:i/>
        </w:rPr>
        <w:t>Open</w:t>
      </w:r>
      <w:r>
        <w:t xml:space="preserve"> dialog.</w:t>
      </w:r>
    </w:p>
    <w:p w14:paraId="4F28B411" w14:textId="77777777" w:rsidR="00A17F7C" w:rsidRDefault="00A17F7C" w:rsidP="005263A4">
      <w:pPr>
        <w:pStyle w:val="ListNumber"/>
        <w:numPr>
          <w:ilvl w:val="0"/>
          <w:numId w:val="9"/>
        </w:numPr>
      </w:pPr>
      <w:r>
        <w:t xml:space="preserve">Select “All Files (*.*)” from the </w:t>
      </w:r>
      <w:r w:rsidRPr="00A171D0">
        <w:rPr>
          <w:i/>
        </w:rPr>
        <w:t>Files of type</w:t>
      </w:r>
      <w:r>
        <w:t xml:space="preserve"> drop-down.</w:t>
      </w:r>
    </w:p>
    <w:p w14:paraId="6790D2B4" w14:textId="77777777" w:rsidR="00A17F7C" w:rsidRDefault="00A17F7C" w:rsidP="00A17F7C">
      <w:pPr>
        <w:pStyle w:val="CNList"/>
        <w:numPr>
          <w:ilvl w:val="0"/>
          <w:numId w:val="3"/>
        </w:numPr>
      </w:pPr>
      <w:r>
        <w:t>Browse to the mf6_pest_obs_ss/pest_obs_ss_MODFLOW_quadtree_mf6 folder and select “mfsim.nam”.</w:t>
      </w:r>
    </w:p>
    <w:p w14:paraId="39F03E20" w14:textId="77777777" w:rsidR="00A17F7C" w:rsidRDefault="00A17F7C" w:rsidP="00A17F7C">
      <w:pPr>
        <w:pStyle w:val="CNList"/>
        <w:numPr>
          <w:ilvl w:val="0"/>
          <w:numId w:val="3"/>
        </w:numPr>
      </w:pPr>
      <w:r>
        <w:t xml:space="preserve">Click </w:t>
      </w:r>
      <w:r>
        <w:rPr>
          <w:b/>
        </w:rPr>
        <w:t xml:space="preserve">Open </w:t>
      </w:r>
      <w:r>
        <w:t xml:space="preserve">to import the project and exit the </w:t>
      </w:r>
      <w:r w:rsidRPr="00A171D0">
        <w:rPr>
          <w:i/>
        </w:rPr>
        <w:t>Open</w:t>
      </w:r>
      <w:r>
        <w:t xml:space="preserve"> dialog.</w:t>
      </w:r>
    </w:p>
    <w:p w14:paraId="508C1955" w14:textId="77777777" w:rsidR="00A17F7C" w:rsidRDefault="00A17F7C" w:rsidP="00A17F7C">
      <w:pPr>
        <w:pStyle w:val="CNList"/>
        <w:numPr>
          <w:ilvl w:val="0"/>
          <w:numId w:val="3"/>
        </w:numPr>
      </w:pPr>
      <w:r>
        <w:t>Turn off and collapse the “</w:t>
      </w:r>
      <w:r>
        <w:rPr>
          <w:noProof/>
        </w:rPr>
        <w:drawing>
          <wp:inline distT="0" distB="0" distL="0" distR="0" wp14:anchorId="05E5A74F" wp14:editId="565028BC">
            <wp:extent cx="152400" cy="1524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quadtree” item in the Project Explorer.</w:t>
      </w:r>
    </w:p>
    <w:p w14:paraId="29B4A533" w14:textId="77777777" w:rsidR="00A17F7C" w:rsidRPr="00F36E38" w:rsidRDefault="00A17F7C" w:rsidP="00A17F7C">
      <w:pPr>
        <w:pStyle w:val="BodyText"/>
      </w:pPr>
      <w:r w:rsidRPr="00F36E38">
        <w:t>The project should be visible in the Graphics Window (</w:t>
      </w:r>
      <w:r w:rsidRPr="00F36E38">
        <w:fldChar w:fldCharType="begin"/>
      </w:r>
      <w:r w:rsidRPr="00F36E38">
        <w:instrText xml:space="preserve"> REF _Ref77602115 \h  \* MERGEFORMAT </w:instrText>
      </w:r>
      <w:r w:rsidRPr="00F36E38">
        <w:fldChar w:fldCharType="separate"/>
      </w:r>
      <w:r w:rsidR="00575229" w:rsidRPr="009462F9">
        <w:t>Figure</w:t>
      </w:r>
      <w:r w:rsidR="00575229">
        <w:t xml:space="preserve"> 2</w:t>
      </w:r>
      <w:r w:rsidRPr="00F36E38">
        <w:fldChar w:fldCharType="end"/>
      </w:r>
      <w:r w:rsidRPr="00F36E38">
        <w:t>). The MODFLOW 6 simulation will be visible in the Project Explorer.</w:t>
      </w:r>
    </w:p>
    <w:p w14:paraId="12326EC5" w14:textId="77777777" w:rsidR="00A17F7C" w:rsidRDefault="00A17F7C" w:rsidP="00A17F7C">
      <w:pPr>
        <w:pStyle w:val="CNList"/>
        <w:numPr>
          <w:ilvl w:val="0"/>
          <w:numId w:val="3"/>
        </w:numPr>
      </w:pPr>
      <w:r>
        <w:t>Right-click on “</w:t>
      </w:r>
      <w:r>
        <w:rPr>
          <w:noProof/>
        </w:rPr>
        <w:drawing>
          <wp:inline distT="0" distB="0" distL="0" distR="0" wp14:anchorId="5C37A67C" wp14:editId="5DFADC5B">
            <wp:extent cx="152400" cy="133350"/>
            <wp:effectExtent l="0" t="0" r="0" b="0"/>
            <wp:docPr id="353" name="Picture 35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pest_obs_ss” and select </w:t>
      </w:r>
      <w:r w:rsidRPr="00F36E38">
        <w:rPr>
          <w:b/>
        </w:rPr>
        <w:t>Save Project, Simulation and Run</w:t>
      </w:r>
      <w:r>
        <w:t xml:space="preserve"> to start the </w:t>
      </w:r>
      <w:r w:rsidRPr="00F36E38">
        <w:rPr>
          <w:i/>
        </w:rPr>
        <w:t>Simulation Run Queue</w:t>
      </w:r>
      <w:r>
        <w:t xml:space="preserve">. </w:t>
      </w:r>
    </w:p>
    <w:p w14:paraId="33D03BDB" w14:textId="77777777" w:rsidR="00A17F7C" w:rsidRPr="00F36E38" w:rsidRDefault="00A17F7C" w:rsidP="00A17F7C">
      <w:pPr>
        <w:pStyle w:val="BodyText"/>
      </w:pPr>
      <w:r w:rsidRPr="00F36E38">
        <w:t>Notice the error in the CHD package “Cell is already a constant head ((1,32))”. Converting a MODFLOW-USG model to MODFLOW 6 is often an imperfect process. In this case, MODFLOW 6 does not allow multiple CHD boundary conditions in the same cell whereas in MODFLOW-USG this was allowed</w:t>
      </w:r>
      <w:r w:rsidR="008E26BD">
        <w:t>.</w:t>
      </w:r>
    </w:p>
    <w:p w14:paraId="5695148D" w14:textId="77777777" w:rsidR="00A17F7C" w:rsidRDefault="00A17F7C" w:rsidP="00A17F7C">
      <w:pPr>
        <w:pStyle w:val="CNList"/>
        <w:numPr>
          <w:ilvl w:val="0"/>
          <w:numId w:val="3"/>
        </w:numPr>
      </w:pPr>
      <w:r w:rsidRPr="00F36E38">
        <w:t xml:space="preserve">Click </w:t>
      </w:r>
      <w:r w:rsidRPr="00987443">
        <w:rPr>
          <w:b/>
        </w:rPr>
        <w:t>Remove</w:t>
      </w:r>
      <w:r w:rsidRPr="00F36E38">
        <w:t xml:space="preserve"> to remove the</w:t>
      </w:r>
      <w:r>
        <w:t xml:space="preserve"> model run.</w:t>
      </w:r>
    </w:p>
    <w:p w14:paraId="304256D1" w14:textId="77777777" w:rsidR="00A17F7C" w:rsidRDefault="00A17F7C" w:rsidP="00A17F7C">
      <w:pPr>
        <w:pStyle w:val="CNList"/>
        <w:numPr>
          <w:ilvl w:val="0"/>
          <w:numId w:val="3"/>
        </w:numPr>
      </w:pPr>
      <w:r>
        <w:t xml:space="preserve">Click </w:t>
      </w:r>
      <w:r w:rsidRPr="00571273">
        <w:rPr>
          <w:b/>
        </w:rPr>
        <w:t>Close</w:t>
      </w:r>
      <w:r>
        <w:t xml:space="preserve"> to exit the </w:t>
      </w:r>
      <w:r w:rsidRPr="00571273">
        <w:rPr>
          <w:i/>
        </w:rPr>
        <w:t>Simulation Run Queue</w:t>
      </w:r>
      <w:r>
        <w:t>.</w:t>
      </w:r>
    </w:p>
    <w:p w14:paraId="7C09517C" w14:textId="77777777" w:rsidR="00A17F7C" w:rsidRDefault="00A17F7C" w:rsidP="00A17F7C">
      <w:pPr>
        <w:pStyle w:val="BodyText"/>
        <w:rPr>
          <w:noProof/>
        </w:rPr>
      </w:pPr>
      <w:r>
        <w:rPr>
          <w:noProof/>
        </w:rPr>
        <w:drawing>
          <wp:inline distT="0" distB="0" distL="0" distR="0" wp14:anchorId="7BE46BD1" wp14:editId="05092C30">
            <wp:extent cx="4114800" cy="3238500"/>
            <wp:effectExtent l="19050" t="19050" r="19050" b="1905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3238500"/>
                    </a:xfrm>
                    <a:prstGeom prst="rect">
                      <a:avLst/>
                    </a:prstGeom>
                    <a:noFill/>
                    <a:ln w="6350" cmpd="sng">
                      <a:solidFill>
                        <a:srgbClr val="000000"/>
                      </a:solidFill>
                      <a:miter lim="800000"/>
                      <a:headEnd/>
                      <a:tailEnd/>
                    </a:ln>
                    <a:effectLst/>
                  </pic:spPr>
                </pic:pic>
              </a:graphicData>
            </a:graphic>
          </wp:inline>
        </w:drawing>
      </w:r>
    </w:p>
    <w:p w14:paraId="0C87FFC8" w14:textId="77777777" w:rsidR="00A17F7C" w:rsidRDefault="00A17F7C" w:rsidP="00A17F7C">
      <w:pPr>
        <w:pStyle w:val="Caption"/>
      </w:pPr>
      <w:bookmarkStart w:id="22" w:name="_Ref77602115"/>
      <w:r w:rsidRPr="009462F9">
        <w:t>Figure</w:t>
      </w:r>
      <w:r>
        <w:t xml:space="preserve"> </w:t>
      </w:r>
      <w:fldSimple w:instr=" SEQ Figure \* ARABIC ">
        <w:r w:rsidR="00575229">
          <w:rPr>
            <w:noProof/>
          </w:rPr>
          <w:t>2</w:t>
        </w:r>
      </w:fldSimple>
      <w:bookmarkEnd w:id="22"/>
      <w:r>
        <w:t xml:space="preserve">     MODFLOW 6 model</w:t>
      </w:r>
    </w:p>
    <w:p w14:paraId="586C4757" w14:textId="77777777" w:rsidR="00A17F7C" w:rsidRDefault="00A17F7C" w:rsidP="00A17F7C">
      <w:pPr>
        <w:pStyle w:val="Heading1"/>
        <w:spacing w:before="360" w:after="120"/>
      </w:pPr>
      <w:bookmarkStart w:id="23" w:name="_Toc99615231"/>
      <w:bookmarkStart w:id="24" w:name="_Toc110345890"/>
      <w:r>
        <w:lastRenderedPageBreak/>
        <w:t>Fixing CHD Package Errors</w:t>
      </w:r>
      <w:bookmarkEnd w:id="23"/>
      <w:bookmarkEnd w:id="24"/>
    </w:p>
    <w:p w14:paraId="4CF9AA79" w14:textId="77777777" w:rsidR="00A17F7C" w:rsidRDefault="00A17F7C" w:rsidP="00A17F7C">
      <w:pPr>
        <w:pStyle w:val="BodyText"/>
      </w:pPr>
      <w:r>
        <w:t>The CHD error can be fixed by recreating the CHD boundary conditions by mapping from the conceptual model. To do this:</w:t>
      </w:r>
    </w:p>
    <w:p w14:paraId="210DC3F1" w14:textId="77777777" w:rsidR="00A17F7C" w:rsidRDefault="00A17F7C" w:rsidP="005263A4">
      <w:pPr>
        <w:pStyle w:val="ListNumber"/>
        <w:numPr>
          <w:ilvl w:val="0"/>
          <w:numId w:val="21"/>
        </w:numPr>
      </w:pPr>
      <w:r>
        <w:t>In the Project Explorer under “</w:t>
      </w:r>
      <w:r>
        <w:rPr>
          <w:noProof/>
        </w:rPr>
        <w:drawing>
          <wp:inline distT="0" distB="0" distL="0" distR="0" wp14:anchorId="4BF0D945" wp14:editId="11B87312">
            <wp:extent cx="152400" cy="133350"/>
            <wp:effectExtent l="0" t="0" r="0" b="0"/>
            <wp:docPr id="351" name="Picture 351" descr="https://www.xmswiki.com/images/thumb/0/0a/MODFLOW_Folder.svg/60px-MODFLOW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xmswiki.com/images/thumb/0/0a/MODFLOW_Folder.svg/60px-MODFLOW_Folder.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6A078D">
        <w:t xml:space="preserve"> </w:t>
      </w:r>
      <w:r>
        <w:t xml:space="preserve"> pest_obs_ss” and “</w:t>
      </w:r>
      <w:r>
        <w:rPr>
          <w:noProof/>
        </w:rPr>
        <w:drawing>
          <wp:inline distT="0" distB="0" distL="0" distR="0" wp14:anchorId="3C89B5C1" wp14:editId="0A0E7B91">
            <wp:extent cx="152400" cy="152400"/>
            <wp:effectExtent l="0" t="0" r="0" b="0"/>
            <wp:docPr id="350" name="Picture 350" descr="16-m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6-mf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A078D">
        <w:t xml:space="preserve">  </w:t>
      </w:r>
      <w:r>
        <w:t>GWF_Model”, right-click on the “</w:t>
      </w:r>
      <w:r>
        <w:rPr>
          <w:noProof/>
        </w:rPr>
        <w:drawing>
          <wp:inline distT="0" distB="0" distL="0" distR="0" wp14:anchorId="68A723F8" wp14:editId="3D200DA6">
            <wp:extent cx="152400" cy="152400"/>
            <wp:effectExtent l="0" t="0" r="0" b="0"/>
            <wp:docPr id="349" name="Picture 349"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CHD” package and select </w:t>
      </w:r>
      <w:r w:rsidRPr="00A17F7C">
        <w:rPr>
          <w:b/>
        </w:rPr>
        <w:t>Map from coverage</w:t>
      </w:r>
      <w:r>
        <w:t xml:space="preserve"> to open a </w:t>
      </w:r>
      <w:r w:rsidRPr="00A17F7C">
        <w:rPr>
          <w:i/>
        </w:rPr>
        <w:t>Select Coverage</w:t>
      </w:r>
      <w:r>
        <w:t xml:space="preserve"> dialog.</w:t>
      </w:r>
    </w:p>
    <w:p w14:paraId="2822C22E" w14:textId="77777777" w:rsidR="00A17F7C" w:rsidRDefault="00A17F7C" w:rsidP="005263A4">
      <w:pPr>
        <w:pStyle w:val="CNList"/>
        <w:numPr>
          <w:ilvl w:val="0"/>
          <w:numId w:val="9"/>
        </w:numPr>
      </w:pPr>
      <w:r>
        <w:t>Select the “</w:t>
      </w:r>
      <w:r>
        <w:rPr>
          <w:noProof/>
        </w:rPr>
        <w:drawing>
          <wp:inline distT="0" distB="0" distL="0" distR="0" wp14:anchorId="17B0DF8C" wp14:editId="777CC7CF">
            <wp:extent cx="152400" cy="133350"/>
            <wp:effectExtent l="0" t="0" r="0" b="0"/>
            <wp:docPr id="348" name="Picture 34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Sources &amp; Sinks” coverage and check that the </w:t>
      </w:r>
      <w:r w:rsidRPr="00F2198C">
        <w:rPr>
          <w:i/>
        </w:rPr>
        <w:t>Replace all package data</w:t>
      </w:r>
      <w:r>
        <w:t xml:space="preserve"> option has been turned on.</w:t>
      </w:r>
    </w:p>
    <w:p w14:paraId="58801914" w14:textId="77777777" w:rsidR="00A17F7C" w:rsidRDefault="00A17F7C" w:rsidP="005263A4">
      <w:pPr>
        <w:pStyle w:val="CNList"/>
        <w:numPr>
          <w:ilvl w:val="0"/>
          <w:numId w:val="9"/>
        </w:numPr>
      </w:pPr>
      <w:r>
        <w:t xml:space="preserve">Click </w:t>
      </w:r>
      <w:r w:rsidRPr="00F2198C">
        <w:rPr>
          <w:b/>
        </w:rPr>
        <w:t>OK</w:t>
      </w:r>
      <w:r>
        <w:t xml:space="preserve"> to close the </w:t>
      </w:r>
      <w:r w:rsidRPr="00F2198C">
        <w:rPr>
          <w:i/>
        </w:rPr>
        <w:t>Select Coverage</w:t>
      </w:r>
      <w:r>
        <w:t xml:space="preserve"> dialog and open the </w:t>
      </w:r>
      <w:r w:rsidRPr="00F2198C">
        <w:rPr>
          <w:i/>
        </w:rPr>
        <w:t>Map from Coverage</w:t>
      </w:r>
      <w:r>
        <w:t xml:space="preserve"> dialog.</w:t>
      </w:r>
    </w:p>
    <w:p w14:paraId="454F0136" w14:textId="77777777" w:rsidR="00A17F7C" w:rsidRDefault="00A17F7C" w:rsidP="005263A4">
      <w:pPr>
        <w:pStyle w:val="CNList"/>
        <w:numPr>
          <w:ilvl w:val="0"/>
          <w:numId w:val="9"/>
        </w:numPr>
      </w:pPr>
      <w:r>
        <w:t xml:space="preserve">When it has finished running, click </w:t>
      </w:r>
      <w:r w:rsidRPr="00F2198C">
        <w:rPr>
          <w:b/>
        </w:rPr>
        <w:t>OK</w:t>
      </w:r>
      <w:r>
        <w:t xml:space="preserve"> to close the </w:t>
      </w:r>
      <w:r w:rsidRPr="00F2198C">
        <w:rPr>
          <w:i/>
        </w:rPr>
        <w:t>Map from Coverage</w:t>
      </w:r>
      <w:r>
        <w:t xml:space="preserve"> dialog.</w:t>
      </w:r>
    </w:p>
    <w:p w14:paraId="02EE5282" w14:textId="77777777" w:rsidR="00A17F7C" w:rsidRDefault="00A17F7C" w:rsidP="00A17F7C">
      <w:pPr>
        <w:pStyle w:val="CNList"/>
        <w:numPr>
          <w:ilvl w:val="0"/>
          <w:numId w:val="3"/>
        </w:numPr>
      </w:pPr>
      <w:r>
        <w:t>Right-click on “</w:t>
      </w:r>
      <w:r>
        <w:rPr>
          <w:noProof/>
        </w:rPr>
        <w:drawing>
          <wp:inline distT="0" distB="0" distL="0" distR="0" wp14:anchorId="090A5B1F" wp14:editId="6D565EBE">
            <wp:extent cx="152400" cy="133350"/>
            <wp:effectExtent l="0" t="0" r="0" b="0"/>
            <wp:docPr id="347" name="Picture 34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pest_obs_ss” and select </w:t>
      </w:r>
      <w:r w:rsidRPr="00F36E38">
        <w:rPr>
          <w:b/>
        </w:rPr>
        <w:t>Save Project, Simulation and Run</w:t>
      </w:r>
      <w:r>
        <w:t xml:space="preserve"> to start the </w:t>
      </w:r>
      <w:r w:rsidRPr="00F36E38">
        <w:rPr>
          <w:i/>
        </w:rPr>
        <w:t>Simulation Run Queue</w:t>
      </w:r>
      <w:r>
        <w:t>.</w:t>
      </w:r>
    </w:p>
    <w:p w14:paraId="0BDFE932" w14:textId="77777777" w:rsidR="00A17F7C" w:rsidRDefault="00A17F7C" w:rsidP="00A17F7C">
      <w:pPr>
        <w:pStyle w:val="BodyText"/>
      </w:pPr>
      <w:r>
        <w:t>This time there are no errors.</w:t>
      </w:r>
    </w:p>
    <w:p w14:paraId="2801DDD6" w14:textId="77777777" w:rsidR="00A17F7C" w:rsidRDefault="00A17F7C" w:rsidP="00A17F7C">
      <w:pPr>
        <w:pStyle w:val="CNList"/>
        <w:numPr>
          <w:ilvl w:val="0"/>
          <w:numId w:val="3"/>
        </w:numPr>
      </w:pPr>
      <w:r w:rsidRPr="00F36E38">
        <w:t xml:space="preserve">Click </w:t>
      </w:r>
      <w:r>
        <w:rPr>
          <w:b/>
        </w:rPr>
        <w:t>Load Solution</w:t>
      </w:r>
      <w:r w:rsidRPr="00F36E38">
        <w:t xml:space="preserve"> to </w:t>
      </w:r>
      <w:r>
        <w:t>import the solution files.</w:t>
      </w:r>
    </w:p>
    <w:p w14:paraId="6AA82DD3" w14:textId="77777777" w:rsidR="00A17F7C" w:rsidRDefault="00A17F7C" w:rsidP="00A17F7C">
      <w:pPr>
        <w:pStyle w:val="CNList"/>
        <w:numPr>
          <w:ilvl w:val="0"/>
          <w:numId w:val="3"/>
        </w:numPr>
      </w:pPr>
      <w:r>
        <w:t xml:space="preserve">Click </w:t>
      </w:r>
      <w:r w:rsidRPr="00571273">
        <w:rPr>
          <w:b/>
        </w:rPr>
        <w:t>Close</w:t>
      </w:r>
      <w:r>
        <w:t xml:space="preserve"> to exit the </w:t>
      </w:r>
      <w:r w:rsidRPr="00571273">
        <w:rPr>
          <w:i/>
        </w:rPr>
        <w:t>Simulation Run Queue</w:t>
      </w:r>
      <w:r>
        <w:t>.</w:t>
      </w:r>
    </w:p>
    <w:p w14:paraId="50F2F977" w14:textId="77777777" w:rsidR="00A17F7C" w:rsidRDefault="00A17F7C" w:rsidP="00A17F7C">
      <w:pPr>
        <w:pStyle w:val="CNList"/>
        <w:numPr>
          <w:ilvl w:val="0"/>
          <w:numId w:val="3"/>
        </w:numPr>
      </w:pPr>
      <w:r>
        <w:t>Turn the “</w:t>
      </w:r>
      <w:r>
        <w:rPr>
          <w:noProof/>
        </w:rPr>
        <w:drawing>
          <wp:inline distT="0" distB="0" distL="0" distR="0" wp14:anchorId="257D9EDA" wp14:editId="5F43E689">
            <wp:extent cx="152400" cy="1524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w:t>
      </w:r>
      <w:r>
        <w:t>quadtree” UGrid off and on.</w:t>
      </w:r>
    </w:p>
    <w:p w14:paraId="14592B7E" w14:textId="77777777" w:rsidR="00A17F7C" w:rsidRDefault="00A17F7C" w:rsidP="00A17F7C">
      <w:pPr>
        <w:pStyle w:val="BodyText"/>
      </w:pPr>
      <w:r>
        <w:t>Notice the old and new solutions (based on the contours) are virtually identical.</w:t>
      </w:r>
    </w:p>
    <w:p w14:paraId="3BE62B69" w14:textId="77777777" w:rsidR="00A17F7C" w:rsidRDefault="00A17F7C" w:rsidP="00A17F7C">
      <w:pPr>
        <w:pStyle w:val="CNList"/>
        <w:numPr>
          <w:ilvl w:val="0"/>
          <w:numId w:val="3"/>
        </w:numPr>
      </w:pPr>
      <w:r>
        <w:t>Turn off the “</w:t>
      </w:r>
      <w:r>
        <w:rPr>
          <w:noProof/>
        </w:rPr>
        <w:drawing>
          <wp:inline distT="0" distB="0" distL="0" distR="0" wp14:anchorId="4AF011B3" wp14:editId="76E3EA7F">
            <wp:extent cx="152400" cy="1524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quadtree” UGrid.</w:t>
      </w:r>
    </w:p>
    <w:p w14:paraId="081C1C30" w14:textId="77777777" w:rsidR="00A17F7C" w:rsidRDefault="00A17F7C" w:rsidP="00A17F7C">
      <w:pPr>
        <w:pStyle w:val="CNList"/>
        <w:numPr>
          <w:ilvl w:val="0"/>
          <w:numId w:val="3"/>
        </w:numPr>
      </w:pPr>
      <w:r w:rsidRPr="00C802BE">
        <w:rPr>
          <w:b/>
        </w:rPr>
        <w:t>Save</w:t>
      </w:r>
      <w:r>
        <w:rPr>
          <w:b/>
        </w:rPr>
        <w:t xml:space="preserve"> </w:t>
      </w:r>
      <w:r>
        <w:rPr>
          <w:noProof/>
        </w:rPr>
        <w:drawing>
          <wp:inline distT="0" distB="0" distL="0" distR="0" wp14:anchorId="20A80E9D" wp14:editId="2BBAECED">
            <wp:extent cx="152400" cy="152400"/>
            <wp:effectExtent l="0" t="0" r="0" b="0"/>
            <wp:docPr id="344" name="Picture 344"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the project.</w:t>
      </w:r>
    </w:p>
    <w:p w14:paraId="39720407" w14:textId="77777777" w:rsidR="00A17F7C" w:rsidRPr="00327C42" w:rsidRDefault="00A17F7C" w:rsidP="00A17F7C">
      <w:pPr>
        <w:pStyle w:val="BodyText"/>
      </w:pPr>
      <w:r>
        <w:rPr>
          <w:shd w:val="clear" w:color="auto" w:fill="FFFFFF"/>
        </w:rPr>
        <w:t>The CHD error has now been resolved.</w:t>
      </w:r>
    </w:p>
    <w:p w14:paraId="661148EC" w14:textId="77777777" w:rsidR="00A17F7C" w:rsidRDefault="00A17F7C" w:rsidP="00A17F7C">
      <w:pPr>
        <w:pStyle w:val="Heading1"/>
        <w:spacing w:before="360" w:after="120"/>
      </w:pPr>
      <w:bookmarkStart w:id="25" w:name="_Toc99615232"/>
      <w:bookmarkStart w:id="26" w:name="_Toc110345891"/>
      <w:r>
        <w:t xml:space="preserve">Creating the </w:t>
      </w:r>
      <w:smartTag w:uri="urn:schemas-microsoft-com:office:smarttags" w:element="place">
        <w:r>
          <w:t>PEST</w:t>
        </w:r>
      </w:smartTag>
      <w:r>
        <w:t xml:space="preserve"> Observations Package</w:t>
      </w:r>
      <w:bookmarkEnd w:id="25"/>
      <w:bookmarkEnd w:id="26"/>
    </w:p>
    <w:p w14:paraId="40277168" w14:textId="77777777" w:rsidR="00A17F7C" w:rsidRDefault="00A17F7C" w:rsidP="00A17F7C">
      <w:pPr>
        <w:pStyle w:val="BodyText"/>
      </w:pPr>
      <w:r w:rsidRPr="00D95B98">
        <w:t>The observation data from the MODFLOW-USG model was not preserved when the model was converted to a MODFLOW 6 simulation</w:t>
      </w:r>
      <w:r>
        <w:t xml:space="preserve">. To add the observation data to the </w:t>
      </w:r>
      <w:r w:rsidRPr="00D95B98">
        <w:t>MODFLOW</w:t>
      </w:r>
      <w:r>
        <w:t xml:space="preserve"> 6 model, complete the following:</w:t>
      </w:r>
    </w:p>
    <w:p w14:paraId="44367D4B" w14:textId="77777777" w:rsidR="00A17F7C" w:rsidRDefault="00A17F7C" w:rsidP="005263A4">
      <w:pPr>
        <w:pStyle w:val="ListNumber"/>
        <w:numPr>
          <w:ilvl w:val="0"/>
          <w:numId w:val="20"/>
        </w:numPr>
      </w:pPr>
      <w:r>
        <w:rPr>
          <w:rStyle w:val="BodyTextChar"/>
        </w:rPr>
        <w:t>Right-click “</w:t>
      </w:r>
      <w:r>
        <w:rPr>
          <w:noProof/>
        </w:rPr>
        <w:drawing>
          <wp:inline distT="0" distB="0" distL="0" distR="0" wp14:anchorId="00FD79F4" wp14:editId="173C42DC">
            <wp:extent cx="152400" cy="152400"/>
            <wp:effectExtent l="0" t="0" r="0" b="0"/>
            <wp:docPr id="343" name="Picture 343" descr="File:MF6 GWF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ile:MF6 GWF Mode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GWF_Model</w:t>
      </w:r>
      <w:r>
        <w:rPr>
          <w:rStyle w:val="BodyTextChar"/>
        </w:rPr>
        <w:t xml:space="preserve">” </w:t>
      </w:r>
      <w:r w:rsidRPr="00917076">
        <w:rPr>
          <w:rStyle w:val="BodyTextChar"/>
        </w:rPr>
        <w:t>and select the</w:t>
      </w:r>
      <w:r>
        <w:rPr>
          <w:rStyle w:val="BodyTextChar"/>
        </w:rPr>
        <w:t xml:space="preserve"> </w:t>
      </w:r>
      <w:r w:rsidRPr="00A17F7C">
        <w:rPr>
          <w:rStyle w:val="BodyTextChar"/>
          <w:i/>
        </w:rPr>
        <w:t>New Package</w:t>
      </w:r>
      <w:r>
        <w:rPr>
          <w:rStyle w:val="BodyTextChar"/>
        </w:rPr>
        <w:t xml:space="preserve"> |</w:t>
      </w:r>
      <w:r w:rsidRPr="00917076">
        <w:rPr>
          <w:rStyle w:val="BodyTextChar"/>
        </w:rPr>
        <w:t xml:space="preserve"> </w:t>
      </w:r>
      <w:r w:rsidRPr="00A17F7C">
        <w:rPr>
          <w:rStyle w:val="BodyTextChar"/>
          <w:b/>
        </w:rPr>
        <w:t>PEST Observations</w:t>
      </w:r>
      <w:r>
        <w:rPr>
          <w:rStyle w:val="BodyTextChar"/>
        </w:rPr>
        <w:t xml:space="preserve"> command</w:t>
      </w:r>
      <w:r>
        <w:t>.</w:t>
      </w:r>
    </w:p>
    <w:p w14:paraId="79719044" w14:textId="77777777" w:rsidR="00A17F7C" w:rsidRDefault="00A17F7C" w:rsidP="00A17F7C">
      <w:pPr>
        <w:pStyle w:val="BodyText"/>
      </w:pPr>
      <w:r w:rsidRPr="002D4676">
        <w:t xml:space="preserve">This adds a new component in the Project Explorer. It is not a MODFLOW 6 package, but a GMS component that uses </w:t>
      </w:r>
      <w:smartTag w:uri="urn:schemas-microsoft-com:office:smarttags" w:element="place">
        <w:r w:rsidRPr="002D4676">
          <w:t>PEST</w:t>
        </w:r>
      </w:smartTag>
      <w:r w:rsidRPr="002D4676">
        <w:t xml:space="preserve"> with MODFLOW 6 to determine computed values</w:t>
      </w:r>
      <w:r>
        <w:t>.</w:t>
      </w:r>
    </w:p>
    <w:p w14:paraId="14B881BC" w14:textId="77777777" w:rsidR="00A17F7C" w:rsidRDefault="00A17F7C" w:rsidP="00A17F7C">
      <w:pPr>
        <w:pStyle w:val="CNList"/>
        <w:numPr>
          <w:ilvl w:val="0"/>
          <w:numId w:val="3"/>
        </w:numPr>
      </w:pPr>
      <w:r>
        <w:rPr>
          <w:shd w:val="clear" w:color="auto" w:fill="FFFFFF"/>
        </w:rPr>
        <w:t>Double</w:t>
      </w:r>
      <w:r w:rsidRPr="0081769D">
        <w:rPr>
          <w:shd w:val="clear" w:color="auto" w:fill="FFFFFF"/>
        </w:rPr>
        <w:t>-click on the “</w:t>
      </w:r>
      <w:r>
        <w:rPr>
          <w:noProof/>
        </w:rPr>
        <w:drawing>
          <wp:inline distT="0" distB="0" distL="0" distR="0" wp14:anchorId="7DDDB4C1" wp14:editId="743B8DC6">
            <wp:extent cx="152400" cy="152400"/>
            <wp:effectExtent l="0" t="0" r="0" b="0"/>
            <wp:docPr id="342" name="Picture 342"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hd w:val="clear" w:color="auto" w:fill="FFFFFF"/>
        </w:rPr>
        <w:t>PEST Observations</w:t>
      </w:r>
      <w:r w:rsidRPr="0081769D">
        <w:rPr>
          <w:shd w:val="clear" w:color="auto" w:fill="FFFFFF"/>
        </w:rPr>
        <w:t>” package item</w:t>
      </w:r>
      <w:r>
        <w:rPr>
          <w:shd w:val="clear" w:color="auto" w:fill="FFFFFF"/>
        </w:rPr>
        <w:t xml:space="preserve"> </w:t>
      </w:r>
      <w:r w:rsidRPr="0081769D">
        <w:rPr>
          <w:shd w:val="clear" w:color="auto" w:fill="FFFFFF"/>
        </w:rPr>
        <w:t xml:space="preserve">to open the </w:t>
      </w:r>
      <w:r>
        <w:rPr>
          <w:i/>
          <w:shd w:val="clear" w:color="auto" w:fill="FFFFFF"/>
        </w:rPr>
        <w:t>MODFLOW 6 PEST Observations</w:t>
      </w:r>
      <w:r w:rsidRPr="0081769D">
        <w:rPr>
          <w:shd w:val="clear" w:color="auto" w:fill="FFFFFF"/>
        </w:rPr>
        <w:t xml:space="preserve"> dialog</w:t>
      </w:r>
      <w:r>
        <w:t>.</w:t>
      </w:r>
    </w:p>
    <w:p w14:paraId="0555B4AF" w14:textId="77777777" w:rsidR="00A17F7C" w:rsidRDefault="00A17F7C" w:rsidP="00A17F7C">
      <w:pPr>
        <w:pStyle w:val="BodyText"/>
      </w:pPr>
      <w:r w:rsidRPr="002D4676">
        <w:t xml:space="preserve">This dialog is somewhat similar to the </w:t>
      </w:r>
      <w:r w:rsidRPr="002D4676">
        <w:rPr>
          <w:i/>
        </w:rPr>
        <w:t>MODFLOW-USG Observations</w:t>
      </w:r>
      <w:r w:rsidRPr="002D4676">
        <w:t xml:space="preserve"> dialog. Here the </w:t>
      </w:r>
      <w:smartTag w:uri="urn:schemas-microsoft-com:office:smarttags" w:element="place">
        <w:r w:rsidRPr="002D4676">
          <w:t>PEST</w:t>
        </w:r>
      </w:smartTag>
      <w:r w:rsidRPr="002D4676">
        <w:t xml:space="preserve"> input files </w:t>
      </w:r>
      <w:r>
        <w:t>are created for</w:t>
      </w:r>
      <w:r w:rsidRPr="002D4676">
        <w:t xml:space="preserve"> the MODFLOW 6 simulation</w:t>
      </w:r>
      <w:r>
        <w:t>.</w:t>
      </w:r>
    </w:p>
    <w:p w14:paraId="44015792" w14:textId="77777777" w:rsidR="00A17F7C" w:rsidRDefault="00A17F7C" w:rsidP="00A17F7C">
      <w:pPr>
        <w:pStyle w:val="CNList"/>
        <w:numPr>
          <w:ilvl w:val="0"/>
          <w:numId w:val="3"/>
        </w:numPr>
        <w:rPr>
          <w:rStyle w:val="BodyTextChar"/>
        </w:rPr>
      </w:pPr>
      <w:r>
        <w:rPr>
          <w:rStyle w:val="BodyTextChar"/>
        </w:rPr>
        <w:t xml:space="preserve">Click the </w:t>
      </w:r>
      <w:r w:rsidRPr="002D4676">
        <w:rPr>
          <w:rStyle w:val="BodyTextChar"/>
          <w:b/>
        </w:rPr>
        <w:t>Generate PEST Observation Data</w:t>
      </w:r>
      <w:r w:rsidRPr="002D4676">
        <w:rPr>
          <w:rStyle w:val="BodyTextChar"/>
        </w:rPr>
        <w:t xml:space="preserve"> button</w:t>
      </w:r>
      <w:r>
        <w:rPr>
          <w:rStyle w:val="BodyTextChar"/>
        </w:rPr>
        <w:t xml:space="preserve"> to open the </w:t>
      </w:r>
      <w:r w:rsidRPr="002D4676">
        <w:rPr>
          <w:rStyle w:val="BodyTextChar"/>
          <w:i/>
        </w:rPr>
        <w:t>Generate Observations</w:t>
      </w:r>
      <w:r>
        <w:rPr>
          <w:rStyle w:val="BodyTextChar"/>
        </w:rPr>
        <w:t xml:space="preserve"> dialog.</w:t>
      </w:r>
    </w:p>
    <w:p w14:paraId="02894626" w14:textId="77777777" w:rsidR="00A17F7C" w:rsidRDefault="00A17F7C" w:rsidP="00A17F7C">
      <w:pPr>
        <w:pStyle w:val="CNList"/>
        <w:numPr>
          <w:ilvl w:val="0"/>
          <w:numId w:val="3"/>
        </w:numPr>
      </w:pPr>
      <w:r>
        <w:t xml:space="preserve">For the </w:t>
      </w:r>
      <w:r w:rsidRPr="00677B0A">
        <w:rPr>
          <w:i/>
        </w:rPr>
        <w:t>Head observation coverages</w:t>
      </w:r>
      <w:r>
        <w:t>, turn on “Observation Wells”.</w:t>
      </w:r>
    </w:p>
    <w:p w14:paraId="6754C591" w14:textId="77777777" w:rsidR="00A17F7C" w:rsidRDefault="00A17F7C" w:rsidP="00A17F7C">
      <w:pPr>
        <w:pStyle w:val="CNList"/>
        <w:numPr>
          <w:ilvl w:val="0"/>
          <w:numId w:val="3"/>
        </w:numPr>
      </w:pPr>
      <w:r>
        <w:t xml:space="preserve">For the </w:t>
      </w:r>
      <w:r w:rsidRPr="00677B0A">
        <w:rPr>
          <w:i/>
        </w:rPr>
        <w:t>Flow observation coverages</w:t>
      </w:r>
      <w:r>
        <w:t>, turn on “Sources &amp; Sinks”.</w:t>
      </w:r>
    </w:p>
    <w:p w14:paraId="3A2C3A7F" w14:textId="77777777" w:rsidR="00A17F7C" w:rsidRDefault="00A17F7C" w:rsidP="00A17F7C">
      <w:pPr>
        <w:pStyle w:val="CNList"/>
        <w:numPr>
          <w:ilvl w:val="0"/>
          <w:numId w:val="3"/>
        </w:numPr>
      </w:pPr>
      <w:r>
        <w:t xml:space="preserve">Click </w:t>
      </w:r>
      <w:r w:rsidRPr="00677B0A">
        <w:rPr>
          <w:b/>
        </w:rPr>
        <w:t>OK</w:t>
      </w:r>
      <w:r>
        <w:t xml:space="preserve"> to close the </w:t>
      </w:r>
      <w:r w:rsidRPr="00677B0A">
        <w:rPr>
          <w:i/>
        </w:rPr>
        <w:t>Generate Observations</w:t>
      </w:r>
      <w:r>
        <w:t xml:space="preserve"> dialog.</w:t>
      </w:r>
    </w:p>
    <w:p w14:paraId="4DCCFD6B" w14:textId="77777777" w:rsidR="00A17F7C" w:rsidRDefault="00A17F7C" w:rsidP="00A17F7C">
      <w:pPr>
        <w:pStyle w:val="CNList"/>
        <w:numPr>
          <w:ilvl w:val="0"/>
          <w:numId w:val="3"/>
        </w:numPr>
      </w:pPr>
      <w:r>
        <w:t xml:space="preserve">Click </w:t>
      </w:r>
      <w:r w:rsidRPr="00677B0A">
        <w:rPr>
          <w:b/>
        </w:rPr>
        <w:t>OK</w:t>
      </w:r>
      <w:r>
        <w:t xml:space="preserve"> to close the error message that appears.</w:t>
      </w:r>
    </w:p>
    <w:p w14:paraId="4C22BF32" w14:textId="77777777" w:rsidR="00A17F7C" w:rsidRDefault="00A17F7C" w:rsidP="00A17F7C">
      <w:pPr>
        <w:pStyle w:val="CNList"/>
        <w:numPr>
          <w:ilvl w:val="0"/>
          <w:numId w:val="3"/>
        </w:numPr>
      </w:pPr>
      <w:r>
        <w:lastRenderedPageBreak/>
        <w:t xml:space="preserve">In the </w:t>
      </w:r>
      <w:r w:rsidRPr="00677B0A">
        <w:rPr>
          <w:i/>
        </w:rPr>
        <w:t>Errors</w:t>
      </w:r>
      <w:r>
        <w:t xml:space="preserve"> tab of the </w:t>
      </w:r>
      <w:r w:rsidRPr="00677B0A">
        <w:rPr>
          <w:i/>
        </w:rPr>
        <w:t>MODFLOW 6 PEST Observations</w:t>
      </w:r>
      <w:r>
        <w:t xml:space="preserve"> dialog, review the errors.</w:t>
      </w:r>
    </w:p>
    <w:p w14:paraId="6C0DCC62" w14:textId="77777777" w:rsidR="00A17F7C" w:rsidRDefault="00A17F7C" w:rsidP="00A17F7C">
      <w:pPr>
        <w:pStyle w:val="BodyText"/>
      </w:pPr>
      <w:r>
        <w:t>The important thing to note is that GMS says: “You may need to execute “Map from Coverage”.” The error is associated with an arc group. The arc group consists of multiple arcs representing the river system in the “</w:t>
      </w:r>
      <w:r>
        <w:rPr>
          <w:noProof/>
        </w:rPr>
        <w:drawing>
          <wp:inline distT="0" distB="0" distL="0" distR="0" wp14:anchorId="012DBFD0" wp14:editId="62DDDB86">
            <wp:extent cx="152400" cy="123825"/>
            <wp:effectExtent l="0" t="0" r="0" b="9525"/>
            <wp:docPr id="341" name="Picture 34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Sources &amp; Sinks” coverage. Because the MODFLOW 6 model was created from a MODFLOW-USG model and then imported, GMS does not recognize the connection between the feature objects in the coverages and the model boundary conditions. Using the </w:t>
      </w:r>
      <w:r w:rsidRPr="00302378">
        <w:rPr>
          <w:b/>
        </w:rPr>
        <w:t>Map from Coverage</w:t>
      </w:r>
      <w:r>
        <w:t xml:space="preserve"> command will associate the RIV package boundary conditions with the arc group.</w:t>
      </w:r>
    </w:p>
    <w:p w14:paraId="6866C908" w14:textId="77777777" w:rsidR="00A17F7C" w:rsidRDefault="00A17F7C" w:rsidP="00A17F7C">
      <w:pPr>
        <w:pStyle w:val="CNList"/>
        <w:numPr>
          <w:ilvl w:val="0"/>
          <w:numId w:val="3"/>
        </w:numPr>
      </w:pPr>
      <w:r>
        <w:t xml:space="preserve">Click </w:t>
      </w:r>
      <w:r w:rsidRPr="00302378">
        <w:rPr>
          <w:b/>
        </w:rPr>
        <w:t>OK</w:t>
      </w:r>
      <w:r>
        <w:t xml:space="preserve"> to exit the </w:t>
      </w:r>
      <w:r w:rsidRPr="00677B0A">
        <w:rPr>
          <w:i/>
        </w:rPr>
        <w:t>MODFLOW 6 PEST Observations</w:t>
      </w:r>
      <w:r>
        <w:t xml:space="preserve"> dialog.</w:t>
      </w:r>
    </w:p>
    <w:p w14:paraId="4A3B1471" w14:textId="77777777" w:rsidR="00A17F7C" w:rsidRPr="004A4E38" w:rsidRDefault="00A17F7C" w:rsidP="00A17F7C">
      <w:pPr>
        <w:pStyle w:val="Heading1"/>
        <w:spacing w:before="360" w:after="120"/>
      </w:pPr>
      <w:bookmarkStart w:id="27" w:name="_Toc99615233"/>
      <w:bookmarkStart w:id="28" w:name="_Toc110345892"/>
      <w:r>
        <w:t>Map from Coverage</w:t>
      </w:r>
      <w:bookmarkEnd w:id="27"/>
      <w:bookmarkEnd w:id="28"/>
    </w:p>
    <w:p w14:paraId="578C1967" w14:textId="77777777" w:rsidR="00A17F7C" w:rsidRDefault="00A17F7C" w:rsidP="00A17F7C">
      <w:pPr>
        <w:pStyle w:val="BodyText"/>
      </w:pPr>
      <w:r>
        <w:t>The RIV package needs to be associated with the arc group on the “</w:t>
      </w:r>
      <w:r>
        <w:rPr>
          <w:noProof/>
        </w:rPr>
        <w:drawing>
          <wp:inline distT="0" distB="0" distL="0" distR="0" wp14:anchorId="2E0C8D94" wp14:editId="28B27FCE">
            <wp:extent cx="152400" cy="123825"/>
            <wp:effectExtent l="0" t="0" r="0" b="9525"/>
            <wp:docPr id="340" name="Picture 34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Sources &amp; Sinks” coverage. To do this:</w:t>
      </w:r>
    </w:p>
    <w:p w14:paraId="34B762E7" w14:textId="77777777" w:rsidR="00A17F7C" w:rsidRDefault="00A17F7C" w:rsidP="005263A4">
      <w:pPr>
        <w:pStyle w:val="ListNumber"/>
        <w:numPr>
          <w:ilvl w:val="0"/>
          <w:numId w:val="19"/>
        </w:numPr>
      </w:pPr>
      <w:r>
        <w:t>In the Project Explorer, right-click on the “</w:t>
      </w:r>
      <w:r>
        <w:rPr>
          <w:noProof/>
        </w:rPr>
        <w:drawing>
          <wp:inline distT="0" distB="0" distL="0" distR="0" wp14:anchorId="47711C46" wp14:editId="356CC446">
            <wp:extent cx="152400" cy="152400"/>
            <wp:effectExtent l="0" t="0" r="0" b="0"/>
            <wp:docPr id="339" name="Picture 339"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RIV” package and select </w:t>
      </w:r>
      <w:r w:rsidRPr="00A17F7C">
        <w:rPr>
          <w:b/>
        </w:rPr>
        <w:t>Map from Coverage</w:t>
      </w:r>
      <w:r>
        <w:t xml:space="preserve"> to open a </w:t>
      </w:r>
      <w:r w:rsidRPr="00A17F7C">
        <w:rPr>
          <w:i/>
        </w:rPr>
        <w:t>Select Coverage</w:t>
      </w:r>
      <w:r>
        <w:t xml:space="preserve"> dialog.</w:t>
      </w:r>
    </w:p>
    <w:p w14:paraId="7A5A13A1" w14:textId="77777777" w:rsidR="00A17F7C" w:rsidRDefault="00A17F7C" w:rsidP="005263A4">
      <w:pPr>
        <w:pStyle w:val="CNList"/>
        <w:numPr>
          <w:ilvl w:val="0"/>
          <w:numId w:val="9"/>
        </w:numPr>
      </w:pPr>
      <w:r>
        <w:t>Select the “</w:t>
      </w:r>
      <w:r>
        <w:rPr>
          <w:noProof/>
        </w:rPr>
        <w:drawing>
          <wp:inline distT="0" distB="0" distL="0" distR="0" wp14:anchorId="69F91D14" wp14:editId="14DD69C0">
            <wp:extent cx="152400" cy="133350"/>
            <wp:effectExtent l="0" t="0" r="0" b="0"/>
            <wp:docPr id="338" name="Picture 33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C97499">
        <w:t xml:space="preserve"> </w:t>
      </w:r>
      <w:r>
        <w:t xml:space="preserve">Sources &amp; Sinks” coverage and check that the </w:t>
      </w:r>
      <w:r w:rsidRPr="00F2198C">
        <w:rPr>
          <w:i/>
        </w:rPr>
        <w:t>Replace all package data</w:t>
      </w:r>
      <w:r>
        <w:t xml:space="preserve"> option has been turned on.</w:t>
      </w:r>
    </w:p>
    <w:p w14:paraId="6CAFEDEA" w14:textId="77777777" w:rsidR="00A17F7C" w:rsidRDefault="00A17F7C" w:rsidP="005263A4">
      <w:pPr>
        <w:pStyle w:val="CNList"/>
        <w:numPr>
          <w:ilvl w:val="0"/>
          <w:numId w:val="9"/>
        </w:numPr>
      </w:pPr>
      <w:r>
        <w:t xml:space="preserve">Click </w:t>
      </w:r>
      <w:r w:rsidRPr="00F2198C">
        <w:rPr>
          <w:b/>
        </w:rPr>
        <w:t>OK</w:t>
      </w:r>
      <w:r>
        <w:t xml:space="preserve"> to close the </w:t>
      </w:r>
      <w:r w:rsidRPr="00F2198C">
        <w:rPr>
          <w:i/>
        </w:rPr>
        <w:t>Select Coverage</w:t>
      </w:r>
      <w:r>
        <w:t xml:space="preserve"> dialog and open the </w:t>
      </w:r>
      <w:r w:rsidRPr="00F2198C">
        <w:rPr>
          <w:i/>
        </w:rPr>
        <w:t>Map from Coverage</w:t>
      </w:r>
      <w:r>
        <w:t xml:space="preserve"> dialog.</w:t>
      </w:r>
    </w:p>
    <w:p w14:paraId="34470F89" w14:textId="77777777" w:rsidR="00A17F7C" w:rsidRDefault="00A17F7C" w:rsidP="005263A4">
      <w:pPr>
        <w:pStyle w:val="CNList"/>
        <w:numPr>
          <w:ilvl w:val="0"/>
          <w:numId w:val="9"/>
        </w:numPr>
      </w:pPr>
      <w:r>
        <w:t xml:space="preserve">When it has finished running, click </w:t>
      </w:r>
      <w:r w:rsidRPr="00F2198C">
        <w:rPr>
          <w:b/>
        </w:rPr>
        <w:t>OK</w:t>
      </w:r>
      <w:r>
        <w:t xml:space="preserve"> to close the </w:t>
      </w:r>
      <w:r w:rsidRPr="00F2198C">
        <w:rPr>
          <w:i/>
        </w:rPr>
        <w:t>Map from Coverage</w:t>
      </w:r>
      <w:r>
        <w:t xml:space="preserve"> dialog.</w:t>
      </w:r>
    </w:p>
    <w:p w14:paraId="252BD968" w14:textId="77777777" w:rsidR="00A17F7C" w:rsidRDefault="00A17F7C" w:rsidP="00A17F7C">
      <w:pPr>
        <w:pStyle w:val="Heading1"/>
        <w:spacing w:before="360" w:after="120"/>
      </w:pPr>
      <w:bookmarkStart w:id="29" w:name="_Toc99615234"/>
      <w:bookmarkStart w:id="30" w:name="_Toc110345893"/>
      <w:r>
        <w:t xml:space="preserve">Regenerating the </w:t>
      </w:r>
      <w:smartTag w:uri="urn:schemas-microsoft-com:office:smarttags" w:element="place">
        <w:r>
          <w:t>PEST</w:t>
        </w:r>
      </w:smartTag>
      <w:r>
        <w:t xml:space="preserve"> Observation Files</w:t>
      </w:r>
      <w:bookmarkEnd w:id="29"/>
      <w:bookmarkEnd w:id="30"/>
    </w:p>
    <w:p w14:paraId="1E402E12" w14:textId="77777777" w:rsidR="00A17F7C" w:rsidRDefault="00A17F7C" w:rsidP="00A17F7C">
      <w:pPr>
        <w:pStyle w:val="BodyText"/>
      </w:pPr>
      <w:r>
        <w:t xml:space="preserve">Now generate the </w:t>
      </w:r>
      <w:smartTag w:uri="urn:schemas-microsoft-com:office:smarttags" w:element="place">
        <w:r>
          <w:t>PEST</w:t>
        </w:r>
      </w:smartTag>
      <w:r>
        <w:t xml:space="preserve"> observation files by doing the following:</w:t>
      </w:r>
    </w:p>
    <w:p w14:paraId="1F34205D" w14:textId="77777777" w:rsidR="00A17F7C" w:rsidRDefault="00A17F7C" w:rsidP="005263A4">
      <w:pPr>
        <w:pStyle w:val="CNList"/>
        <w:numPr>
          <w:ilvl w:val="0"/>
          <w:numId w:val="13"/>
        </w:numPr>
      </w:pPr>
      <w:r w:rsidRPr="00C802BE">
        <w:rPr>
          <w:b/>
        </w:rPr>
        <w:t>Save</w:t>
      </w:r>
      <w:r>
        <w:rPr>
          <w:b/>
        </w:rPr>
        <w:t xml:space="preserve"> </w:t>
      </w:r>
      <w:r>
        <w:rPr>
          <w:noProof/>
        </w:rPr>
        <w:drawing>
          <wp:inline distT="0" distB="0" distL="0" distR="0" wp14:anchorId="0D2EAA4B" wp14:editId="0886C629">
            <wp:extent cx="152400" cy="152400"/>
            <wp:effectExtent l="0" t="0" r="0" b="0"/>
            <wp:docPr id="337" name="Picture 33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the project</w:t>
      </w:r>
    </w:p>
    <w:p w14:paraId="2DCA4FA0" w14:textId="77777777" w:rsidR="00A17F7C" w:rsidRDefault="00A17F7C" w:rsidP="005263A4">
      <w:pPr>
        <w:pStyle w:val="CNList"/>
        <w:numPr>
          <w:ilvl w:val="0"/>
          <w:numId w:val="13"/>
        </w:numPr>
      </w:pPr>
      <w:r w:rsidRPr="00EE288D">
        <w:rPr>
          <w:shd w:val="clear" w:color="auto" w:fill="FFFFFF"/>
        </w:rPr>
        <w:t>Double-click on the “</w:t>
      </w:r>
      <w:r>
        <w:rPr>
          <w:noProof/>
        </w:rPr>
        <w:drawing>
          <wp:inline distT="0" distB="0" distL="0" distR="0" wp14:anchorId="23CE32D0" wp14:editId="79FD6132">
            <wp:extent cx="152400" cy="152400"/>
            <wp:effectExtent l="0" t="0" r="0" b="0"/>
            <wp:docPr id="336" name="Picture 336"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ile:Mf6packag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E288D">
        <w:rPr>
          <w:shd w:val="clear" w:color="auto" w:fill="FFFFFF"/>
        </w:rPr>
        <w:t>PEST Observation</w:t>
      </w:r>
      <w:r>
        <w:rPr>
          <w:shd w:val="clear" w:color="auto" w:fill="FFFFFF"/>
        </w:rPr>
        <w:t>s</w:t>
      </w:r>
      <w:r w:rsidRPr="00EE288D">
        <w:rPr>
          <w:shd w:val="clear" w:color="auto" w:fill="FFFFFF"/>
        </w:rPr>
        <w:t xml:space="preserve">” package item to open the </w:t>
      </w:r>
      <w:r w:rsidRPr="00EE288D">
        <w:rPr>
          <w:i/>
          <w:shd w:val="clear" w:color="auto" w:fill="FFFFFF"/>
        </w:rPr>
        <w:t>MODFLOW 6 PEST Observations</w:t>
      </w:r>
      <w:r w:rsidRPr="00EE288D">
        <w:rPr>
          <w:shd w:val="clear" w:color="auto" w:fill="FFFFFF"/>
        </w:rPr>
        <w:t xml:space="preserve"> dialog</w:t>
      </w:r>
      <w:r>
        <w:t>.</w:t>
      </w:r>
    </w:p>
    <w:p w14:paraId="455D7DAC" w14:textId="77777777" w:rsidR="00A17F7C" w:rsidRDefault="00A17F7C" w:rsidP="005263A4">
      <w:pPr>
        <w:pStyle w:val="CNList"/>
        <w:numPr>
          <w:ilvl w:val="0"/>
          <w:numId w:val="13"/>
        </w:numPr>
        <w:rPr>
          <w:rStyle w:val="BodyTextChar"/>
        </w:rPr>
      </w:pPr>
      <w:r>
        <w:rPr>
          <w:rStyle w:val="BodyTextChar"/>
        </w:rPr>
        <w:t xml:space="preserve">Click the </w:t>
      </w:r>
      <w:r w:rsidRPr="002D4676">
        <w:rPr>
          <w:rStyle w:val="BodyTextChar"/>
          <w:b/>
        </w:rPr>
        <w:t>Generate PEST Observation Data</w:t>
      </w:r>
      <w:r w:rsidRPr="002D4676">
        <w:rPr>
          <w:rStyle w:val="BodyTextChar"/>
        </w:rPr>
        <w:t xml:space="preserve"> button</w:t>
      </w:r>
      <w:r>
        <w:rPr>
          <w:rStyle w:val="BodyTextChar"/>
        </w:rPr>
        <w:t xml:space="preserve"> to open the </w:t>
      </w:r>
      <w:r w:rsidRPr="002D4676">
        <w:rPr>
          <w:rStyle w:val="BodyTextChar"/>
          <w:i/>
        </w:rPr>
        <w:t>Generate Observations</w:t>
      </w:r>
      <w:r>
        <w:rPr>
          <w:rStyle w:val="BodyTextChar"/>
        </w:rPr>
        <w:t xml:space="preserve"> dialog.</w:t>
      </w:r>
    </w:p>
    <w:p w14:paraId="2EAB1371" w14:textId="77777777" w:rsidR="00A17F7C" w:rsidRDefault="00A17F7C" w:rsidP="005263A4">
      <w:pPr>
        <w:pStyle w:val="CNList"/>
        <w:numPr>
          <w:ilvl w:val="0"/>
          <w:numId w:val="13"/>
        </w:numPr>
      </w:pPr>
      <w:r>
        <w:t xml:space="preserve">For the </w:t>
      </w:r>
      <w:r w:rsidRPr="00677B0A">
        <w:rPr>
          <w:i/>
        </w:rPr>
        <w:t>Head observation coverages</w:t>
      </w:r>
      <w:r>
        <w:t>, turn on “Observation Wells”.</w:t>
      </w:r>
    </w:p>
    <w:p w14:paraId="7415955D" w14:textId="77777777" w:rsidR="00A17F7C" w:rsidRDefault="00A17F7C" w:rsidP="005263A4">
      <w:pPr>
        <w:pStyle w:val="CNList"/>
        <w:numPr>
          <w:ilvl w:val="0"/>
          <w:numId w:val="13"/>
        </w:numPr>
      </w:pPr>
      <w:r>
        <w:t xml:space="preserve">For the </w:t>
      </w:r>
      <w:r w:rsidRPr="00677B0A">
        <w:rPr>
          <w:i/>
        </w:rPr>
        <w:t>Flow observation coverages</w:t>
      </w:r>
      <w:r>
        <w:t>, turn on “Sources &amp; Sinks”.</w:t>
      </w:r>
    </w:p>
    <w:p w14:paraId="7B0FFD47" w14:textId="77777777" w:rsidR="00A17F7C" w:rsidRPr="00EE288D" w:rsidRDefault="00A17F7C" w:rsidP="005263A4">
      <w:pPr>
        <w:pStyle w:val="BodyText"/>
        <w:numPr>
          <w:ilvl w:val="0"/>
          <w:numId w:val="13"/>
        </w:numPr>
        <w:spacing w:before="60" w:after="120"/>
        <w:rPr>
          <w:shd w:val="clear" w:color="auto" w:fill="FFFFFF"/>
        </w:rPr>
      </w:pPr>
      <w:r>
        <w:t xml:space="preserve">Click </w:t>
      </w:r>
      <w:r w:rsidRPr="00EE288D">
        <w:rPr>
          <w:b/>
        </w:rPr>
        <w:t>OK</w:t>
      </w:r>
      <w:r>
        <w:t xml:space="preserve"> to close the </w:t>
      </w:r>
      <w:r w:rsidRPr="00EE288D">
        <w:rPr>
          <w:i/>
        </w:rPr>
        <w:t>Generate Observations</w:t>
      </w:r>
      <w:r>
        <w:t xml:space="preserve"> dialog</w:t>
      </w:r>
      <w:r>
        <w:rPr>
          <w:rStyle w:val="BodyTextChar"/>
        </w:rPr>
        <w:t>.</w:t>
      </w:r>
    </w:p>
    <w:p w14:paraId="2F748D99" w14:textId="77777777" w:rsidR="00A17F7C" w:rsidRDefault="00A17F7C" w:rsidP="00A17F7C">
      <w:pPr>
        <w:pStyle w:val="BodyText"/>
      </w:pPr>
      <w:r>
        <w:t xml:space="preserve">Take a moment to click on the different files in the list of files on the left and examine what they are and the file contents. These are the files that </w:t>
      </w:r>
      <w:smartTag w:uri="urn:schemas-microsoft-com:office:smarttags" w:element="place">
        <w:r>
          <w:t>PEST</w:t>
        </w:r>
      </w:smartTag>
      <w:r>
        <w:t xml:space="preserve"> uses to calculate the observed values. The files can be edited but it is almost never necessary to do so.</w:t>
      </w:r>
    </w:p>
    <w:p w14:paraId="2568E35A" w14:textId="77777777" w:rsidR="00A17F7C" w:rsidRDefault="00A17F7C" w:rsidP="00A17F7C">
      <w:pPr>
        <w:pStyle w:val="BodyText"/>
      </w:pPr>
      <w:r>
        <w:t>The “model.bsamp” file lists all the head observations. There are ten locations where we have observed values.</w:t>
      </w:r>
    </w:p>
    <w:p w14:paraId="43E6B316" w14:textId="77777777" w:rsidR="00A17F7C" w:rsidRDefault="00A17F7C" w:rsidP="00A17F7C">
      <w:pPr>
        <w:pStyle w:val="BodyText"/>
        <w:rPr>
          <w:shd w:val="clear" w:color="auto" w:fill="FFFFFF"/>
        </w:rPr>
      </w:pPr>
      <w:r>
        <w:t>The “model.fsamp” file lists all the flow observations. There is one flow observation and it is on the arc group which is used to model the river system</w:t>
      </w:r>
      <w:r w:rsidRPr="008C1671">
        <w:t>.</w:t>
      </w:r>
    </w:p>
    <w:p w14:paraId="04712019" w14:textId="77777777" w:rsidR="00A17F7C" w:rsidRDefault="00A17F7C" w:rsidP="005263A4">
      <w:pPr>
        <w:pStyle w:val="BodyText"/>
        <w:numPr>
          <w:ilvl w:val="0"/>
          <w:numId w:val="13"/>
        </w:numPr>
        <w:spacing w:before="60" w:after="120"/>
        <w:rPr>
          <w:shd w:val="clear" w:color="auto" w:fill="FFFFFF"/>
        </w:rPr>
      </w:pPr>
      <w:r>
        <w:rPr>
          <w:shd w:val="clear" w:color="auto" w:fill="FFFFFF"/>
        </w:rPr>
        <w:t xml:space="preserve">When done, </w:t>
      </w:r>
      <w:r>
        <w:t xml:space="preserve">click </w:t>
      </w:r>
      <w:r w:rsidRPr="00302378">
        <w:rPr>
          <w:b/>
        </w:rPr>
        <w:t>OK</w:t>
      </w:r>
      <w:r>
        <w:t xml:space="preserve"> to exit the </w:t>
      </w:r>
      <w:r w:rsidRPr="00677B0A">
        <w:rPr>
          <w:i/>
        </w:rPr>
        <w:t>MODFLOW 6 PEST Observations</w:t>
      </w:r>
      <w:r>
        <w:t xml:space="preserve"> dialog</w:t>
      </w:r>
      <w:r>
        <w:rPr>
          <w:shd w:val="clear" w:color="auto" w:fill="FFFFFF"/>
        </w:rPr>
        <w:t>.</w:t>
      </w:r>
    </w:p>
    <w:p w14:paraId="02E90F0A" w14:textId="77777777" w:rsidR="00A17F7C" w:rsidRDefault="00A17F7C" w:rsidP="00A17F7C">
      <w:pPr>
        <w:pStyle w:val="Heading1"/>
        <w:spacing w:before="360" w:after="120"/>
      </w:pPr>
      <w:bookmarkStart w:id="31" w:name="_Toc99615235"/>
      <w:bookmarkStart w:id="32" w:name="_Toc110345894"/>
      <w:r>
        <w:lastRenderedPageBreak/>
        <w:t>Saving and Running the Simulation</w:t>
      </w:r>
      <w:bookmarkEnd w:id="31"/>
      <w:bookmarkEnd w:id="32"/>
    </w:p>
    <w:p w14:paraId="41F2AFB3" w14:textId="77777777" w:rsidR="00A17F7C" w:rsidRDefault="00A17F7C" w:rsidP="00A17F7C">
      <w:pPr>
        <w:pStyle w:val="BodyText"/>
      </w:pPr>
      <w:r>
        <w:t>Now save and run the simulation again:</w:t>
      </w:r>
    </w:p>
    <w:p w14:paraId="164B414C" w14:textId="77777777" w:rsidR="00A17F7C" w:rsidRDefault="00A17F7C" w:rsidP="005263A4">
      <w:pPr>
        <w:pStyle w:val="CNList"/>
        <w:numPr>
          <w:ilvl w:val="0"/>
          <w:numId w:val="14"/>
        </w:numPr>
      </w:pPr>
      <w:bookmarkStart w:id="33" w:name="_Toc351172063"/>
      <w:bookmarkStart w:id="34" w:name="_Toc361455782"/>
      <w:bookmarkStart w:id="35" w:name="_Toc112844258"/>
      <w:r>
        <w:t>Right-click on “</w:t>
      </w:r>
      <w:r>
        <w:rPr>
          <w:noProof/>
        </w:rPr>
        <w:drawing>
          <wp:inline distT="0" distB="0" distL="0" distR="0" wp14:anchorId="24744476" wp14:editId="1B731CA4">
            <wp:extent cx="152400" cy="133350"/>
            <wp:effectExtent l="0" t="0" r="0" b="0"/>
            <wp:docPr id="335" name="Picture 33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pest_obs_ss” and select </w:t>
      </w:r>
      <w:r w:rsidRPr="00F36E38">
        <w:rPr>
          <w:b/>
        </w:rPr>
        <w:t>Save Project, Simulation and Run</w:t>
      </w:r>
      <w:r>
        <w:t xml:space="preserve"> to start the </w:t>
      </w:r>
      <w:r w:rsidRPr="00F36E38">
        <w:rPr>
          <w:i/>
        </w:rPr>
        <w:t>Simulation Run Queue</w:t>
      </w:r>
      <w:r>
        <w:t>.</w:t>
      </w:r>
    </w:p>
    <w:p w14:paraId="6014ADDD" w14:textId="77777777" w:rsidR="00A17F7C" w:rsidRDefault="00A17F7C" w:rsidP="005263A4">
      <w:pPr>
        <w:pStyle w:val="CNList"/>
        <w:numPr>
          <w:ilvl w:val="0"/>
          <w:numId w:val="14"/>
        </w:numPr>
      </w:pPr>
      <w:r>
        <w:t xml:space="preserve">If it appears, click </w:t>
      </w:r>
      <w:r w:rsidRPr="00E304FD">
        <w:rPr>
          <w:b/>
        </w:rPr>
        <w:t>OK</w:t>
      </w:r>
      <w:r>
        <w:t xml:space="preserve"> on the </w:t>
      </w:r>
      <w:r w:rsidRPr="00E304FD">
        <w:rPr>
          <w:i/>
        </w:rPr>
        <w:t>Info</w:t>
      </w:r>
      <w:r>
        <w:t xml:space="preserve"> dialog to unload the previous solution.</w:t>
      </w:r>
    </w:p>
    <w:p w14:paraId="145EEC67" w14:textId="77777777" w:rsidR="00A17F7C" w:rsidRDefault="00A17F7C" w:rsidP="005263A4">
      <w:pPr>
        <w:pStyle w:val="CNList"/>
        <w:numPr>
          <w:ilvl w:val="0"/>
          <w:numId w:val="14"/>
        </w:numPr>
      </w:pPr>
      <w:r w:rsidRPr="00F36E38">
        <w:t xml:space="preserve">Click </w:t>
      </w:r>
      <w:r>
        <w:rPr>
          <w:b/>
        </w:rPr>
        <w:t>Load Solution</w:t>
      </w:r>
      <w:r w:rsidRPr="00F36E38">
        <w:t xml:space="preserve"> to </w:t>
      </w:r>
      <w:r>
        <w:t>import the solution files.</w:t>
      </w:r>
    </w:p>
    <w:p w14:paraId="189FDB3A" w14:textId="77777777" w:rsidR="00A17F7C" w:rsidRDefault="00A17F7C" w:rsidP="005263A4">
      <w:pPr>
        <w:numPr>
          <w:ilvl w:val="0"/>
          <w:numId w:val="14"/>
        </w:numPr>
        <w:spacing w:before="60" w:after="120"/>
      </w:pPr>
      <w:r>
        <w:t xml:space="preserve">Click </w:t>
      </w:r>
      <w:r w:rsidRPr="00571273">
        <w:rPr>
          <w:b/>
        </w:rPr>
        <w:t>Close</w:t>
      </w:r>
      <w:r>
        <w:t xml:space="preserve"> to exit the </w:t>
      </w:r>
      <w:r w:rsidRPr="00571273">
        <w:rPr>
          <w:i/>
        </w:rPr>
        <w:t>Simulation Run Queue</w:t>
      </w:r>
      <w:r>
        <w:t>.</w:t>
      </w:r>
    </w:p>
    <w:p w14:paraId="47A9EF33" w14:textId="77777777" w:rsidR="00A17F7C" w:rsidRDefault="00A17F7C" w:rsidP="00A17F7C">
      <w:pPr>
        <w:pStyle w:val="BodyText"/>
      </w:pPr>
      <w:r>
        <w:t>Several things just happened:</w:t>
      </w:r>
    </w:p>
    <w:p w14:paraId="5D4A5B08" w14:textId="77777777" w:rsidR="00A17F7C" w:rsidRDefault="00A17F7C" w:rsidP="005263A4">
      <w:pPr>
        <w:pStyle w:val="BodyText"/>
        <w:numPr>
          <w:ilvl w:val="0"/>
          <w:numId w:val="15"/>
        </w:numPr>
        <w:spacing w:before="60" w:after="120"/>
      </w:pPr>
      <w:r>
        <w:t xml:space="preserve">When the simulation was saved, GMS saved the PEST input files with the simulation along with some batch files used to run </w:t>
      </w:r>
      <w:smartTag w:uri="urn:schemas-microsoft-com:office:smarttags" w:element="place">
        <w:r>
          <w:t>PEST</w:t>
        </w:r>
      </w:smartTag>
      <w:r>
        <w:t>.</w:t>
      </w:r>
    </w:p>
    <w:p w14:paraId="08932424" w14:textId="77777777" w:rsidR="00A17F7C" w:rsidRDefault="00A17F7C" w:rsidP="005263A4">
      <w:pPr>
        <w:pStyle w:val="BodyText"/>
        <w:numPr>
          <w:ilvl w:val="0"/>
          <w:numId w:val="15"/>
        </w:numPr>
        <w:spacing w:before="60" w:after="120"/>
      </w:pPr>
      <w:r>
        <w:t>When the simulation was run, MODFLOW calculated the head and flow solutions.</w:t>
      </w:r>
    </w:p>
    <w:p w14:paraId="0FDE3194" w14:textId="77777777" w:rsidR="00A17F7C" w:rsidRDefault="00A17F7C" w:rsidP="005263A4">
      <w:pPr>
        <w:pStyle w:val="BodyText"/>
        <w:numPr>
          <w:ilvl w:val="0"/>
          <w:numId w:val="15"/>
        </w:numPr>
        <w:spacing w:before="60" w:after="120"/>
      </w:pPr>
      <w:r>
        <w:t xml:space="preserve">When the solution was read, GMS ran some </w:t>
      </w:r>
      <w:smartTag w:uri="urn:schemas-microsoft-com:office:smarttags" w:element="place">
        <w:r>
          <w:t>PEST</w:t>
        </w:r>
      </w:smartTag>
      <w:r>
        <w:t xml:space="preserve"> utilities using the input files and batch files. </w:t>
      </w:r>
      <w:smartTag w:uri="urn:schemas-microsoft-com:office:smarttags" w:element="place">
        <w:r>
          <w:t>PEST</w:t>
        </w:r>
      </w:smartTag>
      <w:r>
        <w:t xml:space="preserve"> used the model solution to determine the computed values at the observation points. GMS read the </w:t>
      </w:r>
      <w:smartTag w:uri="urn:schemas-microsoft-com:office:smarttags" w:element="place">
        <w:r>
          <w:t>PEST</w:t>
        </w:r>
      </w:smartTag>
      <w:r>
        <w:t xml:space="preserve"> output and added the data to the solution as it was imported.</w:t>
      </w:r>
    </w:p>
    <w:p w14:paraId="5A20AC97" w14:textId="77777777" w:rsidR="00A17F7C" w:rsidRDefault="00A17F7C" w:rsidP="00A17F7C">
      <w:pPr>
        <w:pStyle w:val="Heading1"/>
        <w:spacing w:before="360" w:after="120"/>
      </w:pPr>
      <w:bookmarkStart w:id="36" w:name="_Toc99615236"/>
      <w:bookmarkStart w:id="37" w:name="_Toc110345895"/>
      <w:r>
        <w:t>Examining the Solution</w:t>
      </w:r>
      <w:bookmarkEnd w:id="36"/>
      <w:bookmarkEnd w:id="37"/>
    </w:p>
    <w:p w14:paraId="328A150B" w14:textId="77777777" w:rsidR="00A17F7C" w:rsidRDefault="00A17F7C" w:rsidP="00A17F7C">
      <w:pPr>
        <w:pStyle w:val="BodyText"/>
      </w:pPr>
      <w:r>
        <w:t xml:space="preserve">Now examine the results of the </w:t>
      </w:r>
      <w:smartTag w:uri="urn:schemas-microsoft-com:office:smarttags" w:element="place">
        <w:r>
          <w:t>PEST</w:t>
        </w:r>
      </w:smartTag>
      <w:r>
        <w:t xml:space="preserve"> observations using statistics tools, whisker plots, and observation plots.</w:t>
      </w:r>
    </w:p>
    <w:p w14:paraId="765607F5" w14:textId="77777777" w:rsidR="00A17F7C" w:rsidRDefault="00A17F7C" w:rsidP="00A17F7C">
      <w:pPr>
        <w:pStyle w:val="Heading2"/>
        <w:tabs>
          <w:tab w:val="clear" w:pos="1440"/>
          <w:tab w:val="left" w:pos="1728"/>
        </w:tabs>
        <w:spacing w:after="120"/>
        <w:ind w:left="1728"/>
      </w:pPr>
      <w:bookmarkStart w:id="38" w:name="_Toc99615237"/>
      <w:bookmarkStart w:id="39" w:name="_Toc110345896"/>
      <w:r>
        <w:t>Statistics</w:t>
      </w:r>
      <w:bookmarkEnd w:id="38"/>
      <w:bookmarkEnd w:id="39"/>
    </w:p>
    <w:p w14:paraId="5D7C2E59" w14:textId="77777777" w:rsidR="00A17F7C" w:rsidRDefault="00A17F7C" w:rsidP="00A17F7C">
      <w:pPr>
        <w:pStyle w:val="BodyText"/>
      </w:pPr>
      <w:r>
        <w:t xml:space="preserve">Notice that in addition to the Head dataset, there are some </w:t>
      </w:r>
      <w:smartTag w:uri="urn:schemas-microsoft-com:office:smarttags" w:element="place">
        <w:r>
          <w:t>PEST</w:t>
        </w:r>
      </w:smartTag>
      <w:r>
        <w:t xml:space="preserve"> related items including links to three coverages and a “pest_obs_stats.txt” file.</w:t>
      </w:r>
    </w:p>
    <w:p w14:paraId="000AFF5A" w14:textId="77777777" w:rsidR="00A17F7C" w:rsidRDefault="00A17F7C" w:rsidP="005263A4">
      <w:pPr>
        <w:pStyle w:val="ListNumber"/>
        <w:numPr>
          <w:ilvl w:val="0"/>
          <w:numId w:val="18"/>
        </w:numPr>
      </w:pPr>
      <w:r>
        <w:t xml:space="preserve">In the </w:t>
      </w:r>
      <w:r w:rsidRPr="00443750">
        <w:t>Project Explorer</w:t>
      </w:r>
      <w:r>
        <w:t xml:space="preserve"> under “</w:t>
      </w:r>
      <w:r>
        <w:rPr>
          <w:noProof/>
        </w:rPr>
        <w:drawing>
          <wp:inline distT="0" distB="0" distL="0" distR="0" wp14:anchorId="2A1E74C7" wp14:editId="0D5B133A">
            <wp:extent cx="142875" cy="123825"/>
            <wp:effectExtent l="0" t="0" r="9525" b="9525"/>
            <wp:docPr id="334" name="Picture 334"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81B63">
        <w:t xml:space="preserve"> </w:t>
      </w:r>
      <w:r>
        <w:t>GWF_Model”, double-click the “</w:t>
      </w:r>
      <w:r>
        <w:rPr>
          <w:noProof/>
        </w:rPr>
        <w:drawing>
          <wp:inline distT="0" distB="0" distL="0" distR="0" wp14:anchorId="6873BC59" wp14:editId="3B0D9F8A">
            <wp:extent cx="114300" cy="1524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noProof/>
        </w:rPr>
        <w:t xml:space="preserve"> </w:t>
      </w:r>
      <w:r>
        <w:t>pest_obs_stats.txt” file to open the file in a text editor.</w:t>
      </w:r>
    </w:p>
    <w:p w14:paraId="40F2CC34" w14:textId="77777777" w:rsidR="00A17F7C" w:rsidRDefault="00A17F7C" w:rsidP="00A17F7C">
      <w:pPr>
        <w:pStyle w:val="BodyText"/>
      </w:pPr>
      <w:r>
        <w:t>This file contains observation statistics similar to the statistics that can be found by right-clicking on a MODFLOW-USG solution. In fact, let’s compare them.</w:t>
      </w:r>
    </w:p>
    <w:p w14:paraId="3D90BCAF" w14:textId="77777777" w:rsidR="00A17F7C" w:rsidRDefault="00A17F7C" w:rsidP="00A17F7C">
      <w:pPr>
        <w:pStyle w:val="CNList"/>
        <w:numPr>
          <w:ilvl w:val="0"/>
          <w:numId w:val="3"/>
        </w:numPr>
      </w:pPr>
      <w:r>
        <w:t>Under “</w:t>
      </w:r>
      <w:r>
        <w:rPr>
          <w:noProof/>
        </w:rPr>
        <w:drawing>
          <wp:inline distT="0" distB="0" distL="0" distR="0" wp14:anchorId="14AE389E" wp14:editId="7ABEC3CF">
            <wp:extent cx="152400" cy="1524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w:t>
      </w:r>
      <w:r>
        <w:t>quadtree”, right-click on the “</w:t>
      </w:r>
      <w:r>
        <w:rPr>
          <w:noProof/>
        </w:rPr>
        <w:drawing>
          <wp:inline distT="0" distB="0" distL="0" distR="0" wp14:anchorId="036AE82B" wp14:editId="4CBD1853">
            <wp:extent cx="152400" cy="133350"/>
            <wp:effectExtent l="0" t="0" r="0" b="0"/>
            <wp:docPr id="331" name="Picture 33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start (MODFLOW)” solution folder and select </w:t>
      </w:r>
      <w:r w:rsidRPr="00EE4904">
        <w:rPr>
          <w:b/>
        </w:rPr>
        <w:t>Properties</w:t>
      </w:r>
      <w:r>
        <w:t xml:space="preserve"> to open the </w:t>
      </w:r>
      <w:r w:rsidRPr="00EE4904">
        <w:rPr>
          <w:i/>
        </w:rPr>
        <w:t>Properties</w:t>
      </w:r>
      <w:r>
        <w:t xml:space="preserve"> dialog.</w:t>
      </w:r>
    </w:p>
    <w:p w14:paraId="74A36C39" w14:textId="77777777" w:rsidR="00A17F7C" w:rsidRDefault="00A17F7C" w:rsidP="00A17F7C">
      <w:pPr>
        <w:pStyle w:val="BodyText"/>
      </w:pPr>
      <w:r>
        <w:t>Compare the values to those in the “</w:t>
      </w:r>
      <w:r>
        <w:rPr>
          <w:noProof/>
        </w:rPr>
        <w:drawing>
          <wp:inline distT="0" distB="0" distL="0" distR="0" wp14:anchorId="7E7B9593" wp14:editId="66263172">
            <wp:extent cx="114300" cy="1524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noProof/>
        </w:rPr>
        <w:t xml:space="preserve"> </w:t>
      </w:r>
      <w:r>
        <w:t>pest_obs_stats.txt” file. They should be similar.</w:t>
      </w:r>
    </w:p>
    <w:p w14:paraId="3C7BC111" w14:textId="77777777" w:rsidR="00A17F7C" w:rsidRDefault="00A17F7C" w:rsidP="00A17F7C">
      <w:pPr>
        <w:pStyle w:val="CNList"/>
        <w:numPr>
          <w:ilvl w:val="0"/>
          <w:numId w:val="3"/>
        </w:numPr>
      </w:pPr>
      <w:r>
        <w:t xml:space="preserve">Click </w:t>
      </w:r>
      <w:r w:rsidRPr="00EE4904">
        <w:rPr>
          <w:b/>
        </w:rPr>
        <w:t>OK</w:t>
      </w:r>
      <w:r>
        <w:t xml:space="preserve"> to close the </w:t>
      </w:r>
      <w:r w:rsidRPr="00EE4904">
        <w:rPr>
          <w:i/>
        </w:rPr>
        <w:t>Properties</w:t>
      </w:r>
      <w:r>
        <w:t xml:space="preserve"> dialog.</w:t>
      </w:r>
    </w:p>
    <w:p w14:paraId="72AA747A" w14:textId="77777777" w:rsidR="00A17F7C" w:rsidRDefault="00A17F7C" w:rsidP="00A17F7C">
      <w:pPr>
        <w:pStyle w:val="Heading2"/>
        <w:tabs>
          <w:tab w:val="clear" w:pos="1440"/>
          <w:tab w:val="left" w:pos="1728"/>
        </w:tabs>
        <w:spacing w:after="120"/>
        <w:ind w:left="1728"/>
      </w:pPr>
      <w:bookmarkStart w:id="40" w:name="_Toc99615238"/>
      <w:bookmarkStart w:id="41" w:name="_Toc110345897"/>
      <w:r>
        <w:t>Solution Coverages and Whisker Plots</w:t>
      </w:r>
      <w:bookmarkEnd w:id="40"/>
      <w:bookmarkEnd w:id="41"/>
    </w:p>
    <w:p w14:paraId="10435B38" w14:textId="77777777" w:rsidR="00A17F7C" w:rsidRDefault="00A17F7C" w:rsidP="00A17F7C">
      <w:pPr>
        <w:pStyle w:val="BodyText"/>
      </w:pPr>
      <w:r>
        <w:t>Now look at the solution coverages and whisker plots:</w:t>
      </w:r>
    </w:p>
    <w:p w14:paraId="030F203B" w14:textId="77777777" w:rsidR="00A17F7C" w:rsidRDefault="00A17F7C" w:rsidP="005263A4">
      <w:pPr>
        <w:pStyle w:val="ListNumber"/>
        <w:numPr>
          <w:ilvl w:val="0"/>
          <w:numId w:val="17"/>
        </w:numPr>
      </w:pPr>
      <w:r>
        <w:t>In the Project Explorer, turn off the “</w:t>
      </w:r>
      <w:r>
        <w:rPr>
          <w:noProof/>
        </w:rPr>
        <w:drawing>
          <wp:inline distT="0" distB="0" distL="0" distR="0" wp14:anchorId="6243C4CB" wp14:editId="5CE18C8A">
            <wp:extent cx="152400" cy="142875"/>
            <wp:effectExtent l="0" t="0" r="0" b="9525"/>
            <wp:docPr id="329" name="Picture 329"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File:Ugrid-ic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UGrid” to see the coverages better.</w:t>
      </w:r>
    </w:p>
    <w:p w14:paraId="76542357" w14:textId="77777777" w:rsidR="00A17F7C" w:rsidRDefault="00A17F7C" w:rsidP="00A17F7C">
      <w:pPr>
        <w:pStyle w:val="CNList"/>
        <w:numPr>
          <w:ilvl w:val="0"/>
          <w:numId w:val="3"/>
        </w:numPr>
      </w:pPr>
      <w:r>
        <w:t>Under “</w:t>
      </w:r>
      <w:r>
        <w:rPr>
          <w:noProof/>
        </w:rPr>
        <w:drawing>
          <wp:inline distT="0" distB="0" distL="0" distR="0" wp14:anchorId="53D98072" wp14:editId="6322E521">
            <wp:extent cx="152400" cy="152400"/>
            <wp:effectExtent l="0" t="0" r="0" b="0"/>
            <wp:docPr id="328" name="Picture 328"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File:Map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expand both the “</w:t>
      </w:r>
      <w:r>
        <w:rPr>
          <w:noProof/>
        </w:rPr>
        <w:drawing>
          <wp:inline distT="0" distB="0" distL="0" distR="0" wp14:anchorId="4E9F0ED4" wp14:editId="50DDAC2C">
            <wp:extent cx="152400" cy="133350"/>
            <wp:effectExtent l="0" t="0" r="0" b="0"/>
            <wp:docPr id="327" name="Picture 327"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pest_obs_ss (MODFLOW 6)” item and the “</w:t>
      </w:r>
      <w:r>
        <w:rPr>
          <w:noProof/>
        </w:rPr>
        <w:drawing>
          <wp:inline distT="0" distB="0" distL="0" distR="0" wp14:anchorId="3667CC34" wp14:editId="3BFC15D0">
            <wp:extent cx="152400" cy="133350"/>
            <wp:effectExtent l="0" t="0" r="0" b="0"/>
            <wp:docPr id="326" name="Picture 326"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ile:Generic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GWF_Model” item.</w:t>
      </w:r>
    </w:p>
    <w:p w14:paraId="14DCAB62" w14:textId="77777777" w:rsidR="00A17F7C" w:rsidRDefault="00A17F7C" w:rsidP="00A17F7C">
      <w:pPr>
        <w:pStyle w:val="CNList"/>
        <w:numPr>
          <w:ilvl w:val="0"/>
          <w:numId w:val="3"/>
        </w:numPr>
      </w:pPr>
      <w:r>
        <w:t>Select the “</w:t>
      </w:r>
      <w:r>
        <w:rPr>
          <w:noProof/>
        </w:rPr>
        <w:drawing>
          <wp:inline distT="0" distB="0" distL="0" distR="0" wp14:anchorId="0C725642" wp14:editId="090C67F0">
            <wp:extent cx="152400" cy="123825"/>
            <wp:effectExtent l="0" t="0" r="0" b="9525"/>
            <wp:docPr id="325" name="Picture 32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smartTag w:uri="urn:schemas-microsoft-com:office:smarttags" w:element="place">
        <w:r>
          <w:t>PEST</w:t>
        </w:r>
      </w:smartTag>
      <w:r>
        <w:t xml:space="preserve"> obs arc_groups” coverage to make it active.</w:t>
      </w:r>
    </w:p>
    <w:p w14:paraId="70A792DC" w14:textId="77777777" w:rsidR="00A17F7C" w:rsidRDefault="00A17F7C" w:rsidP="00A17F7C">
      <w:pPr>
        <w:pStyle w:val="BodyText"/>
      </w:pPr>
      <w:r>
        <w:lastRenderedPageBreak/>
        <w:t>The whisker plot gives an indication of how well the observed flow to or from the river system matches the computed value. The “MODFLOW – Model Calibration” tutorial explains whisker plots.</w:t>
      </w:r>
    </w:p>
    <w:p w14:paraId="67B9EDF7" w14:textId="77777777" w:rsidR="00A17F7C" w:rsidRDefault="00A17F7C" w:rsidP="00A17F7C">
      <w:pPr>
        <w:pStyle w:val="CNList"/>
        <w:numPr>
          <w:ilvl w:val="0"/>
          <w:numId w:val="3"/>
        </w:numPr>
      </w:pPr>
      <w:r>
        <w:t xml:space="preserve">Using the </w:t>
      </w:r>
      <w:r w:rsidRPr="00A473A5">
        <w:rPr>
          <w:b/>
        </w:rPr>
        <w:t>Select Arc Groups</w:t>
      </w:r>
      <w:r>
        <w:rPr>
          <w:b/>
        </w:rPr>
        <w:t xml:space="preserve"> </w:t>
      </w:r>
      <w:r>
        <w:rPr>
          <w:noProof/>
        </w:rPr>
        <w:drawing>
          <wp:inline distT="0" distB="0" distL="0" distR="0" wp14:anchorId="2892D733" wp14:editId="4D852C96">
            <wp:extent cx="152400" cy="152400"/>
            <wp:effectExtent l="0" t="0" r="0" b="0"/>
            <wp:docPr id="324" name="Picture 324" descr="File:GMS Select Arc Group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File:GMS Select Arc Group Tool.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click anywhere on the arc group to select it.</w:t>
      </w:r>
    </w:p>
    <w:p w14:paraId="62EB1A3C" w14:textId="77777777" w:rsidR="00A17F7C" w:rsidRDefault="00A17F7C" w:rsidP="00A17F7C">
      <w:pPr>
        <w:pStyle w:val="BodyText"/>
      </w:pPr>
      <w:r>
        <w:t>Notice the data in the status bar at the bottom of the GMS window.</w:t>
      </w:r>
    </w:p>
    <w:p w14:paraId="705A5326" w14:textId="77777777" w:rsidR="00A17F7C" w:rsidRDefault="00A17F7C" w:rsidP="00A17F7C">
      <w:pPr>
        <w:pStyle w:val="CNList"/>
        <w:numPr>
          <w:ilvl w:val="0"/>
          <w:numId w:val="3"/>
        </w:numPr>
      </w:pPr>
      <w:r>
        <w:t>Select the “</w:t>
      </w:r>
      <w:r>
        <w:rPr>
          <w:noProof/>
        </w:rPr>
        <w:drawing>
          <wp:inline distT="0" distB="0" distL="0" distR="0" wp14:anchorId="25C2C54D" wp14:editId="10EC1F9B">
            <wp:extent cx="152400" cy="123825"/>
            <wp:effectExtent l="0" t="0" r="0" b="9525"/>
            <wp:docPr id="323" name="Picture 32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smartTag w:uri="urn:schemas-microsoft-com:office:smarttags" w:element="place">
        <w:r>
          <w:t>PEST</w:t>
        </w:r>
      </w:smartTag>
      <w:r>
        <w:t xml:space="preserve"> obs points” coverage.</w:t>
      </w:r>
    </w:p>
    <w:p w14:paraId="5434D376" w14:textId="77777777" w:rsidR="00A17F7C" w:rsidRDefault="00A17F7C" w:rsidP="00A17F7C">
      <w:pPr>
        <w:pStyle w:val="BodyText"/>
      </w:pPr>
      <w:r>
        <w:t>Again, the whisker plots indicate how well the computed and observed values match.</w:t>
      </w:r>
    </w:p>
    <w:p w14:paraId="09A13D0C" w14:textId="77777777" w:rsidR="00A17F7C" w:rsidRDefault="00A17F7C" w:rsidP="00A17F7C">
      <w:pPr>
        <w:pStyle w:val="BodyText"/>
      </w:pPr>
      <w:r>
        <w:t>There is also a “</w:t>
      </w:r>
      <w:r>
        <w:rPr>
          <w:noProof/>
        </w:rPr>
        <w:drawing>
          <wp:inline distT="0" distB="0" distL="0" distR="0" wp14:anchorId="7BDB9AF8" wp14:editId="5AE7FD45">
            <wp:extent cx="152400" cy="123825"/>
            <wp:effectExtent l="0" t="0" r="0" b="9525"/>
            <wp:docPr id="322" name="Picture 32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smartTag w:uri="urn:schemas-microsoft-com:office:smarttags" w:element="place">
        <w:r>
          <w:t>PEST</w:t>
        </w:r>
      </w:smartTag>
      <w:r>
        <w:t xml:space="preserve"> obs arcs” coverage that includes the arcs that make up the arc group, but there are no observations on the arcs so it can be ignored.</w:t>
      </w:r>
    </w:p>
    <w:p w14:paraId="09AFAD69" w14:textId="77777777" w:rsidR="00A17F7C" w:rsidRDefault="00A17F7C" w:rsidP="00A17F7C">
      <w:pPr>
        <w:pStyle w:val="Heading2"/>
        <w:tabs>
          <w:tab w:val="clear" w:pos="1440"/>
          <w:tab w:val="left" w:pos="1728"/>
        </w:tabs>
        <w:spacing w:after="120"/>
        <w:ind w:left="1728"/>
      </w:pPr>
      <w:bookmarkStart w:id="42" w:name="_Toc99615239"/>
      <w:bookmarkStart w:id="43" w:name="_Toc110345898"/>
      <w:r>
        <w:t>Observation Plots</w:t>
      </w:r>
      <w:bookmarkEnd w:id="42"/>
      <w:bookmarkEnd w:id="43"/>
    </w:p>
    <w:p w14:paraId="339C4387" w14:textId="77777777" w:rsidR="00A17F7C" w:rsidRDefault="00A17F7C" w:rsidP="00A17F7C">
      <w:pPr>
        <w:pStyle w:val="BodyText"/>
      </w:pPr>
      <w:r>
        <w:t>To view an observation plot from the calibration data, complete the following:</w:t>
      </w:r>
    </w:p>
    <w:p w14:paraId="0CD7563B" w14:textId="77777777" w:rsidR="00A17F7C" w:rsidRDefault="00A17F7C" w:rsidP="005263A4">
      <w:pPr>
        <w:pStyle w:val="ListNumber"/>
        <w:numPr>
          <w:ilvl w:val="0"/>
          <w:numId w:val="16"/>
        </w:numPr>
      </w:pPr>
      <w:r>
        <w:t>Right-click the “</w:t>
      </w:r>
      <w:r>
        <w:rPr>
          <w:noProof/>
        </w:rPr>
        <w:drawing>
          <wp:inline distT="0" distB="0" distL="0" distR="0" wp14:anchorId="31052B77" wp14:editId="014BFAFA">
            <wp:extent cx="152400" cy="123825"/>
            <wp:effectExtent l="0" t="0" r="0" b="9525"/>
            <wp:docPr id="321" name="Picture 32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PEST obs points” coverage and select the </w:t>
      </w:r>
      <w:r w:rsidRPr="00A17F7C">
        <w:rPr>
          <w:b/>
        </w:rPr>
        <w:t>Observations</w:t>
      </w:r>
      <w:r>
        <w:t xml:space="preserve"> command to open the </w:t>
      </w:r>
      <w:r w:rsidRPr="00A17F7C">
        <w:rPr>
          <w:i/>
        </w:rPr>
        <w:t>Observations</w:t>
      </w:r>
      <w:r>
        <w:t xml:space="preserve"> dialog.</w:t>
      </w:r>
    </w:p>
    <w:p w14:paraId="3C13D426" w14:textId="77777777" w:rsidR="00A17F7C" w:rsidRDefault="00A17F7C" w:rsidP="00A17F7C">
      <w:pPr>
        <w:pStyle w:val="BodyText"/>
      </w:pPr>
      <w:r>
        <w:t xml:space="preserve">In the </w:t>
      </w:r>
      <w:r w:rsidRPr="00F2198C">
        <w:rPr>
          <w:i/>
        </w:rPr>
        <w:t>Observations</w:t>
      </w:r>
      <w:r>
        <w:t xml:space="preserve"> dialog (</w:t>
      </w:r>
      <w:r>
        <w:fldChar w:fldCharType="begin"/>
      </w:r>
      <w:r>
        <w:instrText xml:space="preserve"> REF _Ref99615048 \h </w:instrText>
      </w:r>
      <w:r>
        <w:fldChar w:fldCharType="separate"/>
      </w:r>
      <w:r w:rsidR="00575229">
        <w:t xml:space="preserve">Figure </w:t>
      </w:r>
      <w:r w:rsidR="00575229">
        <w:rPr>
          <w:noProof/>
        </w:rPr>
        <w:t>3</w:t>
      </w:r>
      <w:r>
        <w:fldChar w:fldCharType="end"/>
      </w:r>
      <w:r>
        <w:t>) the observation data is shown on the left, and a plot of the data is shown on the right.</w:t>
      </w:r>
    </w:p>
    <w:p w14:paraId="5FBE90EA" w14:textId="77777777" w:rsidR="00A17F7C" w:rsidRDefault="00A17F7C" w:rsidP="00A17F7C">
      <w:pPr>
        <w:pStyle w:val="CNList"/>
        <w:numPr>
          <w:ilvl w:val="0"/>
          <w:numId w:val="3"/>
        </w:numPr>
      </w:pPr>
      <w:r>
        <w:t>Select the different plot types and examine the plots.</w:t>
      </w:r>
    </w:p>
    <w:p w14:paraId="2CCA5C6B" w14:textId="77777777" w:rsidR="00A17F7C" w:rsidRDefault="00A17F7C" w:rsidP="00A17F7C">
      <w:pPr>
        <w:pStyle w:val="BodyText"/>
      </w:pPr>
      <w:r>
        <w:t>The “Time Series” plot is not applicable because the model is steady-state.</w:t>
      </w:r>
    </w:p>
    <w:p w14:paraId="6A482E90" w14:textId="77777777" w:rsidR="00A17F7C" w:rsidRDefault="00A17F7C" w:rsidP="00A17F7C">
      <w:pPr>
        <w:pStyle w:val="BodyText"/>
        <w:keepNext/>
      </w:pPr>
      <w:r>
        <w:rPr>
          <w:noProof/>
        </w:rPr>
        <w:drawing>
          <wp:inline distT="0" distB="0" distL="0" distR="0" wp14:anchorId="61C12AF7" wp14:editId="40E3E16D">
            <wp:extent cx="4242816" cy="2395728"/>
            <wp:effectExtent l="0" t="0" r="5715" b="508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42816" cy="2395728"/>
                    </a:xfrm>
                    <a:prstGeom prst="rect">
                      <a:avLst/>
                    </a:prstGeom>
                    <a:noFill/>
                    <a:ln>
                      <a:noFill/>
                    </a:ln>
                  </pic:spPr>
                </pic:pic>
              </a:graphicData>
            </a:graphic>
          </wp:inline>
        </w:drawing>
      </w:r>
    </w:p>
    <w:p w14:paraId="6E2F4544" w14:textId="77777777" w:rsidR="00A17F7C" w:rsidRDefault="00A17F7C" w:rsidP="00A17F7C">
      <w:pPr>
        <w:pStyle w:val="Caption"/>
      </w:pPr>
      <w:bookmarkStart w:id="44" w:name="_Ref99615048"/>
      <w:r>
        <w:t xml:space="preserve">Figure </w:t>
      </w:r>
      <w:fldSimple w:instr=" SEQ Figure \* ARABIC ">
        <w:r w:rsidR="00575229">
          <w:rPr>
            <w:noProof/>
          </w:rPr>
          <w:t>3</w:t>
        </w:r>
      </w:fldSimple>
      <w:bookmarkEnd w:id="44"/>
      <w:r>
        <w:t xml:space="preserve">     </w:t>
      </w:r>
      <w:bookmarkStart w:id="45" w:name="_Ref99615035"/>
      <w:r>
        <w:t>The Observations dialog</w:t>
      </w:r>
      <w:bookmarkEnd w:id="45"/>
    </w:p>
    <w:p w14:paraId="268144AE" w14:textId="77777777" w:rsidR="00A17F7C" w:rsidRDefault="00A17F7C" w:rsidP="00A17F7C">
      <w:pPr>
        <w:pStyle w:val="Heading1"/>
        <w:spacing w:before="360" w:after="120"/>
      </w:pPr>
      <w:bookmarkStart w:id="46" w:name="_Toc99615240"/>
      <w:bookmarkStart w:id="47" w:name="_Toc110345899"/>
      <w:r>
        <w:t>Conclusion</w:t>
      </w:r>
      <w:bookmarkEnd w:id="33"/>
      <w:bookmarkEnd w:id="34"/>
      <w:bookmarkEnd w:id="35"/>
      <w:bookmarkEnd w:id="46"/>
      <w:bookmarkEnd w:id="47"/>
    </w:p>
    <w:p w14:paraId="48348E2B" w14:textId="77777777" w:rsidR="00A17F7C" w:rsidRDefault="00A17F7C" w:rsidP="00A17F7C">
      <w:pPr>
        <w:pStyle w:val="BodyText"/>
      </w:pPr>
      <w:r>
        <w:t>This concludes the “MODFLOW 6 – PEST Observations, Steady State” tutorial. The following topics were discussed and demonstrated:</w:t>
      </w:r>
    </w:p>
    <w:p w14:paraId="233EE1FD" w14:textId="77777777" w:rsidR="00A17F7C" w:rsidRDefault="00A17F7C" w:rsidP="005263A4">
      <w:pPr>
        <w:pStyle w:val="BodyText"/>
        <w:numPr>
          <w:ilvl w:val="0"/>
          <w:numId w:val="11"/>
        </w:numPr>
        <w:spacing w:before="60" w:after="120"/>
      </w:pPr>
      <w:r>
        <w:t>Converting a MODFLOW-USG project to MODFLOW 6.</w:t>
      </w:r>
    </w:p>
    <w:p w14:paraId="3E705CA2" w14:textId="77777777" w:rsidR="00A17F7C" w:rsidRDefault="00A17F7C" w:rsidP="005263A4">
      <w:pPr>
        <w:pStyle w:val="BodyText"/>
        <w:numPr>
          <w:ilvl w:val="0"/>
          <w:numId w:val="11"/>
        </w:numPr>
        <w:spacing w:before="60" w:after="120"/>
      </w:pPr>
      <w:r>
        <w:t xml:space="preserve">Adding the </w:t>
      </w:r>
      <w:smartTag w:uri="urn:schemas-microsoft-com:office:smarttags" w:element="place">
        <w:r>
          <w:t>PEST</w:t>
        </w:r>
      </w:smartTag>
      <w:r>
        <w:t xml:space="preserve"> Observation Package to MODFLOW 6.</w:t>
      </w:r>
    </w:p>
    <w:p w14:paraId="779E95C1" w14:textId="77777777" w:rsidR="00A17F7C" w:rsidRDefault="00A17F7C" w:rsidP="005263A4">
      <w:pPr>
        <w:pStyle w:val="BodyText"/>
        <w:numPr>
          <w:ilvl w:val="0"/>
          <w:numId w:val="11"/>
        </w:numPr>
        <w:spacing w:before="60" w:after="120"/>
      </w:pPr>
      <w:r>
        <w:t xml:space="preserve">Running MODFLOW 6 with </w:t>
      </w:r>
      <w:smartTag w:uri="urn:schemas-microsoft-com:office:smarttags" w:element="place">
        <w:r>
          <w:t>PEST</w:t>
        </w:r>
      </w:smartTag>
      <w:r>
        <w:t>.</w:t>
      </w:r>
    </w:p>
    <w:p w14:paraId="19E40454" w14:textId="77777777" w:rsidR="00F01B80" w:rsidRPr="00655AB4" w:rsidRDefault="00A17F7C" w:rsidP="005263A4">
      <w:pPr>
        <w:pStyle w:val="BodyText"/>
        <w:numPr>
          <w:ilvl w:val="0"/>
          <w:numId w:val="11"/>
        </w:numPr>
        <w:spacing w:before="60" w:after="120"/>
      </w:pPr>
      <w:r>
        <w:t xml:space="preserve">Reviewing the </w:t>
      </w:r>
      <w:smartTag w:uri="urn:schemas-microsoft-com:office:smarttags" w:element="place">
        <w:r>
          <w:t>PEST</w:t>
        </w:r>
      </w:smartTag>
      <w:r>
        <w:t xml:space="preserve"> solution.</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26DC5" w14:textId="77777777" w:rsidR="00A75B4F" w:rsidRDefault="00A75B4F">
      <w:r>
        <w:separator/>
      </w:r>
    </w:p>
  </w:endnote>
  <w:endnote w:type="continuationSeparator" w:id="0">
    <w:p w14:paraId="5962E5FE" w14:textId="77777777" w:rsidR="00A75B4F" w:rsidRDefault="00A7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C7B2"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E26BD">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E26BD">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1DBB">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E0F65"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E26BD">
      <w:rPr>
        <w:rFonts w:cs="Arial"/>
        <w:noProof/>
        <w:color w:val="807F7D"/>
      </w:rPr>
      <w:t>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E26BD">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1DBB">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7A2D8" w14:textId="77777777"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E26B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E26BD">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51DBB">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E4E1A" w14:textId="77777777" w:rsidR="00A75B4F" w:rsidRDefault="00A75B4F">
      <w:r>
        <w:separator/>
      </w:r>
    </w:p>
  </w:footnote>
  <w:footnote w:type="continuationSeparator" w:id="0">
    <w:p w14:paraId="03686332" w14:textId="77777777" w:rsidR="00A75B4F" w:rsidRDefault="00A7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7175"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A17F7C">
      <w:rPr>
        <w:rFonts w:cs="Arial"/>
        <w:b w:val="0"/>
        <w:i w:val="0"/>
        <w:color w:val="807F7D"/>
        <w:szCs w:val="20"/>
      </w:rPr>
      <w:t>PEST Observations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E8B4"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A17F7C">
      <w:rPr>
        <w:rFonts w:cs="Arial"/>
        <w:b w:val="0"/>
        <w:i w:val="0"/>
        <w:color w:val="807F7D"/>
        <w:szCs w:val="20"/>
      </w:rPr>
      <w:t>PEST Observations</w:t>
    </w:r>
  </w:p>
  <w:p w14:paraId="0132140A"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E15B"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A17F7C">
      <w:rPr>
        <w:rFonts w:cs="Arial"/>
        <w:b w:val="0"/>
        <w:i w:val="0"/>
        <w:color w:val="807F7D"/>
        <w:szCs w:val="20"/>
      </w:rPr>
      <w:t>PEST Observations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993FD1"/>
    <w:multiLevelType w:val="hybridMultilevel"/>
    <w:tmpl w:val="CD363F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1C7E94"/>
    <w:multiLevelType w:val="hybridMultilevel"/>
    <w:tmpl w:val="86FCD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707AA1"/>
    <w:multiLevelType w:val="hybridMultilevel"/>
    <w:tmpl w:val="7EC028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4B5B6E"/>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0177104">
    <w:abstractNumId w:val="5"/>
  </w:num>
  <w:num w:numId="2" w16cid:durableId="215973148">
    <w:abstractNumId w:val="1"/>
  </w:num>
  <w:num w:numId="3" w16cid:durableId="350379247">
    <w:abstractNumId w:val="0"/>
  </w:num>
  <w:num w:numId="4" w16cid:durableId="1810973931">
    <w:abstractNumId w:val="6"/>
  </w:num>
  <w:num w:numId="5" w16cid:durableId="781388480">
    <w:abstractNumId w:val="0"/>
  </w:num>
  <w:num w:numId="6" w16cid:durableId="1325822079">
    <w:abstractNumId w:val="7"/>
  </w:num>
  <w:num w:numId="7" w16cid:durableId="262498348">
    <w:abstractNumId w:val="14"/>
  </w:num>
  <w:num w:numId="8" w16cid:durableId="641152653">
    <w:abstractNumId w:val="13"/>
  </w:num>
  <w:num w:numId="9" w16cid:durableId="1726902966">
    <w:abstractNumId w:val="0"/>
    <w:lvlOverride w:ilvl="0">
      <w:startOverride w:val="1"/>
    </w:lvlOverride>
  </w:num>
  <w:num w:numId="10" w16cid:durableId="1764643004">
    <w:abstractNumId w:val="8"/>
  </w:num>
  <w:num w:numId="11" w16cid:durableId="1512718629">
    <w:abstractNumId w:val="12"/>
  </w:num>
  <w:num w:numId="12" w16cid:durableId="1502500084">
    <w:abstractNumId w:val="10"/>
  </w:num>
  <w:num w:numId="13" w16cid:durableId="1885168588">
    <w:abstractNumId w:val="11"/>
  </w:num>
  <w:num w:numId="14" w16cid:durableId="2084520591">
    <w:abstractNumId w:val="15"/>
  </w:num>
  <w:num w:numId="15" w16cid:durableId="1000738863">
    <w:abstractNumId w:val="9"/>
  </w:num>
  <w:num w:numId="16" w16cid:durableId="1596815875">
    <w:abstractNumId w:val="0"/>
    <w:lvlOverride w:ilvl="0">
      <w:startOverride w:val="1"/>
    </w:lvlOverride>
  </w:num>
  <w:num w:numId="17" w16cid:durableId="1647589470">
    <w:abstractNumId w:val="0"/>
    <w:lvlOverride w:ilvl="0">
      <w:startOverride w:val="1"/>
    </w:lvlOverride>
  </w:num>
  <w:num w:numId="18" w16cid:durableId="368990746">
    <w:abstractNumId w:val="0"/>
    <w:lvlOverride w:ilvl="0">
      <w:startOverride w:val="1"/>
    </w:lvlOverride>
  </w:num>
  <w:num w:numId="19" w16cid:durableId="923492601">
    <w:abstractNumId w:val="0"/>
    <w:lvlOverride w:ilvl="0">
      <w:startOverride w:val="1"/>
    </w:lvlOverride>
  </w:num>
  <w:num w:numId="20" w16cid:durableId="290743829">
    <w:abstractNumId w:val="0"/>
    <w:lvlOverride w:ilvl="0">
      <w:startOverride w:val="1"/>
    </w:lvlOverride>
  </w:num>
  <w:num w:numId="21" w16cid:durableId="654575535">
    <w:abstractNumId w:val="0"/>
    <w:lvlOverride w:ilvl="0">
      <w:startOverride w:val="1"/>
    </w:lvlOverride>
  </w:num>
  <w:num w:numId="22" w16cid:durableId="1268536238">
    <w:abstractNumId w:val="0"/>
    <w:lvlOverride w:ilvl="0">
      <w:startOverride w:val="1"/>
    </w:lvlOverride>
  </w:num>
  <w:num w:numId="23" w16cid:durableId="832987751">
    <w:abstractNumId w:val="0"/>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17C11"/>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05CF"/>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7E3"/>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0A6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534"/>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63A4"/>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55CF6"/>
    <w:rsid w:val="005601EA"/>
    <w:rsid w:val="00560265"/>
    <w:rsid w:val="00560650"/>
    <w:rsid w:val="00560C1F"/>
    <w:rsid w:val="00561A27"/>
    <w:rsid w:val="00562364"/>
    <w:rsid w:val="00562E81"/>
    <w:rsid w:val="00563F4B"/>
    <w:rsid w:val="005668EB"/>
    <w:rsid w:val="00573A66"/>
    <w:rsid w:val="00573BFB"/>
    <w:rsid w:val="0057408F"/>
    <w:rsid w:val="00575229"/>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6BD"/>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17F7C"/>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5B4F"/>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2B2"/>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54EE"/>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49CC"/>
    <w:rsid w:val="00C45427"/>
    <w:rsid w:val="00C505D6"/>
    <w:rsid w:val="00C51DBB"/>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58E7"/>
    <w:rsid w:val="00CE6325"/>
    <w:rsid w:val="00CE74F3"/>
    <w:rsid w:val="00CE75E2"/>
    <w:rsid w:val="00CF0260"/>
    <w:rsid w:val="00CF0A16"/>
    <w:rsid w:val="00CF0B18"/>
    <w:rsid w:val="00CF16CD"/>
    <w:rsid w:val="00CF31A4"/>
    <w:rsid w:val="00CF55F7"/>
    <w:rsid w:val="00CF6484"/>
    <w:rsid w:val="00CF64EF"/>
    <w:rsid w:val="00CF76B1"/>
    <w:rsid w:val="00CF77C8"/>
    <w:rsid w:val="00D0062C"/>
    <w:rsid w:val="00D00835"/>
    <w:rsid w:val="00D0115E"/>
    <w:rsid w:val="00D0264D"/>
    <w:rsid w:val="00D038CA"/>
    <w:rsid w:val="00D03B8C"/>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363"/>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66A6B"/>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3E342608"/>
  <w15:docId w15:val="{F9543631-64AB-4D2D-8BF6-17C87DD9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6D53E-D089-433A-9FF7-1578B9C4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46</TotalTime>
  <Pages>8</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13050</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8</cp:revision>
  <cp:lastPrinted>2023-09-27T18:56:00Z</cp:lastPrinted>
  <dcterms:created xsi:type="dcterms:W3CDTF">2022-08-02T21:14:00Z</dcterms:created>
  <dcterms:modified xsi:type="dcterms:W3CDTF">2025-08-08T19:19:00Z</dcterms:modified>
</cp:coreProperties>
</file>