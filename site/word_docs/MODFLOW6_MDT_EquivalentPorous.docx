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3446F" w14:textId="77777777" w:rsidR="00C17192" w:rsidRDefault="00506A05">
      <w:r>
        <w:rPr>
          <w:noProof/>
        </w:rPr>
        <mc:AlternateContent>
          <mc:Choice Requires="wpc">
            <w:drawing>
              <wp:anchor distT="0" distB="0" distL="114300" distR="114300" simplePos="0" relativeHeight="251728384" behindDoc="0" locked="0" layoutInCell="1" allowOverlap="1" wp14:anchorId="4842E64A" wp14:editId="49898DDB">
                <wp:simplePos x="0" y="0"/>
                <wp:positionH relativeFrom="margin">
                  <wp:posOffset>45085</wp:posOffset>
                </wp:positionH>
                <wp:positionV relativeFrom="paragraph">
                  <wp:posOffset>1370330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34" name="Picture 434"/>
                          <pic:cNvPicPr preferRelativeResize="0">
                            <a:picLocks noChangeAspect="1"/>
                          </pic:cNvPicPr>
                        </pic:nvPicPr>
                        <pic:blipFill>
                          <a:blip r:embed="rId8"/>
                          <a:stretch>
                            <a:fillRect/>
                          </a:stretch>
                        </pic:blipFill>
                        <pic:spPr>
                          <a:xfrm>
                            <a:off x="0" y="351940"/>
                            <a:ext cx="5943600" cy="221745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81D339F" id="Canvas 10" o:spid="_x0000_s1026" editas="canvas" style="position:absolute;margin-left:3.55pt;margin-top:107.9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34" o:spid="_x0000_s1028" type="#_x0000_t75" style="position:absolute;top:3519;width:59436;height:221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3D13F6C1" wp14:editId="41EE2F0B">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A6804"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698F862C" wp14:editId="421B234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C7CAA"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F862C"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52C7CAA"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624ED61" wp14:editId="22375FFA">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08311C0D" wp14:editId="5F0DE215">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15D1EF7" w14:textId="0CFA8AB2" w:rsidR="00506A05" w:rsidRPr="00B01DD5" w:rsidRDefault="002A74D6"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731402">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11C0D"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15D1EF7" w14:textId="0CFA8AB2" w:rsidR="00506A05" w:rsidRPr="00B01DD5" w:rsidRDefault="002A74D6"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731402">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32A724C9" wp14:editId="513AEEB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CE59995" wp14:editId="6F41C98F">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F1493" w14:textId="02A78418"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31402">
                              <w:rPr>
                                <w:rFonts w:ascii="Arial Narrow" w:hAnsi="Arial Narrow" w:cs="Arial"/>
                                <w:iCs/>
                                <w:sz w:val="26"/>
                                <w:szCs w:val="26"/>
                              </w:rPr>
                              <w:t>9</w:t>
                            </w:r>
                            <w:r w:rsidRPr="004534B3">
                              <w:rPr>
                                <w:rFonts w:ascii="Arial Narrow" w:hAnsi="Arial Narrow" w:cs="Arial"/>
                                <w:iCs/>
                                <w:sz w:val="26"/>
                                <w:szCs w:val="26"/>
                              </w:rPr>
                              <w:t xml:space="preserve"> Tutorial</w:t>
                            </w:r>
                          </w:p>
                          <w:p w14:paraId="0BA525D8"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 xml:space="preserve">MDT </w:t>
                            </w:r>
                            <w:r w:rsidR="00642D3F">
                              <w:rPr>
                                <w:rFonts w:ascii="Arial" w:hAnsi="Arial" w:cs="Arial"/>
                                <w:b/>
                                <w:i/>
                                <w:color w:val="auto"/>
                                <w:sz w:val="34"/>
                                <w:szCs w:val="34"/>
                              </w:rPr>
                              <w:t>Equivalent Porous</w:t>
                            </w:r>
                          </w:p>
                          <w:p w14:paraId="59A98C29" w14:textId="77777777"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 xml:space="preserve">the Matrix Diffusion Transport package (MDT) in GMS to simulate matrix diffusion </w:t>
                            </w:r>
                            <w:r w:rsidR="00642D3F">
                              <w:rPr>
                                <w:rFonts w:ascii="Arial" w:hAnsi="Arial" w:cs="Arial"/>
                              </w:rPr>
                              <w:t>from fractures using a semi-analytic approximation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59995"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55F1493" w14:textId="02A78418"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31402">
                        <w:rPr>
                          <w:rFonts w:ascii="Arial Narrow" w:hAnsi="Arial Narrow" w:cs="Arial"/>
                          <w:iCs/>
                          <w:sz w:val="26"/>
                          <w:szCs w:val="26"/>
                        </w:rPr>
                        <w:t>9</w:t>
                      </w:r>
                      <w:r w:rsidRPr="004534B3">
                        <w:rPr>
                          <w:rFonts w:ascii="Arial Narrow" w:hAnsi="Arial Narrow" w:cs="Arial"/>
                          <w:iCs/>
                          <w:sz w:val="26"/>
                          <w:szCs w:val="26"/>
                        </w:rPr>
                        <w:t xml:space="preserve"> Tutorial</w:t>
                      </w:r>
                    </w:p>
                    <w:p w14:paraId="0BA525D8"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 xml:space="preserve">MDT </w:t>
                      </w:r>
                      <w:r w:rsidR="00642D3F">
                        <w:rPr>
                          <w:rFonts w:ascii="Arial" w:hAnsi="Arial" w:cs="Arial"/>
                          <w:b/>
                          <w:i/>
                          <w:color w:val="auto"/>
                          <w:sz w:val="34"/>
                          <w:szCs w:val="34"/>
                        </w:rPr>
                        <w:t>Equivalent Porous</w:t>
                      </w:r>
                    </w:p>
                    <w:p w14:paraId="59A98C29" w14:textId="77777777"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 xml:space="preserve">the Matrix Diffusion Transport package (MDT) in GMS to simulate matrix diffusion </w:t>
                      </w:r>
                      <w:r w:rsidR="00642D3F">
                        <w:rPr>
                          <w:rFonts w:ascii="Arial" w:hAnsi="Arial" w:cs="Arial"/>
                        </w:rPr>
                        <w:t>from fractures using a semi-analytic approximation</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49DE6A62" wp14:editId="74A4201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BE76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FEA6344" w14:textId="41E90B1A" w:rsidR="00B1247A" w:rsidRPr="00633F06" w:rsidRDefault="00683DB3" w:rsidP="00B1247A">
                            <w:pPr>
                              <w:pStyle w:val="Objectives"/>
                            </w:pPr>
                            <w:r>
                              <w:t xml:space="preserve">Learn </w:t>
                            </w:r>
                            <w:r w:rsidR="00017C11">
                              <w:t xml:space="preserve">how to </w:t>
                            </w:r>
                            <w:r w:rsidR="006C4750">
                              <w:t xml:space="preserve">use the Matrix Diffusion Transport package (MDT) with MODFLOW 6 to simulate </w:t>
                            </w:r>
                            <w:r w:rsidR="00642D3F">
                              <w:t>diffusion from a set of parallel fractures</w:t>
                            </w:r>
                            <w:r w:rsidR="00B1247A" w:rsidRPr="00633F06">
                              <w:t xml:space="preserve">. </w:t>
                            </w:r>
                          </w:p>
                          <w:p w14:paraId="3DEF0EA8" w14:textId="77777777"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E6A62"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49FBE76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FEA6344" w14:textId="41E90B1A" w:rsidR="00B1247A" w:rsidRPr="00633F06" w:rsidRDefault="00683DB3" w:rsidP="00B1247A">
                      <w:pPr>
                        <w:pStyle w:val="Objectives"/>
                      </w:pPr>
                      <w:r>
                        <w:t xml:space="preserve">Learn </w:t>
                      </w:r>
                      <w:r w:rsidR="00017C11">
                        <w:t xml:space="preserve">how to </w:t>
                      </w:r>
                      <w:r w:rsidR="006C4750">
                        <w:t xml:space="preserve">use the Matrix Diffusion Transport package (MDT) with MODFLOW 6 to simulate </w:t>
                      </w:r>
                      <w:r w:rsidR="00642D3F">
                        <w:t>diffusion from a set of parallel fractures</w:t>
                      </w:r>
                      <w:r w:rsidR="00B1247A" w:rsidRPr="00633F06">
                        <w:t xml:space="preserve">. </w:t>
                      </w:r>
                    </w:p>
                    <w:p w14:paraId="3DEF0EA8" w14:textId="77777777"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57711C07" wp14:editId="294D1F9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7C4E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FC8AECC"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60E6B7C0"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11C07"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2A77C4E1"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FC8AECC"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60E6B7C0"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0EC0F484" wp14:editId="1B71229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179D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83C685B" w14:textId="77777777" w:rsidR="00506A05" w:rsidRPr="00655AB4" w:rsidRDefault="00506A05" w:rsidP="007870B4">
                            <w:pPr>
                              <w:pStyle w:val="ListRequirements"/>
                              <w:rPr>
                                <w:rFonts w:cs="Arial"/>
                                <w:szCs w:val="20"/>
                              </w:rPr>
                            </w:pPr>
                            <w:r w:rsidRPr="00655AB4">
                              <w:rPr>
                                <w:rFonts w:cs="Arial"/>
                                <w:szCs w:val="20"/>
                              </w:rPr>
                              <w:t>GMS Core</w:t>
                            </w:r>
                          </w:p>
                          <w:p w14:paraId="107C1B77" w14:textId="77777777" w:rsidR="00506A05" w:rsidRPr="00655AB4" w:rsidRDefault="00506A05" w:rsidP="007870B4">
                            <w:pPr>
                              <w:pStyle w:val="ListRequirements"/>
                              <w:rPr>
                                <w:rFonts w:cs="Arial"/>
                                <w:szCs w:val="20"/>
                              </w:rPr>
                            </w:pPr>
                            <w:r>
                              <w:rPr>
                                <w:rFonts w:cs="Arial"/>
                                <w:szCs w:val="20"/>
                              </w:rPr>
                              <w:t>MODFLOW Interface</w:t>
                            </w:r>
                          </w:p>
                          <w:p w14:paraId="043664BF"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0F484"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1DD179D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83C685B" w14:textId="77777777" w:rsidR="00506A05" w:rsidRPr="00655AB4" w:rsidRDefault="00506A05" w:rsidP="007870B4">
                      <w:pPr>
                        <w:pStyle w:val="ListRequirements"/>
                        <w:rPr>
                          <w:rFonts w:cs="Arial"/>
                          <w:szCs w:val="20"/>
                        </w:rPr>
                      </w:pPr>
                      <w:r w:rsidRPr="00655AB4">
                        <w:rPr>
                          <w:rFonts w:cs="Arial"/>
                          <w:szCs w:val="20"/>
                        </w:rPr>
                        <w:t>GMS Core</w:t>
                      </w:r>
                    </w:p>
                    <w:p w14:paraId="107C1B77" w14:textId="77777777" w:rsidR="00506A05" w:rsidRPr="00655AB4" w:rsidRDefault="00506A05" w:rsidP="007870B4">
                      <w:pPr>
                        <w:pStyle w:val="ListRequirements"/>
                        <w:rPr>
                          <w:rFonts w:cs="Arial"/>
                          <w:szCs w:val="20"/>
                        </w:rPr>
                      </w:pPr>
                      <w:r>
                        <w:rPr>
                          <w:rFonts w:cs="Arial"/>
                          <w:szCs w:val="20"/>
                        </w:rPr>
                        <w:t>MODFLOW Interface</w:t>
                      </w:r>
                    </w:p>
                    <w:p w14:paraId="043664BF"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5E484B33" wp14:editId="1679CFA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703F7"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3CFDD6A" w14:textId="77777777" w:rsidR="00017C11" w:rsidRDefault="00017C11" w:rsidP="008F7731">
                            <w:pPr>
                              <w:pStyle w:val="ListRequirements"/>
                              <w:rPr>
                                <w:rFonts w:cs="Arial"/>
                                <w:szCs w:val="20"/>
                              </w:rPr>
                            </w:pPr>
                            <w:r>
                              <w:rPr>
                                <w:rFonts w:cs="Arial"/>
                                <w:szCs w:val="20"/>
                              </w:rPr>
                              <w:t>Getting Started</w:t>
                            </w:r>
                          </w:p>
                          <w:p w14:paraId="386E1EAC" w14:textId="77777777" w:rsidR="00017C11" w:rsidRDefault="00017C11" w:rsidP="008F7731">
                            <w:pPr>
                              <w:pStyle w:val="ListRequirements"/>
                              <w:rPr>
                                <w:rFonts w:cs="Arial"/>
                                <w:szCs w:val="20"/>
                              </w:rPr>
                            </w:pPr>
                            <w:r>
                              <w:rPr>
                                <w:rFonts w:cs="Arial"/>
                                <w:szCs w:val="20"/>
                              </w:rPr>
                              <w:t>MODFLOW 6 – Conceptual Model Approach</w:t>
                            </w:r>
                          </w:p>
                          <w:p w14:paraId="739B8D4A" w14:textId="77777777" w:rsidR="006C4750" w:rsidRPr="00655AB4" w:rsidRDefault="006C4750" w:rsidP="008F7731">
                            <w:pPr>
                              <w:pStyle w:val="ListRequirements"/>
                              <w:rPr>
                                <w:rFonts w:cs="Arial"/>
                                <w:szCs w:val="20"/>
                              </w:rPr>
                            </w:pPr>
                            <w:r>
                              <w:rPr>
                                <w:rFonts w:cs="Arial"/>
                                <w:szCs w:val="20"/>
                              </w:rPr>
                              <w:t>MODFLOW 6 – Grid Transport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84B33"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302703F7"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3CFDD6A" w14:textId="77777777" w:rsidR="00017C11" w:rsidRDefault="00017C11" w:rsidP="008F7731">
                      <w:pPr>
                        <w:pStyle w:val="ListRequirements"/>
                        <w:rPr>
                          <w:rFonts w:cs="Arial"/>
                          <w:szCs w:val="20"/>
                        </w:rPr>
                      </w:pPr>
                      <w:r>
                        <w:rPr>
                          <w:rFonts w:cs="Arial"/>
                          <w:szCs w:val="20"/>
                        </w:rPr>
                        <w:t>Getting Started</w:t>
                      </w:r>
                    </w:p>
                    <w:p w14:paraId="386E1EAC" w14:textId="77777777" w:rsidR="00017C11" w:rsidRDefault="00017C11" w:rsidP="008F7731">
                      <w:pPr>
                        <w:pStyle w:val="ListRequirements"/>
                        <w:rPr>
                          <w:rFonts w:cs="Arial"/>
                          <w:szCs w:val="20"/>
                        </w:rPr>
                      </w:pPr>
                      <w:r>
                        <w:rPr>
                          <w:rFonts w:cs="Arial"/>
                          <w:szCs w:val="20"/>
                        </w:rPr>
                        <w:t>MODFLOW 6 – Conceptual Model Approach</w:t>
                      </w:r>
                    </w:p>
                    <w:p w14:paraId="739B8D4A" w14:textId="77777777" w:rsidR="006C4750" w:rsidRPr="00655AB4" w:rsidRDefault="006C4750" w:rsidP="008F7731">
                      <w:pPr>
                        <w:pStyle w:val="ListRequirements"/>
                        <w:rPr>
                          <w:rFonts w:cs="Arial"/>
                          <w:szCs w:val="20"/>
                        </w:rPr>
                      </w:pPr>
                      <w:r>
                        <w:rPr>
                          <w:rFonts w:cs="Arial"/>
                          <w:szCs w:val="20"/>
                        </w:rPr>
                        <w:t>MODFLOW 6 – Grid Transport</w:t>
                      </w:r>
                    </w:p>
                  </w:txbxContent>
                </v:textbox>
                <w10:wrap type="tight" anchory="margin"/>
              </v:shape>
            </w:pict>
          </mc:Fallback>
        </mc:AlternateContent>
      </w:r>
    </w:p>
    <w:p w14:paraId="403518DC"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1B44B189" w14:textId="77777777" w:rsidTr="00A90190">
        <w:tc>
          <w:tcPr>
            <w:tcW w:w="8118" w:type="dxa"/>
            <w:shd w:val="clear" w:color="auto" w:fill="F0EEE9"/>
          </w:tcPr>
          <w:p w14:paraId="222AC6B1" w14:textId="0C39B51E" w:rsidR="00605A4A" w:rsidRDefault="00887603">
            <w:pPr>
              <w:pStyle w:val="TOC1"/>
              <w:rPr>
                <w:rFonts w:asciiTheme="minorHAnsi" w:eastAsiaTheme="minorEastAsia" w:hAnsiTheme="minorHAnsi" w:cstheme="minorBidi"/>
                <w:b w:val="0"/>
                <w:noProof/>
                <w:kern w:val="2"/>
                <w:sz w:val="24"/>
                <w14:ligatures w14:val="standardContextual"/>
              </w:rPr>
            </w:pPr>
            <w:r w:rsidRPr="00D95761">
              <w:rPr>
                <w:rFonts w:cs="Arial"/>
                <w:smallCaps/>
                <w:sz w:val="18"/>
                <w:szCs w:val="18"/>
              </w:rPr>
              <w:lastRenderedPageBreak/>
              <w:fldChar w:fldCharType="begin"/>
            </w:r>
            <w:r w:rsidRPr="00D95761">
              <w:rPr>
                <w:rFonts w:cs="Arial"/>
                <w:smallCaps/>
                <w:sz w:val="18"/>
                <w:szCs w:val="18"/>
              </w:rPr>
              <w:instrText xml:space="preserve"> TOC \o "1-2" \h \z \u </w:instrText>
            </w:r>
            <w:r w:rsidRPr="00D95761">
              <w:rPr>
                <w:rFonts w:cs="Arial"/>
                <w:smallCaps/>
                <w:sz w:val="18"/>
                <w:szCs w:val="18"/>
              </w:rPr>
              <w:fldChar w:fldCharType="separate"/>
            </w:r>
            <w:hyperlink w:anchor="_Toc203466803" w:history="1">
              <w:r w:rsidR="00605A4A" w:rsidRPr="00C8460B">
                <w:rPr>
                  <w:rStyle w:val="Hyperlink"/>
                  <w:noProof/>
                </w:rPr>
                <w:t>1</w:t>
              </w:r>
              <w:r w:rsidR="00605A4A">
                <w:rPr>
                  <w:rFonts w:asciiTheme="minorHAnsi" w:eastAsiaTheme="minorEastAsia" w:hAnsiTheme="minorHAnsi" w:cstheme="minorBidi"/>
                  <w:b w:val="0"/>
                  <w:noProof/>
                  <w:kern w:val="2"/>
                  <w:sz w:val="24"/>
                  <w14:ligatures w14:val="standardContextual"/>
                </w:rPr>
                <w:tab/>
              </w:r>
              <w:r w:rsidR="00605A4A" w:rsidRPr="00C8460B">
                <w:rPr>
                  <w:rStyle w:val="Hyperlink"/>
                  <w:noProof/>
                </w:rPr>
                <w:t>Introduction</w:t>
              </w:r>
              <w:r w:rsidR="00605A4A">
                <w:rPr>
                  <w:noProof/>
                  <w:webHidden/>
                </w:rPr>
                <w:tab/>
              </w:r>
              <w:r w:rsidR="00605A4A">
                <w:rPr>
                  <w:noProof/>
                  <w:webHidden/>
                </w:rPr>
                <w:fldChar w:fldCharType="begin"/>
              </w:r>
              <w:r w:rsidR="00605A4A">
                <w:rPr>
                  <w:noProof/>
                  <w:webHidden/>
                </w:rPr>
                <w:instrText xml:space="preserve"> PAGEREF _Toc203466803 \h </w:instrText>
              </w:r>
              <w:r w:rsidR="00605A4A">
                <w:rPr>
                  <w:noProof/>
                  <w:webHidden/>
                </w:rPr>
              </w:r>
              <w:r w:rsidR="00605A4A">
                <w:rPr>
                  <w:noProof/>
                  <w:webHidden/>
                </w:rPr>
                <w:fldChar w:fldCharType="separate"/>
              </w:r>
              <w:r w:rsidR="00605A4A">
                <w:rPr>
                  <w:noProof/>
                  <w:webHidden/>
                </w:rPr>
                <w:t>2</w:t>
              </w:r>
              <w:r w:rsidR="00605A4A">
                <w:rPr>
                  <w:noProof/>
                  <w:webHidden/>
                </w:rPr>
                <w:fldChar w:fldCharType="end"/>
              </w:r>
            </w:hyperlink>
          </w:p>
          <w:p w14:paraId="5E154A2B" w14:textId="3B240DA7"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2" w:history="1">
              <w:r w:rsidRPr="00C8460B">
                <w:rPr>
                  <w:rStyle w:val="Hyperlink"/>
                  <w:noProof/>
                </w:rPr>
                <w:t>2</w:t>
              </w:r>
              <w:r>
                <w:rPr>
                  <w:rFonts w:asciiTheme="minorHAnsi" w:eastAsiaTheme="minorEastAsia" w:hAnsiTheme="minorHAnsi" w:cstheme="minorBidi"/>
                  <w:b w:val="0"/>
                  <w:noProof/>
                  <w:kern w:val="2"/>
                  <w:sz w:val="24"/>
                  <w14:ligatures w14:val="standardContextual"/>
                </w:rPr>
                <w:tab/>
              </w:r>
              <w:r w:rsidRPr="00C8460B">
                <w:rPr>
                  <w:rStyle w:val="Hyperlink"/>
                  <w:noProof/>
                </w:rPr>
                <w:t>Opening a MODFLOW 6 Simulation</w:t>
              </w:r>
              <w:r>
                <w:rPr>
                  <w:noProof/>
                  <w:webHidden/>
                </w:rPr>
                <w:tab/>
              </w:r>
              <w:r>
                <w:rPr>
                  <w:noProof/>
                  <w:webHidden/>
                </w:rPr>
                <w:fldChar w:fldCharType="begin"/>
              </w:r>
              <w:r>
                <w:rPr>
                  <w:noProof/>
                  <w:webHidden/>
                </w:rPr>
                <w:instrText xml:space="preserve"> PAGEREF _Toc203466812 \h </w:instrText>
              </w:r>
              <w:r>
                <w:rPr>
                  <w:noProof/>
                  <w:webHidden/>
                </w:rPr>
              </w:r>
              <w:r>
                <w:rPr>
                  <w:noProof/>
                  <w:webHidden/>
                </w:rPr>
                <w:fldChar w:fldCharType="separate"/>
              </w:r>
              <w:r>
                <w:rPr>
                  <w:noProof/>
                  <w:webHidden/>
                </w:rPr>
                <w:t>3</w:t>
              </w:r>
              <w:r>
                <w:rPr>
                  <w:noProof/>
                  <w:webHidden/>
                </w:rPr>
                <w:fldChar w:fldCharType="end"/>
              </w:r>
            </w:hyperlink>
          </w:p>
          <w:p w14:paraId="71CB339A" w14:textId="57322016"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3" w:history="1">
              <w:r w:rsidRPr="00C8460B">
                <w:rPr>
                  <w:rStyle w:val="Hyperlink"/>
                  <w:noProof/>
                </w:rPr>
                <w:t>3</w:t>
              </w:r>
              <w:r>
                <w:rPr>
                  <w:rFonts w:asciiTheme="minorHAnsi" w:eastAsiaTheme="minorEastAsia" w:hAnsiTheme="minorHAnsi" w:cstheme="minorBidi"/>
                  <w:b w:val="0"/>
                  <w:noProof/>
                  <w:kern w:val="2"/>
                  <w:sz w:val="24"/>
                  <w14:ligatures w14:val="standardContextual"/>
                </w:rPr>
                <w:tab/>
              </w:r>
              <w:r w:rsidRPr="00C8460B">
                <w:rPr>
                  <w:rStyle w:val="Hyperlink"/>
                  <w:noProof/>
                </w:rPr>
                <w:t>Adding the MDT Package</w:t>
              </w:r>
              <w:r>
                <w:rPr>
                  <w:noProof/>
                  <w:webHidden/>
                </w:rPr>
                <w:tab/>
              </w:r>
              <w:r>
                <w:rPr>
                  <w:noProof/>
                  <w:webHidden/>
                </w:rPr>
                <w:fldChar w:fldCharType="begin"/>
              </w:r>
              <w:r>
                <w:rPr>
                  <w:noProof/>
                  <w:webHidden/>
                </w:rPr>
                <w:instrText xml:space="preserve"> PAGEREF _Toc203466813 \h </w:instrText>
              </w:r>
              <w:r>
                <w:rPr>
                  <w:noProof/>
                  <w:webHidden/>
                </w:rPr>
              </w:r>
              <w:r>
                <w:rPr>
                  <w:noProof/>
                  <w:webHidden/>
                </w:rPr>
                <w:fldChar w:fldCharType="separate"/>
              </w:r>
              <w:r>
                <w:rPr>
                  <w:noProof/>
                  <w:webHidden/>
                </w:rPr>
                <w:t>4</w:t>
              </w:r>
              <w:r>
                <w:rPr>
                  <w:noProof/>
                  <w:webHidden/>
                </w:rPr>
                <w:fldChar w:fldCharType="end"/>
              </w:r>
            </w:hyperlink>
          </w:p>
          <w:p w14:paraId="1B878EF0" w14:textId="304C2DFB"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5" w:history="1">
              <w:r w:rsidRPr="00C8460B">
                <w:rPr>
                  <w:rStyle w:val="Hyperlink"/>
                  <w:noProof/>
                </w:rPr>
                <w:t>4</w:t>
              </w:r>
              <w:r>
                <w:rPr>
                  <w:rFonts w:asciiTheme="minorHAnsi" w:eastAsiaTheme="minorEastAsia" w:hAnsiTheme="minorHAnsi" w:cstheme="minorBidi"/>
                  <w:b w:val="0"/>
                  <w:noProof/>
                  <w:kern w:val="2"/>
                  <w:sz w:val="24"/>
                  <w14:ligatures w14:val="standardContextual"/>
                </w:rPr>
                <w:tab/>
              </w:r>
              <w:r w:rsidRPr="00C8460B">
                <w:rPr>
                  <w:rStyle w:val="Hyperlink"/>
                  <w:noProof/>
                </w:rPr>
                <w:t>Defining the MDT Package</w:t>
              </w:r>
              <w:r>
                <w:rPr>
                  <w:noProof/>
                  <w:webHidden/>
                </w:rPr>
                <w:tab/>
              </w:r>
              <w:r>
                <w:rPr>
                  <w:noProof/>
                  <w:webHidden/>
                </w:rPr>
                <w:fldChar w:fldCharType="begin"/>
              </w:r>
              <w:r>
                <w:rPr>
                  <w:noProof/>
                  <w:webHidden/>
                </w:rPr>
                <w:instrText xml:space="preserve"> PAGEREF _Toc203466815 \h </w:instrText>
              </w:r>
              <w:r>
                <w:rPr>
                  <w:noProof/>
                  <w:webHidden/>
                </w:rPr>
              </w:r>
              <w:r>
                <w:rPr>
                  <w:noProof/>
                  <w:webHidden/>
                </w:rPr>
                <w:fldChar w:fldCharType="separate"/>
              </w:r>
              <w:r>
                <w:rPr>
                  <w:noProof/>
                  <w:webHidden/>
                </w:rPr>
                <w:t>4</w:t>
              </w:r>
              <w:r>
                <w:rPr>
                  <w:noProof/>
                  <w:webHidden/>
                </w:rPr>
                <w:fldChar w:fldCharType="end"/>
              </w:r>
            </w:hyperlink>
          </w:p>
          <w:p w14:paraId="3A83478F" w14:textId="3255330C"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6" w:history="1">
              <w:r w:rsidRPr="00C8460B">
                <w:rPr>
                  <w:rStyle w:val="Hyperlink"/>
                  <w:noProof/>
                </w:rPr>
                <w:t>5</w:t>
              </w:r>
              <w:r>
                <w:rPr>
                  <w:rFonts w:asciiTheme="minorHAnsi" w:eastAsiaTheme="minorEastAsia" w:hAnsiTheme="minorHAnsi" w:cstheme="minorBidi"/>
                  <w:b w:val="0"/>
                  <w:noProof/>
                  <w:kern w:val="2"/>
                  <w:sz w:val="24"/>
                  <w14:ligatures w14:val="standardContextual"/>
                </w:rPr>
                <w:tab/>
              </w:r>
              <w:r w:rsidRPr="00C8460B">
                <w:rPr>
                  <w:rStyle w:val="Hyperlink"/>
                  <w:noProof/>
                </w:rPr>
                <w:t>Saving and Running the Simulation</w:t>
              </w:r>
              <w:r>
                <w:rPr>
                  <w:noProof/>
                  <w:webHidden/>
                </w:rPr>
                <w:tab/>
              </w:r>
              <w:r>
                <w:rPr>
                  <w:noProof/>
                  <w:webHidden/>
                </w:rPr>
                <w:fldChar w:fldCharType="begin"/>
              </w:r>
              <w:r>
                <w:rPr>
                  <w:noProof/>
                  <w:webHidden/>
                </w:rPr>
                <w:instrText xml:space="preserve"> PAGEREF _Toc203466816 \h </w:instrText>
              </w:r>
              <w:r>
                <w:rPr>
                  <w:noProof/>
                  <w:webHidden/>
                </w:rPr>
              </w:r>
              <w:r>
                <w:rPr>
                  <w:noProof/>
                  <w:webHidden/>
                </w:rPr>
                <w:fldChar w:fldCharType="separate"/>
              </w:r>
              <w:r>
                <w:rPr>
                  <w:noProof/>
                  <w:webHidden/>
                </w:rPr>
                <w:t>5</w:t>
              </w:r>
              <w:r>
                <w:rPr>
                  <w:noProof/>
                  <w:webHidden/>
                </w:rPr>
                <w:fldChar w:fldCharType="end"/>
              </w:r>
            </w:hyperlink>
          </w:p>
          <w:p w14:paraId="595CFF88" w14:textId="13D357FF"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7" w:history="1">
              <w:r w:rsidRPr="00C8460B">
                <w:rPr>
                  <w:rStyle w:val="Hyperlink"/>
                  <w:noProof/>
                </w:rPr>
                <w:t>6</w:t>
              </w:r>
              <w:r>
                <w:rPr>
                  <w:rFonts w:asciiTheme="minorHAnsi" w:eastAsiaTheme="minorEastAsia" w:hAnsiTheme="minorHAnsi" w:cstheme="minorBidi"/>
                  <w:b w:val="0"/>
                  <w:noProof/>
                  <w:kern w:val="2"/>
                  <w:sz w:val="24"/>
                  <w14:ligatures w14:val="standardContextual"/>
                </w:rPr>
                <w:tab/>
              </w:r>
              <w:r w:rsidRPr="00C8460B">
                <w:rPr>
                  <w:rStyle w:val="Hyperlink"/>
                  <w:noProof/>
                </w:rPr>
                <w:t>Examining the Solution</w:t>
              </w:r>
              <w:r>
                <w:rPr>
                  <w:noProof/>
                  <w:webHidden/>
                </w:rPr>
                <w:tab/>
              </w:r>
              <w:r>
                <w:rPr>
                  <w:noProof/>
                  <w:webHidden/>
                </w:rPr>
                <w:fldChar w:fldCharType="begin"/>
              </w:r>
              <w:r>
                <w:rPr>
                  <w:noProof/>
                  <w:webHidden/>
                </w:rPr>
                <w:instrText xml:space="preserve"> PAGEREF _Toc203466817 \h </w:instrText>
              </w:r>
              <w:r>
                <w:rPr>
                  <w:noProof/>
                  <w:webHidden/>
                </w:rPr>
              </w:r>
              <w:r>
                <w:rPr>
                  <w:noProof/>
                  <w:webHidden/>
                </w:rPr>
                <w:fldChar w:fldCharType="separate"/>
              </w:r>
              <w:r>
                <w:rPr>
                  <w:noProof/>
                  <w:webHidden/>
                </w:rPr>
                <w:t>5</w:t>
              </w:r>
              <w:r>
                <w:rPr>
                  <w:noProof/>
                  <w:webHidden/>
                </w:rPr>
                <w:fldChar w:fldCharType="end"/>
              </w:r>
            </w:hyperlink>
          </w:p>
          <w:p w14:paraId="5FC3E24A" w14:textId="0E25A7D0" w:rsidR="00605A4A" w:rsidRDefault="00605A4A">
            <w:pPr>
              <w:pStyle w:val="TOC1"/>
              <w:rPr>
                <w:rFonts w:asciiTheme="minorHAnsi" w:eastAsiaTheme="minorEastAsia" w:hAnsiTheme="minorHAnsi" w:cstheme="minorBidi"/>
                <w:b w:val="0"/>
                <w:noProof/>
                <w:kern w:val="2"/>
                <w:sz w:val="24"/>
                <w14:ligatures w14:val="standardContextual"/>
              </w:rPr>
            </w:pPr>
            <w:hyperlink w:anchor="_Toc203466818" w:history="1">
              <w:r w:rsidRPr="00C8460B">
                <w:rPr>
                  <w:rStyle w:val="Hyperlink"/>
                  <w:noProof/>
                </w:rPr>
                <w:t>7</w:t>
              </w:r>
              <w:r>
                <w:rPr>
                  <w:rFonts w:asciiTheme="minorHAnsi" w:eastAsiaTheme="minorEastAsia" w:hAnsiTheme="minorHAnsi" w:cstheme="minorBidi"/>
                  <w:b w:val="0"/>
                  <w:noProof/>
                  <w:kern w:val="2"/>
                  <w:sz w:val="24"/>
                  <w14:ligatures w14:val="standardContextual"/>
                </w:rPr>
                <w:tab/>
              </w:r>
              <w:r w:rsidRPr="00C8460B">
                <w:rPr>
                  <w:rStyle w:val="Hyperlink"/>
                  <w:noProof/>
                </w:rPr>
                <w:t>Conclusion</w:t>
              </w:r>
              <w:r>
                <w:rPr>
                  <w:noProof/>
                  <w:webHidden/>
                </w:rPr>
                <w:tab/>
              </w:r>
              <w:r>
                <w:rPr>
                  <w:noProof/>
                  <w:webHidden/>
                </w:rPr>
                <w:fldChar w:fldCharType="begin"/>
              </w:r>
              <w:r>
                <w:rPr>
                  <w:noProof/>
                  <w:webHidden/>
                </w:rPr>
                <w:instrText xml:space="preserve"> PAGEREF _Toc203466818 \h </w:instrText>
              </w:r>
              <w:r>
                <w:rPr>
                  <w:noProof/>
                  <w:webHidden/>
                </w:rPr>
              </w:r>
              <w:r>
                <w:rPr>
                  <w:noProof/>
                  <w:webHidden/>
                </w:rPr>
                <w:fldChar w:fldCharType="separate"/>
              </w:r>
              <w:r>
                <w:rPr>
                  <w:noProof/>
                  <w:webHidden/>
                </w:rPr>
                <w:t>6</w:t>
              </w:r>
              <w:r>
                <w:rPr>
                  <w:noProof/>
                  <w:webHidden/>
                </w:rPr>
                <w:fldChar w:fldCharType="end"/>
              </w:r>
            </w:hyperlink>
          </w:p>
          <w:p w14:paraId="5A26BD9A" w14:textId="77777777" w:rsidR="00887603" w:rsidRPr="005B5313" w:rsidRDefault="00887603" w:rsidP="005B5313">
            <w:pPr>
              <w:spacing w:before="0" w:after="0"/>
              <w:ind w:left="0"/>
              <w:rPr>
                <w:sz w:val="6"/>
                <w:szCs w:val="6"/>
              </w:rPr>
            </w:pPr>
            <w:r w:rsidRPr="00D95761">
              <w:rPr>
                <w:rFonts w:cs="Arial"/>
                <w:smallCaps/>
                <w:sz w:val="18"/>
                <w:szCs w:val="18"/>
              </w:rPr>
              <w:fldChar w:fldCharType="end"/>
            </w:r>
          </w:p>
        </w:tc>
      </w:tr>
    </w:tbl>
    <w:p w14:paraId="355BA086" w14:textId="77777777" w:rsidR="00506A05" w:rsidRDefault="00506A05" w:rsidP="00AC1FAC">
      <w:pPr>
        <w:pStyle w:val="Heading1"/>
      </w:pPr>
      <w:bookmarkStart w:id="0" w:name="_Toc85634501"/>
      <w:bookmarkStart w:id="1" w:name="_Toc203466803"/>
      <w:bookmarkStart w:id="2" w:name="_Toc117573605"/>
      <w:r>
        <w:t>Introduction</w:t>
      </w:r>
      <w:bookmarkEnd w:id="0"/>
      <w:bookmarkEnd w:id="1"/>
    </w:p>
    <w:p w14:paraId="512768DD" w14:textId="206EEE07" w:rsidR="009D46C1" w:rsidRDefault="009D46C1" w:rsidP="009D46C1">
      <w:pPr>
        <w:pStyle w:val="BodyText"/>
      </w:pPr>
      <w:bookmarkStart w:id="3" w:name="_Toc351172051"/>
      <w:bookmarkStart w:id="4" w:name="_Toc361455735"/>
      <w:bookmarkStart w:id="5" w:name="_Toc361455733"/>
      <w:bookmarkEnd w:id="2"/>
      <w:r>
        <w:t xml:space="preserve">The Matrix Diffusion Transport </w:t>
      </w:r>
      <w:r w:rsidRPr="000B585A">
        <w:t xml:space="preserve">(MDT) </w:t>
      </w:r>
      <w:r>
        <w:t xml:space="preserve">package is designed for use with MODFLOW 6, allowing </w:t>
      </w:r>
      <w:r w:rsidRPr="00F0269D">
        <w:t xml:space="preserve">existing </w:t>
      </w:r>
      <w:r>
        <w:t xml:space="preserve">groundwater </w:t>
      </w:r>
      <w:r w:rsidRPr="00F0269D">
        <w:t xml:space="preserve">flow and </w:t>
      </w:r>
      <w:r>
        <w:t>transport models</w:t>
      </w:r>
      <w:r w:rsidRPr="00F0269D">
        <w:t xml:space="preserve"> to be upgraded to include </w:t>
      </w:r>
      <w:proofErr w:type="gramStart"/>
      <w:r w:rsidRPr="00F0269D">
        <w:t>a matrix</w:t>
      </w:r>
      <w:proofErr w:type="gramEnd"/>
      <w:r w:rsidRPr="00F0269D">
        <w:t xml:space="preserve"> diffusion </w:t>
      </w:r>
      <w:proofErr w:type="gramStart"/>
      <w:r w:rsidRPr="00F0269D">
        <w:t>effects</w:t>
      </w:r>
      <w:proofErr w:type="gramEnd"/>
      <w:r w:rsidRPr="00F0269D">
        <w:t xml:space="preserve">. </w:t>
      </w:r>
      <w:r>
        <w:t xml:space="preserve">MDT is based on the semi-analytic matrix diffusion method implemented in the </w:t>
      </w:r>
      <w:proofErr w:type="spellStart"/>
      <w:r>
        <w:t>REMChlor</w:t>
      </w:r>
      <w:proofErr w:type="spellEnd"/>
      <w:r>
        <w:t>-MD model</w:t>
      </w:r>
      <w:r>
        <w:rPr>
          <w:rStyle w:val="FootnoteReference"/>
        </w:rPr>
        <w:footnoteReference w:id="1"/>
      </w:r>
      <w:r>
        <w:rPr>
          <w:vertAlign w:val="superscript"/>
        </w:rPr>
        <w:t xml:space="preserve">, </w:t>
      </w:r>
      <w:r>
        <w:rPr>
          <w:rStyle w:val="FootnoteReference"/>
        </w:rPr>
        <w:footnoteReference w:id="2"/>
      </w:r>
      <w:r>
        <w:rPr>
          <w:vertAlign w:val="superscript"/>
        </w:rPr>
        <w:t xml:space="preserve">, </w:t>
      </w:r>
      <w:r>
        <w:rPr>
          <w:rStyle w:val="FootnoteReference"/>
        </w:rPr>
        <w:footnoteReference w:id="3"/>
      </w:r>
      <w:r>
        <w:t xml:space="preserve">. This capability was developed through support from the Department of Defense Environmental Security Technology Certification Program (ESTCP), in collaboration with Clemson University, GSI Environmental, and </w:t>
      </w:r>
      <w:proofErr w:type="spellStart"/>
      <w:r>
        <w:t>Aquaveo</w:t>
      </w:r>
      <w:proofErr w:type="spellEnd"/>
      <w:r>
        <w:t>.</w:t>
      </w:r>
    </w:p>
    <w:p w14:paraId="6FEEBA94" w14:textId="356BF98E" w:rsidR="009D46C1" w:rsidRPr="00814C69" w:rsidRDefault="009D46C1" w:rsidP="009D46C1">
      <w:pPr>
        <w:pStyle w:val="BodyText"/>
      </w:pPr>
      <w:r>
        <w:t xml:space="preserve">The MDT method is conceptually </w:t>
      </w:r>
      <w:proofErr w:type="gramStart"/>
      <w:r>
        <w:t>similar to</w:t>
      </w:r>
      <w:proofErr w:type="gramEnd"/>
      <w:r>
        <w:t xml:space="preserve"> dual-porosity approaches, where each model element is divided into a mobile and immobile zone. In the mobile zone, solute transport occurs via advection and dispersion, while in the </w:t>
      </w:r>
      <w:proofErr w:type="spellStart"/>
      <w:r>
        <w:t>immbolie</w:t>
      </w:r>
      <w:proofErr w:type="spellEnd"/>
      <w:r>
        <w:t xml:space="preserve"> zone, transport occurs only through diffusion. MDT uses a dynamic function to approximate the concentration profile within the immobile zone as a function of distance from the mobile/immobile interface. This profile is updated at every time step using current and previous concentrations in the mobile zone, along with the integral of the immobile zone profile. The resulting mass exchange between zones is treated as a concentration-dependent source/sink term.</w:t>
      </w:r>
    </w:p>
    <w:p w14:paraId="3478A6DE" w14:textId="4E54F0F7" w:rsidR="009D46C1" w:rsidRDefault="009D46C1" w:rsidP="009D46C1">
      <w:pPr>
        <w:pStyle w:val="BodyText"/>
      </w:pPr>
      <w:r>
        <w:t xml:space="preserve">This tutorial demonstrates how to use the MDT package within a MODFLOW 6 simulation to model matrix diffusion in a system of parallel fractures. The example is adapted from a benchmarking problem </w:t>
      </w:r>
      <w:proofErr w:type="spellStart"/>
      <w:r>
        <w:t>orginally</w:t>
      </w:r>
      <w:proofErr w:type="spellEnd"/>
      <w:r>
        <w:t xml:space="preserve"> developed using </w:t>
      </w:r>
      <w:proofErr w:type="spellStart"/>
      <w:r>
        <w:t>REMChlor</w:t>
      </w:r>
      <w:proofErr w:type="spellEnd"/>
      <w:r>
        <w:t xml:space="preserve">-MD. For more details on the semi-analytic method, refer to the </w:t>
      </w:r>
      <w:proofErr w:type="spellStart"/>
      <w:r w:rsidRPr="00000773">
        <w:rPr>
          <w:i/>
          <w:iCs/>
        </w:rPr>
        <w:t>REMChlor</w:t>
      </w:r>
      <w:proofErr w:type="spellEnd"/>
      <w:r w:rsidRPr="00000773">
        <w:rPr>
          <w:i/>
          <w:iCs/>
        </w:rPr>
        <w:t>-MD user’s guide</w:t>
      </w:r>
      <w:r>
        <w:rPr>
          <w:vertAlign w:val="superscript"/>
        </w:rPr>
        <w:t>1</w:t>
      </w:r>
      <w:r>
        <w:t xml:space="preserve"> and related journal p</w:t>
      </w:r>
      <w:r>
        <w:rPr>
          <w:vertAlign w:val="superscript"/>
        </w:rPr>
        <w:t>2, 3</w:t>
      </w:r>
      <w:r>
        <w:t xml:space="preserve">. </w:t>
      </w:r>
    </w:p>
    <w:p w14:paraId="7240CD38" w14:textId="77777777" w:rsidR="009D46C1" w:rsidRDefault="009D46C1" w:rsidP="009D46C1">
      <w:pPr>
        <w:pStyle w:val="BodyText"/>
      </w:pPr>
      <w:r>
        <w:t>This tutorial will demonstrate the following topics:</w:t>
      </w:r>
    </w:p>
    <w:p w14:paraId="3B0DC785" w14:textId="77777777" w:rsidR="009D46C1" w:rsidRDefault="009D46C1" w:rsidP="009D46C1">
      <w:pPr>
        <w:pStyle w:val="ListNumber"/>
        <w:numPr>
          <w:ilvl w:val="0"/>
          <w:numId w:val="9"/>
        </w:numPr>
        <w:tabs>
          <w:tab w:val="clear" w:pos="360"/>
          <w:tab w:val="num" w:pos="2160"/>
        </w:tabs>
        <w:spacing w:after="120"/>
        <w:ind w:left="2160"/>
      </w:pPr>
      <w:r>
        <w:t>Opening an existing MODFLOW 6 simulation.</w:t>
      </w:r>
    </w:p>
    <w:p w14:paraId="1AABFBA1" w14:textId="77777777" w:rsidR="009D46C1" w:rsidRDefault="009D46C1" w:rsidP="009D46C1">
      <w:pPr>
        <w:pStyle w:val="CNList"/>
        <w:numPr>
          <w:ilvl w:val="0"/>
          <w:numId w:val="3"/>
        </w:numPr>
        <w:tabs>
          <w:tab w:val="clear" w:pos="360"/>
          <w:tab w:val="num" w:pos="2160"/>
        </w:tabs>
        <w:spacing w:before="60" w:after="120"/>
        <w:ind w:left="2160"/>
      </w:pPr>
      <w:r>
        <w:t>Activating the MDT package.</w:t>
      </w:r>
    </w:p>
    <w:p w14:paraId="52E11FD0" w14:textId="77777777" w:rsidR="009D46C1" w:rsidRDefault="009D46C1" w:rsidP="009D46C1">
      <w:pPr>
        <w:pStyle w:val="CNList"/>
        <w:numPr>
          <w:ilvl w:val="0"/>
          <w:numId w:val="3"/>
        </w:numPr>
        <w:tabs>
          <w:tab w:val="clear" w:pos="360"/>
          <w:tab w:val="num" w:pos="2160"/>
        </w:tabs>
        <w:spacing w:before="60" w:after="120"/>
        <w:ind w:left="2160"/>
      </w:pPr>
      <w:r>
        <w:t>Running the simulation and examining the results.</w:t>
      </w:r>
    </w:p>
    <w:p w14:paraId="35F84BDC" w14:textId="77777777" w:rsidR="009D46C1" w:rsidRDefault="009D46C1">
      <w:pPr>
        <w:spacing w:before="0" w:after="0"/>
        <w:ind w:left="0"/>
        <w:rPr>
          <w:rFonts w:cs="Arial"/>
          <w:kern w:val="32"/>
          <w:sz w:val="28"/>
          <w:szCs w:val="32"/>
        </w:rPr>
      </w:pPr>
      <w:r>
        <w:br w:type="page"/>
      </w:r>
    </w:p>
    <w:p w14:paraId="0E71ADE1" w14:textId="77777777" w:rsidR="00642D3F" w:rsidRDefault="00642D3F" w:rsidP="00642D3F">
      <w:pPr>
        <w:pStyle w:val="Heading1"/>
        <w:spacing w:before="360" w:after="120"/>
      </w:pPr>
      <w:bookmarkStart w:id="6" w:name="_Toc203466804"/>
      <w:bookmarkStart w:id="7" w:name="_Toc203466805"/>
      <w:bookmarkStart w:id="8" w:name="_Toc203466806"/>
      <w:bookmarkStart w:id="9" w:name="_Toc203466807"/>
      <w:bookmarkStart w:id="10" w:name="_Toc203466808"/>
      <w:bookmarkStart w:id="11" w:name="_Toc203466809"/>
      <w:bookmarkStart w:id="12" w:name="_Toc203466810"/>
      <w:bookmarkStart w:id="13" w:name="_Toc203466811"/>
      <w:bookmarkStart w:id="14" w:name="_Toc102660924"/>
      <w:bookmarkStart w:id="15" w:name="_Toc203466812"/>
      <w:bookmarkEnd w:id="6"/>
      <w:bookmarkEnd w:id="7"/>
      <w:bookmarkEnd w:id="8"/>
      <w:bookmarkEnd w:id="9"/>
      <w:bookmarkEnd w:id="10"/>
      <w:bookmarkEnd w:id="11"/>
      <w:bookmarkEnd w:id="12"/>
      <w:bookmarkEnd w:id="13"/>
      <w:r>
        <w:lastRenderedPageBreak/>
        <w:t>Opening a MODFLOW 6 Simulation</w:t>
      </w:r>
      <w:bookmarkEnd w:id="14"/>
      <w:bookmarkEnd w:id="15"/>
    </w:p>
    <w:p w14:paraId="3A284E68" w14:textId="77777777" w:rsidR="00642D3F" w:rsidRDefault="00642D3F" w:rsidP="00642D3F">
      <w:pPr>
        <w:pStyle w:val="BodyText"/>
      </w:pPr>
      <w:r>
        <w:t>Start with opening a MODFLOW 6 model:</w:t>
      </w:r>
    </w:p>
    <w:p w14:paraId="3754B211" w14:textId="77777777" w:rsidR="00642D3F" w:rsidRDefault="00642D3F" w:rsidP="00992582">
      <w:pPr>
        <w:numPr>
          <w:ilvl w:val="0"/>
          <w:numId w:val="10"/>
        </w:numPr>
        <w:spacing w:before="60" w:after="120"/>
      </w:pPr>
      <w:r>
        <w:t>If necessary, launch GMS.</w:t>
      </w:r>
    </w:p>
    <w:p w14:paraId="473FF830" w14:textId="77777777" w:rsidR="00642D3F" w:rsidRDefault="00642D3F" w:rsidP="00992582">
      <w:pPr>
        <w:numPr>
          <w:ilvl w:val="0"/>
          <w:numId w:val="10"/>
        </w:numPr>
        <w:spacing w:before="60" w:after="120"/>
      </w:pPr>
      <w:r>
        <w:t xml:space="preserve">If GMS is already running, select the </w:t>
      </w:r>
      <w:r w:rsidRPr="00E623C5">
        <w:rPr>
          <w:i/>
        </w:rPr>
        <w:t xml:space="preserve">File | </w:t>
      </w:r>
      <w:r w:rsidRPr="00190E66">
        <w:rPr>
          <w:b/>
        </w:rPr>
        <w:t>New</w:t>
      </w:r>
      <w:r>
        <w:t xml:space="preserve"> command to ensure that the program settings are restored to their default state.</w:t>
      </w:r>
    </w:p>
    <w:p w14:paraId="7C21243F" w14:textId="77777777" w:rsidR="00642D3F" w:rsidRDefault="00642D3F" w:rsidP="00642D3F">
      <w:pPr>
        <w:pStyle w:val="BodyText"/>
      </w:pPr>
      <w:r>
        <w:t>Start with a previously created project.</w:t>
      </w:r>
    </w:p>
    <w:p w14:paraId="1E788AC9" w14:textId="77777777" w:rsidR="00642D3F" w:rsidRDefault="00642D3F" w:rsidP="00000773">
      <w:pPr>
        <w:pStyle w:val="ListNumber"/>
        <w:numPr>
          <w:ilvl w:val="0"/>
          <w:numId w:val="9"/>
        </w:numPr>
        <w:tabs>
          <w:tab w:val="clear" w:pos="360"/>
          <w:tab w:val="num" w:pos="2160"/>
        </w:tabs>
        <w:ind w:left="2160"/>
      </w:pPr>
      <w:r>
        <w:t xml:space="preserve">Click </w:t>
      </w:r>
      <w:r w:rsidRPr="00A3444C">
        <w:rPr>
          <w:b/>
        </w:rPr>
        <w:t>Open</w:t>
      </w:r>
      <w:r>
        <w:t xml:space="preserve"> </w:t>
      </w:r>
      <w:r>
        <w:rPr>
          <w:noProof/>
        </w:rPr>
        <w:drawing>
          <wp:inline distT="0" distB="0" distL="0" distR="0" wp14:anchorId="5A1FF143" wp14:editId="16778F01">
            <wp:extent cx="152400" cy="133350"/>
            <wp:effectExtent l="0" t="0" r="0" b="0"/>
            <wp:docPr id="448" name="Picture 44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11710B47" w14:textId="77777777" w:rsidR="00642D3F" w:rsidRDefault="00642D3F" w:rsidP="00000773">
      <w:pPr>
        <w:pStyle w:val="ListNumber"/>
        <w:numPr>
          <w:ilvl w:val="0"/>
          <w:numId w:val="9"/>
        </w:numPr>
        <w:tabs>
          <w:tab w:val="clear" w:pos="360"/>
          <w:tab w:val="num" w:pos="2160"/>
        </w:tabs>
        <w:ind w:left="2160"/>
      </w:pPr>
      <w:r>
        <w:t>Select “Project Files (*.</w:t>
      </w:r>
      <w:proofErr w:type="spellStart"/>
      <w:r>
        <w:t>gpr</w:t>
      </w:r>
      <w:proofErr w:type="spellEnd"/>
      <w:r>
        <w:t xml:space="preserve">)” from the </w:t>
      </w:r>
      <w:r w:rsidRPr="00A171D0">
        <w:rPr>
          <w:i/>
        </w:rPr>
        <w:t>Files of type</w:t>
      </w:r>
      <w:r>
        <w:t xml:space="preserve"> drop-down.</w:t>
      </w:r>
    </w:p>
    <w:p w14:paraId="38CA567F" w14:textId="62B97583" w:rsidR="00642D3F" w:rsidRDefault="00642D3F" w:rsidP="00000773">
      <w:pPr>
        <w:pStyle w:val="CNList"/>
        <w:numPr>
          <w:ilvl w:val="0"/>
          <w:numId w:val="3"/>
        </w:numPr>
        <w:tabs>
          <w:tab w:val="clear" w:pos="360"/>
          <w:tab w:val="num" w:pos="2160"/>
        </w:tabs>
        <w:ind w:left="2160"/>
      </w:pPr>
      <w:r>
        <w:t xml:space="preserve">Browse to the </w:t>
      </w:r>
      <w:r w:rsidR="009D46C1">
        <w:t>\</w:t>
      </w:r>
      <w:r>
        <w:rPr>
          <w:i/>
        </w:rPr>
        <w:t>mf6_mdt_equivalent_porous</w:t>
      </w:r>
      <w:r w:rsidR="009D46C1">
        <w:t>\</w:t>
      </w:r>
      <w:r w:rsidR="009D46C1">
        <w:rPr>
          <w:i/>
        </w:rPr>
        <w:t>mf6_mdt_equivalent_porous</w:t>
      </w:r>
      <w:r>
        <w:rPr>
          <w:i/>
        </w:rPr>
        <w:t xml:space="preserve"> </w:t>
      </w:r>
      <w:r>
        <w:t>folder and select “</w:t>
      </w:r>
      <w:proofErr w:type="spellStart"/>
      <w:r>
        <w:t>start</w:t>
      </w:r>
      <w:r w:rsidRPr="001C61A9">
        <w:t>.gpr</w:t>
      </w:r>
      <w:proofErr w:type="spellEnd"/>
      <w:r>
        <w:t>”.</w:t>
      </w:r>
    </w:p>
    <w:p w14:paraId="4565065A" w14:textId="77777777" w:rsidR="00642D3F" w:rsidRDefault="00642D3F" w:rsidP="00000773">
      <w:pPr>
        <w:pStyle w:val="CNList"/>
        <w:numPr>
          <w:ilvl w:val="0"/>
          <w:numId w:val="3"/>
        </w:numPr>
        <w:tabs>
          <w:tab w:val="clear" w:pos="360"/>
          <w:tab w:val="num" w:pos="2160"/>
        </w:tabs>
        <w:ind w:left="2160"/>
      </w:pPr>
      <w:r>
        <w:t xml:space="preserve">Click </w:t>
      </w:r>
      <w:r>
        <w:rPr>
          <w:b/>
        </w:rPr>
        <w:t xml:space="preserve">Open </w:t>
      </w:r>
      <w:r>
        <w:t xml:space="preserve">to import the project and exit the </w:t>
      </w:r>
      <w:r w:rsidRPr="00A171D0">
        <w:rPr>
          <w:i/>
        </w:rPr>
        <w:t>Open</w:t>
      </w:r>
      <w:r>
        <w:t xml:space="preserve"> dialog.</w:t>
      </w:r>
    </w:p>
    <w:p w14:paraId="4FB177B9" w14:textId="77777777" w:rsidR="00642D3F" w:rsidRDefault="00642D3F" w:rsidP="00642D3F">
      <w:pPr>
        <w:pStyle w:val="BodyText"/>
      </w:pPr>
      <w:r>
        <w:t>The project should be visible in the Graphics Window (</w:t>
      </w:r>
      <w:r>
        <w:fldChar w:fldCharType="begin"/>
      </w:r>
      <w:r>
        <w:instrText xml:space="preserve"> REF _Ref29215812 \h </w:instrText>
      </w:r>
      <w:r>
        <w:fldChar w:fldCharType="separate"/>
      </w:r>
      <w:r w:rsidR="006C6195" w:rsidRPr="009462F9">
        <w:t>Figure</w:t>
      </w:r>
      <w:r w:rsidR="006C6195">
        <w:t xml:space="preserve"> </w:t>
      </w:r>
      <w:r w:rsidR="006C6195">
        <w:rPr>
          <w:noProof/>
        </w:rPr>
        <w:t>1</w:t>
      </w:r>
      <w:r>
        <w:fldChar w:fldCharType="end"/>
      </w:r>
      <w:r>
        <w:t>).</w:t>
      </w:r>
    </w:p>
    <w:p w14:paraId="664AC38E" w14:textId="77777777" w:rsidR="00642D3F" w:rsidRDefault="00642D3F" w:rsidP="00642D3F">
      <w:pPr>
        <w:pStyle w:val="BodyText"/>
        <w:rPr>
          <w:noProof/>
        </w:rPr>
      </w:pPr>
      <w:r>
        <w:rPr>
          <w:noProof/>
        </w:rPr>
        <w:drawing>
          <wp:inline distT="0" distB="0" distL="0" distR="0" wp14:anchorId="03B5CFEA" wp14:editId="70F60079">
            <wp:extent cx="4572000" cy="457200"/>
            <wp:effectExtent l="19050" t="19050" r="19050" b="1905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
                    </a:xfrm>
                    <a:prstGeom prst="rect">
                      <a:avLst/>
                    </a:prstGeom>
                    <a:noFill/>
                    <a:ln w="6350" cmpd="sng">
                      <a:solidFill>
                        <a:srgbClr val="000000"/>
                      </a:solidFill>
                      <a:miter lim="800000"/>
                      <a:headEnd/>
                      <a:tailEnd/>
                    </a:ln>
                    <a:effectLst/>
                  </pic:spPr>
                </pic:pic>
              </a:graphicData>
            </a:graphic>
          </wp:inline>
        </w:drawing>
      </w:r>
    </w:p>
    <w:p w14:paraId="5D3D0623" w14:textId="45322861" w:rsidR="00642D3F" w:rsidRDefault="002366E5" w:rsidP="00642D3F">
      <w:pPr>
        <w:pStyle w:val="Caption"/>
      </w:pPr>
      <w:bookmarkStart w:id="16" w:name="_Ref29215812"/>
      <w:bookmarkStart w:id="17" w:name="_Ref29215798"/>
      <w:r>
        <w:t xml:space="preserve">      </w:t>
      </w:r>
      <w:r w:rsidR="00642D3F" w:rsidRPr="009462F9">
        <w:t>Figure</w:t>
      </w:r>
      <w:r w:rsidR="00642D3F">
        <w:t xml:space="preserve"> </w:t>
      </w:r>
      <w:r w:rsidR="006C6195">
        <w:fldChar w:fldCharType="begin"/>
      </w:r>
      <w:r w:rsidR="006C6195">
        <w:instrText xml:space="preserve"> SEQ Figure \* ARABIC </w:instrText>
      </w:r>
      <w:r w:rsidR="006C6195">
        <w:fldChar w:fldCharType="separate"/>
      </w:r>
      <w:r w:rsidR="006C6195">
        <w:rPr>
          <w:noProof/>
        </w:rPr>
        <w:t>1</w:t>
      </w:r>
      <w:r w:rsidR="006C6195">
        <w:rPr>
          <w:noProof/>
        </w:rPr>
        <w:fldChar w:fldCharType="end"/>
      </w:r>
      <w:bookmarkEnd w:id="16"/>
      <w:r w:rsidR="00642D3F">
        <w:t xml:space="preserve">     Initial project</w:t>
      </w:r>
      <w:bookmarkEnd w:id="17"/>
      <w:r w:rsidR="00642D3F">
        <w:t xml:space="preserve"> for the MODFLOW 6 model</w:t>
      </w:r>
    </w:p>
    <w:bookmarkEnd w:id="3"/>
    <w:bookmarkEnd w:id="4"/>
    <w:bookmarkEnd w:id="5"/>
    <w:p w14:paraId="0921479B" w14:textId="4ED2059C" w:rsidR="00642D3F" w:rsidRDefault="00642D3F" w:rsidP="00642D3F">
      <w:pPr>
        <w:pStyle w:val="BodyText"/>
      </w:pPr>
      <w:r>
        <w:t xml:space="preserve">This model </w:t>
      </w:r>
      <w:r w:rsidR="00001227">
        <w:t xml:space="preserve">uses </w:t>
      </w:r>
      <w:r>
        <w:t>a single</w:t>
      </w:r>
      <w:r w:rsidR="00001227">
        <w:t>-</w:t>
      </w:r>
      <w:r>
        <w:t>layer</w:t>
      </w:r>
      <w:r w:rsidR="00001227">
        <w:t xml:space="preserve"> unstructured grid</w:t>
      </w:r>
      <w:r>
        <w:t xml:space="preserve"> </w:t>
      </w:r>
      <w:r w:rsidR="00001227">
        <w:t>(</w:t>
      </w:r>
      <w:proofErr w:type="spellStart"/>
      <w:r>
        <w:t>UGrid</w:t>
      </w:r>
      <w:proofErr w:type="spellEnd"/>
      <w:r w:rsidR="00001227">
        <w:t>) with</w:t>
      </w:r>
      <w:r>
        <w:t xml:space="preserve"> 61</w:t>
      </w:r>
      <w:r w:rsidR="00001227">
        <w:t xml:space="preserve"> one-dimensional</w:t>
      </w:r>
      <w:r>
        <w:t xml:space="preserve"> elements. </w:t>
      </w:r>
      <w:r w:rsidR="00001227">
        <w:t xml:space="preserve">Each </w:t>
      </w:r>
      <w:r>
        <w:t xml:space="preserve">element </w:t>
      </w:r>
      <w:r w:rsidR="00001227">
        <w:t>is</w:t>
      </w:r>
      <w:r>
        <w:t xml:space="preserve"> 1 m</w:t>
      </w:r>
      <w:r w:rsidR="00001227">
        <w:t>eter long</w:t>
      </w:r>
      <w:r>
        <w:t xml:space="preserve"> (x-direction), 1 m</w:t>
      </w:r>
      <w:r w:rsidR="00001227">
        <w:t>eter</w:t>
      </w:r>
      <w:r>
        <w:t xml:space="preserve"> </w:t>
      </w:r>
      <w:r w:rsidR="00001227">
        <w:t xml:space="preserve">wide </w:t>
      </w:r>
      <w:r>
        <w:t>(y-direction), and 1 m</w:t>
      </w:r>
      <w:r w:rsidR="00001227">
        <w:t>eter</w:t>
      </w:r>
      <w:r>
        <w:t xml:space="preserve"> </w:t>
      </w:r>
      <w:r w:rsidR="00001227">
        <w:t xml:space="preserve">high </w:t>
      </w:r>
      <w:r>
        <w:t xml:space="preserve">(z-direction). </w:t>
      </w:r>
      <w:r w:rsidR="00001227">
        <w:t>Specified head (CHD) conditions are applied at both ends: the leftmost element is sent to 11 meters and the rightmost to 10 meters.</w:t>
      </w:r>
    </w:p>
    <w:p w14:paraId="061342AB" w14:textId="430A5F1E" w:rsidR="003A6A4A" w:rsidRDefault="003A6A4A" w:rsidP="003A6A4A">
      <w:pPr>
        <w:pStyle w:val="BodyText"/>
      </w:pPr>
      <w:r>
        <w:t>To simulate matrix diffusion in a system of parallel fractures, this example adopts an equivalent porous media approach, as described by Muskus and Falta². In this method, full-sized grid elements are used, and fractures are modeled as embedded features. The hydraulic conductivity is averaged over the entire volume, representing the Darcy velocity. However, since fractures occupy only a small portion of the volume, the pore velocity within the fractures is much higher.</w:t>
      </w:r>
    </w:p>
    <w:p w14:paraId="62072617" w14:textId="5403B3FC" w:rsidR="003A6A4A" w:rsidRDefault="003A6A4A" w:rsidP="003A6A4A">
      <w:pPr>
        <w:pStyle w:val="BodyText"/>
      </w:pPr>
      <w:r>
        <w:t>The MDT package supports this approach by allowing matrix diffusion to be simulated in embedded fracture systems. To do so, the user must define fracture properties:</w:t>
      </w:r>
    </w:p>
    <w:p w14:paraId="76B8C1E4" w14:textId="4FEAF6BA" w:rsidR="003A6A4A" w:rsidRDefault="003A6A4A" w:rsidP="00000773">
      <w:pPr>
        <w:pStyle w:val="BodyText"/>
        <w:numPr>
          <w:ilvl w:val="0"/>
          <w:numId w:val="16"/>
        </w:numPr>
      </w:pPr>
      <w:r>
        <w:t>Fracture spacing</w:t>
      </w:r>
    </w:p>
    <w:p w14:paraId="14FD30AA" w14:textId="47B310CF" w:rsidR="003A6A4A" w:rsidRDefault="003A6A4A" w:rsidP="00000773">
      <w:pPr>
        <w:pStyle w:val="BodyText"/>
        <w:numPr>
          <w:ilvl w:val="0"/>
          <w:numId w:val="16"/>
        </w:numPr>
      </w:pPr>
      <w:r>
        <w:t>Fracture aperture</w:t>
      </w:r>
    </w:p>
    <w:p w14:paraId="59A07B2F" w14:textId="43C0F86E" w:rsidR="003A6A4A" w:rsidRDefault="003A6A4A" w:rsidP="003A6A4A">
      <w:pPr>
        <w:pStyle w:val="BodyText"/>
      </w:pPr>
      <w:r>
        <w:t>From these, the volume fraction of the fractures is computed as:</w:t>
      </w:r>
    </w:p>
    <w:p w14:paraId="470CF863" w14:textId="2DE9E6BC" w:rsidR="003A6A4A" w:rsidRDefault="003A6A4A" w:rsidP="00000773">
      <w:pPr>
        <w:pStyle w:val="BodyText"/>
        <w:ind w:firstLine="720"/>
      </w:pPr>
      <w:r>
        <w:t>VOLFRACMD = fracture aperture / fracture spacing</w:t>
      </w:r>
    </w:p>
    <w:p w14:paraId="1C8E3FE5" w14:textId="04F0F40B" w:rsidR="003A6A4A" w:rsidRDefault="003A6A4A" w:rsidP="003A6A4A">
      <w:pPr>
        <w:pStyle w:val="BodyText"/>
      </w:pPr>
      <w:r>
        <w:t xml:space="preserve">In </w:t>
      </w:r>
      <w:proofErr w:type="spellStart"/>
      <w:r>
        <w:t>REMChlor</w:t>
      </w:r>
      <w:proofErr w:type="spellEnd"/>
      <w:r>
        <w:t>-MD and the MODFLOW-USG MDT package, this volume fraction is directly specified as VOLFRACMD. However, MODFLOW 6 uses a different convention, where the volume fraction of low permeability material is defined instead as:</w:t>
      </w:r>
    </w:p>
    <w:p w14:paraId="1835E486" w14:textId="77777777" w:rsidR="003A6A4A" w:rsidRDefault="003A6A4A" w:rsidP="00000773">
      <w:pPr>
        <w:pStyle w:val="BodyText"/>
        <w:ind w:firstLine="720"/>
      </w:pPr>
      <w:r>
        <w:t>\</w:t>
      </w:r>
      <w:proofErr w:type="gramStart"/>
      <w:r>
        <w:t>text{</w:t>
      </w:r>
      <w:proofErr w:type="gramEnd"/>
      <w:r>
        <w:t>MD_FRACTION} = 1 - \</w:t>
      </w:r>
      <w:proofErr w:type="gramStart"/>
      <w:r>
        <w:t>text{</w:t>
      </w:r>
      <w:proofErr w:type="gramEnd"/>
      <w:r>
        <w:t>VOLFRACMD}</w:t>
      </w:r>
    </w:p>
    <w:p w14:paraId="3C3851BA" w14:textId="68F93D63" w:rsidR="003A6A4A" w:rsidRDefault="003A6A4A" w:rsidP="003A6A4A">
      <w:pPr>
        <w:pStyle w:val="BodyText"/>
      </w:pPr>
      <w:r>
        <w:t>Additionally, the characteristic diffusion length, MD_DIFF_LENGTH, is equal to half the fracture spacing.</w:t>
      </w:r>
    </w:p>
    <w:p w14:paraId="5108E8CE" w14:textId="037E7B0F" w:rsidR="003A6A4A" w:rsidRDefault="003A6A4A" w:rsidP="003A6A4A">
      <w:pPr>
        <w:pStyle w:val="BodyText"/>
      </w:pPr>
      <w:r>
        <w:t>This tutorial follows an example from Muskus and Falta</w:t>
      </w:r>
      <w:r w:rsidRPr="00000773">
        <w:rPr>
          <w:vertAlign w:val="superscript"/>
        </w:rPr>
        <w:t>3</w:t>
      </w:r>
      <w:r>
        <w:t>, with:</w:t>
      </w:r>
    </w:p>
    <w:p w14:paraId="43C11175" w14:textId="534C6787" w:rsidR="003A6A4A" w:rsidRDefault="003A6A4A" w:rsidP="00000773">
      <w:pPr>
        <w:pStyle w:val="BodyText"/>
        <w:numPr>
          <w:ilvl w:val="0"/>
          <w:numId w:val="17"/>
        </w:numPr>
      </w:pPr>
      <w:r>
        <w:t>Fracture spacing = 0.5 m</w:t>
      </w:r>
    </w:p>
    <w:p w14:paraId="639F0B75" w14:textId="1339233B" w:rsidR="003A6A4A" w:rsidRDefault="003A6A4A" w:rsidP="00000773">
      <w:pPr>
        <w:pStyle w:val="BodyText"/>
        <w:numPr>
          <w:ilvl w:val="0"/>
          <w:numId w:val="17"/>
        </w:numPr>
      </w:pPr>
      <w:r>
        <w:t>Fracture aperture = 100 µm (0.0001 m)</w:t>
      </w:r>
    </w:p>
    <w:p w14:paraId="51C206B7" w14:textId="2BF216FC" w:rsidR="003A6A4A" w:rsidRDefault="003A6A4A" w:rsidP="00000773">
      <w:pPr>
        <w:pStyle w:val="BodyText"/>
        <w:numPr>
          <w:ilvl w:val="0"/>
          <w:numId w:val="17"/>
        </w:numPr>
      </w:pPr>
      <w:r>
        <w:t>Thus, VOLFRACMD = 0.0001 / 0.5 = 0.0002</w:t>
      </w:r>
    </w:p>
    <w:p w14:paraId="5D8CD7D4" w14:textId="4EB43661" w:rsidR="003A6A4A" w:rsidRDefault="003A6A4A" w:rsidP="00000773">
      <w:pPr>
        <w:pStyle w:val="BodyText"/>
        <w:numPr>
          <w:ilvl w:val="0"/>
          <w:numId w:val="17"/>
        </w:numPr>
      </w:pPr>
      <w:r>
        <w:lastRenderedPageBreak/>
        <w:t>So, MD_FRACTION = 1 - 0.0002 = 0.9998</w:t>
      </w:r>
    </w:p>
    <w:p w14:paraId="74E40D29" w14:textId="575CFAEB" w:rsidR="003A6A4A" w:rsidRDefault="003A6A4A" w:rsidP="00000773">
      <w:pPr>
        <w:pStyle w:val="BodyText"/>
        <w:numPr>
          <w:ilvl w:val="0"/>
          <w:numId w:val="17"/>
        </w:numPr>
      </w:pPr>
      <w:r>
        <w:t>And MD_DIFF_LENGTH = 0.25 m</w:t>
      </w:r>
    </w:p>
    <w:p w14:paraId="6BD9E67D" w14:textId="77777777" w:rsidR="003A6A4A" w:rsidRDefault="003A6A4A" w:rsidP="003A6A4A">
      <w:pPr>
        <w:pStyle w:val="BodyText"/>
      </w:pPr>
      <w:r>
        <w:t>To achieve a pore velocity of 100 m/yr in the fractures (as in the example), and assuming a hydraulic gradient of 1/60, the required bulk Darcy velocity is 0.02 m/yr. This gives a corresponding hydraulic conductivity (HK) of 1.2 m/yr.</w:t>
      </w:r>
    </w:p>
    <w:p w14:paraId="216C2859" w14:textId="3662AE8B" w:rsidR="003A6A4A" w:rsidRDefault="003A6A4A" w:rsidP="003A6A4A">
      <w:pPr>
        <w:pStyle w:val="BodyText"/>
      </w:pPr>
      <w:r w:rsidRPr="003A6A4A">
        <w:t>Additional model parameters are listed in Table 1.</w:t>
      </w:r>
    </w:p>
    <w:p w14:paraId="00742527" w14:textId="6247D57F" w:rsidR="00642D3F" w:rsidRPr="00513B7B" w:rsidRDefault="00642D3F" w:rsidP="00642D3F">
      <w:pPr>
        <w:pStyle w:val="Caption"/>
        <w:rPr>
          <w:rFonts w:eastAsia="Calibri"/>
        </w:rPr>
      </w:pPr>
      <w:r w:rsidRPr="00513B7B">
        <w:rPr>
          <w:rFonts w:eastAsia="Calibri"/>
        </w:rPr>
        <w:t xml:space="preserve">Table </w:t>
      </w:r>
      <w:r>
        <w:rPr>
          <w:rFonts w:eastAsia="Calibri"/>
        </w:rPr>
        <w:t>1</w:t>
      </w:r>
      <w:r w:rsidRPr="00513B7B">
        <w:rPr>
          <w:rFonts w:eastAsia="Calibri"/>
        </w:rPr>
        <w:t>. Parameters used in the fractured rock matrix diffusion comparison.</w:t>
      </w:r>
    </w:p>
    <w:tbl>
      <w:tblPr>
        <w:tblW w:w="6895"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1620"/>
        <w:gridCol w:w="1315"/>
      </w:tblGrid>
      <w:tr w:rsidR="00642D3F" w:rsidRPr="00513B7B" w14:paraId="3A62F589" w14:textId="77777777" w:rsidTr="00CE16DB">
        <w:trPr>
          <w:trHeight w:val="300"/>
        </w:trPr>
        <w:tc>
          <w:tcPr>
            <w:tcW w:w="3960" w:type="dxa"/>
            <w:noWrap/>
            <w:vAlign w:val="center"/>
          </w:tcPr>
          <w:p w14:paraId="02C1EFE9" w14:textId="77777777" w:rsidR="00642D3F" w:rsidRPr="00642D3F" w:rsidRDefault="00642D3F" w:rsidP="00CE16DB">
            <w:pPr>
              <w:spacing w:before="0" w:after="0"/>
              <w:ind w:left="0"/>
              <w:rPr>
                <w:b/>
                <w:bCs/>
                <w:color w:val="000000"/>
                <w:sz w:val="18"/>
                <w:szCs w:val="18"/>
                <w:lang w:eastAsia="zh-CN"/>
              </w:rPr>
            </w:pPr>
            <w:r w:rsidRPr="00642D3F">
              <w:rPr>
                <w:b/>
                <w:bCs/>
                <w:color w:val="000000"/>
                <w:sz w:val="18"/>
                <w:szCs w:val="18"/>
                <w:lang w:eastAsia="zh-CN"/>
              </w:rPr>
              <w:t>Parameter</w:t>
            </w:r>
          </w:p>
        </w:tc>
        <w:tc>
          <w:tcPr>
            <w:tcW w:w="1620" w:type="dxa"/>
            <w:noWrap/>
            <w:vAlign w:val="center"/>
          </w:tcPr>
          <w:p w14:paraId="651D6D99" w14:textId="77777777" w:rsidR="00642D3F" w:rsidRPr="00642D3F" w:rsidRDefault="00642D3F" w:rsidP="00CE16DB">
            <w:pPr>
              <w:spacing w:before="0" w:after="0"/>
              <w:ind w:left="0"/>
              <w:rPr>
                <w:b/>
                <w:bCs/>
                <w:color w:val="000000"/>
                <w:sz w:val="18"/>
                <w:szCs w:val="18"/>
                <w:lang w:eastAsia="zh-CN"/>
              </w:rPr>
            </w:pPr>
            <w:r w:rsidRPr="00642D3F">
              <w:rPr>
                <w:b/>
                <w:bCs/>
                <w:color w:val="000000"/>
                <w:sz w:val="18"/>
                <w:szCs w:val="18"/>
                <w:lang w:eastAsia="zh-CN"/>
              </w:rPr>
              <w:t>Fracture</w:t>
            </w:r>
          </w:p>
        </w:tc>
        <w:tc>
          <w:tcPr>
            <w:tcW w:w="1315" w:type="dxa"/>
            <w:noWrap/>
            <w:vAlign w:val="center"/>
          </w:tcPr>
          <w:p w14:paraId="35027583" w14:textId="77777777" w:rsidR="00642D3F" w:rsidRPr="00642D3F" w:rsidRDefault="00642D3F" w:rsidP="00CE16DB">
            <w:pPr>
              <w:spacing w:before="0" w:after="0"/>
              <w:ind w:left="0"/>
              <w:rPr>
                <w:b/>
                <w:bCs/>
                <w:color w:val="000000"/>
                <w:sz w:val="18"/>
                <w:szCs w:val="18"/>
                <w:lang w:eastAsia="zh-CN"/>
              </w:rPr>
            </w:pPr>
            <w:r w:rsidRPr="00642D3F">
              <w:rPr>
                <w:b/>
                <w:bCs/>
                <w:color w:val="000000"/>
                <w:sz w:val="18"/>
                <w:szCs w:val="18"/>
                <w:lang w:eastAsia="zh-CN"/>
              </w:rPr>
              <w:t>Matrix</w:t>
            </w:r>
          </w:p>
        </w:tc>
      </w:tr>
      <w:tr w:rsidR="00642D3F" w:rsidRPr="00513B7B" w14:paraId="51A74C0E" w14:textId="77777777" w:rsidTr="00CE16DB">
        <w:trPr>
          <w:trHeight w:val="300"/>
        </w:trPr>
        <w:tc>
          <w:tcPr>
            <w:tcW w:w="3960" w:type="dxa"/>
            <w:noWrap/>
            <w:vAlign w:val="bottom"/>
          </w:tcPr>
          <w:p w14:paraId="01726589"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 xml:space="preserve">Fracture aperture, </w:t>
            </w:r>
            <w:proofErr w:type="spellStart"/>
            <w:r w:rsidRPr="00642D3F">
              <w:rPr>
                <w:color w:val="000000"/>
                <w:sz w:val="18"/>
                <w:szCs w:val="18"/>
                <w:lang w:eastAsia="zh-CN"/>
              </w:rPr>
              <w:t>μm</w:t>
            </w:r>
            <w:proofErr w:type="spellEnd"/>
          </w:p>
        </w:tc>
        <w:tc>
          <w:tcPr>
            <w:tcW w:w="1620" w:type="dxa"/>
            <w:noWrap/>
            <w:vAlign w:val="bottom"/>
          </w:tcPr>
          <w:p w14:paraId="1CADE74D"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100</w:t>
            </w:r>
          </w:p>
        </w:tc>
        <w:tc>
          <w:tcPr>
            <w:tcW w:w="1315" w:type="dxa"/>
            <w:noWrap/>
            <w:vAlign w:val="bottom"/>
          </w:tcPr>
          <w:p w14:paraId="568F4718" w14:textId="77777777" w:rsidR="00642D3F" w:rsidRPr="00642D3F" w:rsidRDefault="00642D3F" w:rsidP="00CE16DB">
            <w:pPr>
              <w:spacing w:before="0" w:after="0"/>
              <w:ind w:left="0"/>
              <w:rPr>
                <w:color w:val="000000"/>
                <w:sz w:val="18"/>
                <w:szCs w:val="18"/>
                <w:lang w:eastAsia="zh-CN"/>
              </w:rPr>
            </w:pPr>
          </w:p>
        </w:tc>
      </w:tr>
      <w:tr w:rsidR="00642D3F" w:rsidRPr="00513B7B" w14:paraId="393B0B72" w14:textId="77777777" w:rsidTr="00CE16DB">
        <w:trPr>
          <w:trHeight w:val="300"/>
        </w:trPr>
        <w:tc>
          <w:tcPr>
            <w:tcW w:w="3960" w:type="dxa"/>
            <w:noWrap/>
            <w:vAlign w:val="bottom"/>
          </w:tcPr>
          <w:p w14:paraId="1A1D9FA3"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Porosity</w:t>
            </w:r>
            <w:r w:rsidRPr="00642D3F">
              <w:rPr>
                <w:rFonts w:eastAsia="SimSun"/>
                <w:color w:val="000000"/>
                <w:sz w:val="18"/>
                <w:szCs w:val="18"/>
                <w:lang w:eastAsia="zh-CN"/>
              </w:rPr>
              <w:t xml:space="preserve">, </w:t>
            </w:r>
            <w:r w:rsidRPr="00642D3F">
              <w:rPr>
                <w:rFonts w:eastAsia="SimSun"/>
                <w:i/>
                <w:color w:val="000000"/>
                <w:sz w:val="18"/>
                <w:szCs w:val="18"/>
                <w:lang w:eastAsia="zh-CN"/>
              </w:rPr>
              <w:t>ϕ</w:t>
            </w:r>
          </w:p>
        </w:tc>
        <w:tc>
          <w:tcPr>
            <w:tcW w:w="1620" w:type="dxa"/>
            <w:noWrap/>
            <w:vAlign w:val="bottom"/>
          </w:tcPr>
          <w:p w14:paraId="7D81EEED"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1.0</w:t>
            </w:r>
          </w:p>
        </w:tc>
        <w:tc>
          <w:tcPr>
            <w:tcW w:w="1315" w:type="dxa"/>
            <w:noWrap/>
            <w:vAlign w:val="bottom"/>
          </w:tcPr>
          <w:p w14:paraId="7CB7FB92"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0.1</w:t>
            </w:r>
          </w:p>
        </w:tc>
      </w:tr>
      <w:tr w:rsidR="00642D3F" w:rsidRPr="00513B7B" w14:paraId="6EEBFBE6" w14:textId="77777777" w:rsidTr="00CE16DB">
        <w:trPr>
          <w:trHeight w:val="300"/>
        </w:trPr>
        <w:tc>
          <w:tcPr>
            <w:tcW w:w="3960" w:type="dxa"/>
            <w:noWrap/>
            <w:vAlign w:val="bottom"/>
          </w:tcPr>
          <w:p w14:paraId="2932F48C"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Tortuosity</w:t>
            </w:r>
            <w:r w:rsidRPr="00642D3F">
              <w:rPr>
                <w:rFonts w:eastAsia="SimSun"/>
                <w:color w:val="000000"/>
                <w:sz w:val="18"/>
                <w:szCs w:val="18"/>
                <w:lang w:eastAsia="zh-CN"/>
              </w:rPr>
              <w:t xml:space="preserve">, </w:t>
            </w:r>
            <w:r w:rsidRPr="00642D3F">
              <w:rPr>
                <w:rFonts w:eastAsia="SimSun"/>
                <w:i/>
                <w:color w:val="000000"/>
                <w:sz w:val="18"/>
                <w:szCs w:val="18"/>
                <w:lang w:eastAsia="zh-CN"/>
              </w:rPr>
              <w:t>τ</w:t>
            </w:r>
          </w:p>
        </w:tc>
        <w:tc>
          <w:tcPr>
            <w:tcW w:w="1620" w:type="dxa"/>
            <w:noWrap/>
            <w:vAlign w:val="bottom"/>
          </w:tcPr>
          <w:p w14:paraId="22DC7A6D"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1.0</w:t>
            </w:r>
          </w:p>
        </w:tc>
        <w:tc>
          <w:tcPr>
            <w:tcW w:w="1315" w:type="dxa"/>
            <w:noWrap/>
            <w:vAlign w:val="bottom"/>
          </w:tcPr>
          <w:p w14:paraId="7F5159B9"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0.1</w:t>
            </w:r>
          </w:p>
        </w:tc>
      </w:tr>
      <w:tr w:rsidR="00642D3F" w:rsidRPr="00513B7B" w14:paraId="0B91CF0B" w14:textId="77777777" w:rsidTr="00CE16DB">
        <w:trPr>
          <w:trHeight w:val="300"/>
        </w:trPr>
        <w:tc>
          <w:tcPr>
            <w:tcW w:w="3960" w:type="dxa"/>
            <w:noWrap/>
            <w:vAlign w:val="bottom"/>
          </w:tcPr>
          <w:p w14:paraId="6E2BA3C2" w14:textId="77777777" w:rsidR="00642D3F" w:rsidRPr="00642D3F" w:rsidRDefault="00642D3F" w:rsidP="00CE16DB">
            <w:pPr>
              <w:spacing w:before="0" w:after="0"/>
              <w:ind w:left="0"/>
              <w:rPr>
                <w:rFonts w:eastAsia="SimSun"/>
                <w:color w:val="000000"/>
                <w:sz w:val="18"/>
                <w:szCs w:val="18"/>
                <w:lang w:eastAsia="zh-CN"/>
              </w:rPr>
            </w:pPr>
            <w:r w:rsidRPr="00642D3F">
              <w:rPr>
                <w:rFonts w:eastAsia="SimSun"/>
                <w:color w:val="000000"/>
                <w:sz w:val="18"/>
                <w:szCs w:val="18"/>
                <w:lang w:eastAsia="zh-CN"/>
              </w:rPr>
              <w:t xml:space="preserve">Retardation factor, </w:t>
            </w:r>
            <w:r w:rsidRPr="00642D3F">
              <w:rPr>
                <w:rFonts w:eastAsia="SimSun"/>
                <w:i/>
                <w:color w:val="000000"/>
                <w:sz w:val="18"/>
                <w:szCs w:val="18"/>
                <w:lang w:eastAsia="zh-CN"/>
              </w:rPr>
              <w:t>R</w:t>
            </w:r>
          </w:p>
        </w:tc>
        <w:tc>
          <w:tcPr>
            <w:tcW w:w="1620" w:type="dxa"/>
            <w:noWrap/>
            <w:vAlign w:val="bottom"/>
          </w:tcPr>
          <w:p w14:paraId="1B363766" w14:textId="77777777" w:rsidR="00642D3F" w:rsidRPr="00642D3F" w:rsidRDefault="00642D3F" w:rsidP="00CE16DB">
            <w:pPr>
              <w:spacing w:before="0" w:after="0"/>
              <w:ind w:left="0"/>
              <w:rPr>
                <w:color w:val="000000"/>
                <w:sz w:val="18"/>
                <w:szCs w:val="18"/>
                <w:lang w:eastAsia="zh-CN"/>
              </w:rPr>
            </w:pPr>
            <w:r w:rsidRPr="00642D3F">
              <w:rPr>
                <w:rFonts w:eastAsia="SimSun"/>
                <w:color w:val="000000"/>
                <w:sz w:val="18"/>
                <w:szCs w:val="18"/>
                <w:lang w:eastAsia="zh-CN"/>
              </w:rPr>
              <w:t>1.0</w:t>
            </w:r>
          </w:p>
        </w:tc>
        <w:tc>
          <w:tcPr>
            <w:tcW w:w="1315" w:type="dxa"/>
            <w:noWrap/>
            <w:vAlign w:val="bottom"/>
          </w:tcPr>
          <w:p w14:paraId="09F80984" w14:textId="77777777" w:rsidR="00642D3F" w:rsidRPr="00642D3F" w:rsidRDefault="00642D3F" w:rsidP="00CE16DB">
            <w:pPr>
              <w:spacing w:before="0" w:after="0"/>
              <w:ind w:left="0"/>
              <w:rPr>
                <w:color w:val="000000"/>
                <w:sz w:val="18"/>
                <w:szCs w:val="18"/>
                <w:lang w:eastAsia="zh-CN"/>
              </w:rPr>
            </w:pPr>
            <w:r w:rsidRPr="00642D3F">
              <w:rPr>
                <w:rFonts w:eastAsia="SimSun"/>
                <w:color w:val="000000"/>
                <w:sz w:val="18"/>
                <w:szCs w:val="18"/>
                <w:lang w:eastAsia="zh-CN"/>
              </w:rPr>
              <w:t>2.0</w:t>
            </w:r>
          </w:p>
        </w:tc>
      </w:tr>
      <w:tr w:rsidR="00642D3F" w:rsidRPr="00513B7B" w14:paraId="5802B775" w14:textId="77777777" w:rsidTr="00CE16DB">
        <w:trPr>
          <w:trHeight w:val="300"/>
        </w:trPr>
        <w:tc>
          <w:tcPr>
            <w:tcW w:w="3960" w:type="dxa"/>
            <w:noWrap/>
            <w:vAlign w:val="bottom"/>
          </w:tcPr>
          <w:p w14:paraId="73C09469" w14:textId="77777777" w:rsidR="00642D3F" w:rsidRPr="00642D3F" w:rsidRDefault="00642D3F" w:rsidP="00CE16DB">
            <w:pPr>
              <w:spacing w:before="0" w:after="0"/>
              <w:ind w:left="0"/>
              <w:rPr>
                <w:rFonts w:eastAsia="SimSun"/>
                <w:color w:val="000000"/>
                <w:sz w:val="18"/>
                <w:szCs w:val="18"/>
                <w:lang w:eastAsia="zh-CN"/>
              </w:rPr>
            </w:pPr>
            <w:r w:rsidRPr="00642D3F">
              <w:rPr>
                <w:rFonts w:eastAsia="SimSun"/>
                <w:color w:val="000000"/>
                <w:sz w:val="18"/>
                <w:szCs w:val="18"/>
                <w:lang w:eastAsia="zh-CN"/>
              </w:rPr>
              <w:t>Pore</w:t>
            </w:r>
            <w:r w:rsidRPr="00642D3F">
              <w:rPr>
                <w:color w:val="000000"/>
                <w:sz w:val="18"/>
                <w:szCs w:val="18"/>
                <w:lang w:eastAsia="zh-CN"/>
              </w:rPr>
              <w:t xml:space="preserve"> velocity</w:t>
            </w:r>
            <w:r w:rsidRPr="00642D3F">
              <w:rPr>
                <w:rFonts w:eastAsia="SimSun"/>
                <w:color w:val="000000"/>
                <w:sz w:val="18"/>
                <w:szCs w:val="18"/>
                <w:lang w:eastAsia="zh-CN"/>
              </w:rPr>
              <w:t xml:space="preserve">, </w:t>
            </w:r>
            <w:r w:rsidRPr="00642D3F">
              <w:rPr>
                <w:color w:val="000000"/>
                <w:sz w:val="18"/>
                <w:szCs w:val="18"/>
                <w:lang w:eastAsia="zh-CN"/>
              </w:rPr>
              <w:t>(m/yr)</w:t>
            </w:r>
          </w:p>
        </w:tc>
        <w:tc>
          <w:tcPr>
            <w:tcW w:w="1620" w:type="dxa"/>
            <w:noWrap/>
            <w:vAlign w:val="bottom"/>
          </w:tcPr>
          <w:p w14:paraId="3E0A81EC" w14:textId="77777777" w:rsidR="00642D3F" w:rsidRPr="00642D3F" w:rsidRDefault="00642D3F" w:rsidP="00CE16DB">
            <w:pPr>
              <w:spacing w:before="0" w:after="0"/>
              <w:ind w:left="0"/>
              <w:rPr>
                <w:color w:val="000000"/>
                <w:sz w:val="18"/>
                <w:szCs w:val="18"/>
                <w:lang w:eastAsia="zh-CN"/>
              </w:rPr>
            </w:pPr>
            <w:r w:rsidRPr="00642D3F">
              <w:rPr>
                <w:rFonts w:eastAsia="SimSun"/>
                <w:color w:val="000000"/>
                <w:sz w:val="18"/>
                <w:szCs w:val="18"/>
                <w:lang w:eastAsia="zh-CN"/>
              </w:rPr>
              <w:t>100</w:t>
            </w:r>
          </w:p>
        </w:tc>
        <w:tc>
          <w:tcPr>
            <w:tcW w:w="1315" w:type="dxa"/>
            <w:noWrap/>
            <w:vAlign w:val="bottom"/>
          </w:tcPr>
          <w:p w14:paraId="3427054A"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0</w:t>
            </w:r>
          </w:p>
        </w:tc>
      </w:tr>
      <w:tr w:rsidR="00642D3F" w:rsidRPr="00513B7B" w14:paraId="7612A42D" w14:textId="77777777" w:rsidTr="00CE16DB">
        <w:trPr>
          <w:trHeight w:val="300"/>
        </w:trPr>
        <w:tc>
          <w:tcPr>
            <w:tcW w:w="3960" w:type="dxa"/>
            <w:noWrap/>
            <w:vAlign w:val="bottom"/>
          </w:tcPr>
          <w:p w14:paraId="7B44D998"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 xml:space="preserve">Diffusion coefficient, </w:t>
            </w:r>
            <w:r w:rsidRPr="00642D3F">
              <w:rPr>
                <w:i/>
                <w:color w:val="000000"/>
                <w:sz w:val="18"/>
                <w:szCs w:val="18"/>
                <w:lang w:eastAsia="zh-CN"/>
              </w:rPr>
              <w:t>D</w:t>
            </w:r>
            <w:r w:rsidRPr="00642D3F">
              <w:rPr>
                <w:rFonts w:eastAsia="SimSun"/>
                <w:color w:val="000000"/>
                <w:sz w:val="18"/>
                <w:szCs w:val="18"/>
                <w:vertAlign w:val="subscript"/>
                <w:lang w:eastAsia="zh-CN"/>
              </w:rPr>
              <w:t xml:space="preserve"> </w:t>
            </w:r>
            <w:r w:rsidRPr="00642D3F">
              <w:rPr>
                <w:color w:val="000000"/>
                <w:sz w:val="18"/>
                <w:szCs w:val="18"/>
                <w:lang w:eastAsia="zh-CN"/>
              </w:rPr>
              <w:t>(m</w:t>
            </w:r>
            <w:r w:rsidRPr="00642D3F">
              <w:rPr>
                <w:color w:val="000000"/>
                <w:sz w:val="18"/>
                <w:szCs w:val="18"/>
                <w:vertAlign w:val="superscript"/>
                <w:lang w:eastAsia="zh-CN"/>
              </w:rPr>
              <w:t>2</w:t>
            </w:r>
            <w:r w:rsidRPr="00642D3F">
              <w:rPr>
                <w:color w:val="000000"/>
                <w:sz w:val="18"/>
                <w:szCs w:val="18"/>
                <w:lang w:eastAsia="zh-CN"/>
              </w:rPr>
              <w:t>/s)</w:t>
            </w:r>
          </w:p>
        </w:tc>
        <w:tc>
          <w:tcPr>
            <w:tcW w:w="1620" w:type="dxa"/>
            <w:noWrap/>
            <w:vAlign w:val="bottom"/>
          </w:tcPr>
          <w:p w14:paraId="1B5C911C" w14:textId="52CAF4D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1.0E-9</w:t>
            </w:r>
          </w:p>
        </w:tc>
        <w:tc>
          <w:tcPr>
            <w:tcW w:w="1315" w:type="dxa"/>
            <w:noWrap/>
            <w:vAlign w:val="bottom"/>
          </w:tcPr>
          <w:p w14:paraId="4937A06F" w14:textId="4F1FB8A4"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1.0E-9</w:t>
            </w:r>
          </w:p>
        </w:tc>
      </w:tr>
      <w:tr w:rsidR="00642D3F" w:rsidRPr="00513B7B" w14:paraId="401B215C" w14:textId="77777777" w:rsidTr="00CE16DB">
        <w:trPr>
          <w:trHeight w:val="300"/>
        </w:trPr>
        <w:tc>
          <w:tcPr>
            <w:tcW w:w="3960" w:type="dxa"/>
            <w:noWrap/>
            <w:vAlign w:val="bottom"/>
          </w:tcPr>
          <w:p w14:paraId="44315B18"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decay rate (1/yr)</w:t>
            </w:r>
          </w:p>
        </w:tc>
        <w:tc>
          <w:tcPr>
            <w:tcW w:w="1620" w:type="dxa"/>
            <w:noWrap/>
            <w:vAlign w:val="bottom"/>
          </w:tcPr>
          <w:p w14:paraId="34806E3A"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 xml:space="preserve">0.0 </w:t>
            </w:r>
          </w:p>
        </w:tc>
        <w:tc>
          <w:tcPr>
            <w:tcW w:w="1315" w:type="dxa"/>
            <w:noWrap/>
          </w:tcPr>
          <w:p w14:paraId="3E117DFD" w14:textId="77777777" w:rsidR="00642D3F" w:rsidRPr="00642D3F" w:rsidRDefault="00642D3F" w:rsidP="00CE16DB">
            <w:pPr>
              <w:spacing w:before="0" w:after="0"/>
              <w:ind w:left="0"/>
              <w:rPr>
                <w:rFonts w:eastAsia="SimSun"/>
                <w:color w:val="000000"/>
                <w:sz w:val="18"/>
                <w:szCs w:val="18"/>
                <w:lang w:eastAsia="zh-CN"/>
              </w:rPr>
            </w:pPr>
            <w:r w:rsidRPr="00642D3F">
              <w:rPr>
                <w:color w:val="000000"/>
                <w:sz w:val="18"/>
                <w:szCs w:val="18"/>
                <w:lang w:eastAsia="zh-CN"/>
              </w:rPr>
              <w:t xml:space="preserve">0.0 </w:t>
            </w:r>
          </w:p>
        </w:tc>
      </w:tr>
      <w:tr w:rsidR="00642D3F" w:rsidRPr="00513B7B" w14:paraId="6E08173B" w14:textId="77777777" w:rsidTr="00CE16DB">
        <w:trPr>
          <w:trHeight w:val="300"/>
        </w:trPr>
        <w:tc>
          <w:tcPr>
            <w:tcW w:w="3960" w:type="dxa"/>
            <w:noWrap/>
            <w:vAlign w:val="bottom"/>
          </w:tcPr>
          <w:p w14:paraId="6BDBA714" w14:textId="77777777" w:rsidR="00642D3F" w:rsidRPr="00642D3F" w:rsidRDefault="00642D3F" w:rsidP="00CE16DB">
            <w:pPr>
              <w:spacing w:before="0" w:after="0"/>
              <w:ind w:left="0"/>
              <w:rPr>
                <w:color w:val="000000"/>
                <w:sz w:val="18"/>
                <w:szCs w:val="18"/>
                <w:lang w:eastAsia="zh-CN"/>
              </w:rPr>
            </w:pPr>
            <w:r w:rsidRPr="00642D3F">
              <w:rPr>
                <w:color w:val="000000"/>
                <w:sz w:val="18"/>
                <w:szCs w:val="18"/>
                <w:lang w:eastAsia="zh-CN"/>
              </w:rPr>
              <w:t xml:space="preserve">Loading period, </w:t>
            </w:r>
            <w:r w:rsidRPr="00642D3F">
              <w:rPr>
                <w:i/>
                <w:color w:val="000000"/>
                <w:sz w:val="18"/>
                <w:szCs w:val="18"/>
                <w:lang w:eastAsia="zh-CN"/>
              </w:rPr>
              <w:t>t</w:t>
            </w:r>
            <w:r w:rsidRPr="00642D3F">
              <w:rPr>
                <w:i/>
                <w:color w:val="000000"/>
                <w:sz w:val="18"/>
                <w:szCs w:val="18"/>
                <w:vertAlign w:val="subscript"/>
                <w:lang w:eastAsia="zh-CN"/>
              </w:rPr>
              <w:t>1</w:t>
            </w:r>
            <w:r w:rsidRPr="00642D3F">
              <w:rPr>
                <w:color w:val="000000"/>
                <w:sz w:val="18"/>
                <w:szCs w:val="18"/>
                <w:lang w:eastAsia="zh-CN"/>
              </w:rPr>
              <w:t>, (years)</w:t>
            </w:r>
          </w:p>
        </w:tc>
        <w:tc>
          <w:tcPr>
            <w:tcW w:w="1620" w:type="dxa"/>
            <w:noWrap/>
            <w:vAlign w:val="bottom"/>
          </w:tcPr>
          <w:p w14:paraId="64A5903E" w14:textId="77777777" w:rsidR="00642D3F" w:rsidRPr="00642D3F" w:rsidRDefault="00642D3F" w:rsidP="00CE16DB">
            <w:pPr>
              <w:spacing w:before="0" w:after="0"/>
              <w:ind w:left="0"/>
              <w:rPr>
                <w:color w:val="000000"/>
                <w:sz w:val="18"/>
                <w:szCs w:val="18"/>
                <w:lang w:eastAsia="zh-CN"/>
              </w:rPr>
            </w:pPr>
            <w:r w:rsidRPr="00642D3F">
              <w:rPr>
                <w:rFonts w:eastAsia="SimSun"/>
                <w:color w:val="000000"/>
                <w:sz w:val="18"/>
                <w:szCs w:val="18"/>
                <w:lang w:eastAsia="zh-CN"/>
              </w:rPr>
              <w:t>50</w:t>
            </w:r>
          </w:p>
        </w:tc>
        <w:tc>
          <w:tcPr>
            <w:tcW w:w="1315" w:type="dxa"/>
            <w:noWrap/>
          </w:tcPr>
          <w:p w14:paraId="3E9B7C9B" w14:textId="77777777" w:rsidR="00642D3F" w:rsidRPr="00642D3F" w:rsidRDefault="00642D3F" w:rsidP="00CE16DB">
            <w:pPr>
              <w:spacing w:before="0" w:after="0"/>
              <w:ind w:left="0"/>
              <w:rPr>
                <w:rFonts w:eastAsia="SimSun"/>
                <w:color w:val="000000"/>
                <w:sz w:val="18"/>
                <w:szCs w:val="18"/>
                <w:lang w:eastAsia="zh-CN"/>
              </w:rPr>
            </w:pPr>
          </w:p>
        </w:tc>
      </w:tr>
    </w:tbl>
    <w:p w14:paraId="477012DE" w14:textId="77777777" w:rsidR="00642D3F" w:rsidRDefault="00642D3F" w:rsidP="00642D3F">
      <w:pPr>
        <w:pStyle w:val="BodyText"/>
      </w:pPr>
      <w:r>
        <w:t>Before continuing, save the project with a new name.</w:t>
      </w:r>
    </w:p>
    <w:p w14:paraId="31909FCC" w14:textId="77777777" w:rsidR="00642D3F" w:rsidRDefault="00642D3F" w:rsidP="00000773">
      <w:pPr>
        <w:pStyle w:val="ListNumber"/>
        <w:numPr>
          <w:ilvl w:val="0"/>
          <w:numId w:val="9"/>
        </w:numPr>
        <w:tabs>
          <w:tab w:val="clear" w:pos="360"/>
          <w:tab w:val="num" w:pos="2160"/>
        </w:tabs>
        <w:spacing w:after="120"/>
        <w:ind w:left="2160"/>
      </w:pPr>
      <w:r>
        <w:t xml:space="preserve">Select </w:t>
      </w:r>
      <w:r w:rsidRPr="00F4394F">
        <w:rPr>
          <w:i/>
        </w:rPr>
        <w:t>File</w:t>
      </w:r>
      <w:r>
        <w:t xml:space="preserve"> | </w:t>
      </w:r>
      <w:r w:rsidRPr="00F4394F">
        <w:rPr>
          <w:b/>
        </w:rPr>
        <w:t>Save As…</w:t>
      </w:r>
      <w:r>
        <w:t xml:space="preserve"> to bring up the </w:t>
      </w:r>
      <w:r w:rsidRPr="00F4394F">
        <w:rPr>
          <w:i/>
        </w:rPr>
        <w:t>Save As</w:t>
      </w:r>
      <w:r>
        <w:t xml:space="preserve"> dialog.</w:t>
      </w:r>
    </w:p>
    <w:p w14:paraId="3B2824B4" w14:textId="77777777" w:rsidR="00642D3F" w:rsidRDefault="00642D3F" w:rsidP="00000773">
      <w:pPr>
        <w:pStyle w:val="CNList"/>
        <w:numPr>
          <w:ilvl w:val="0"/>
          <w:numId w:val="3"/>
        </w:numPr>
        <w:tabs>
          <w:tab w:val="clear" w:pos="360"/>
          <w:tab w:val="num" w:pos="2160"/>
        </w:tabs>
        <w:ind w:left="2160"/>
      </w:pPr>
      <w:r>
        <w:t>Enter “</w:t>
      </w:r>
      <w:proofErr w:type="spellStart"/>
      <w:r>
        <w:t>equivalent_porous.gpr</w:t>
      </w:r>
      <w:proofErr w:type="spellEnd"/>
      <w:r>
        <w:t xml:space="preserve">” as the </w:t>
      </w:r>
      <w:r w:rsidRPr="00F4394F">
        <w:rPr>
          <w:i/>
        </w:rPr>
        <w:t>File name</w:t>
      </w:r>
      <w:r>
        <w:t>.</w:t>
      </w:r>
    </w:p>
    <w:p w14:paraId="0E14D686" w14:textId="77777777" w:rsidR="00642D3F" w:rsidRDefault="00642D3F" w:rsidP="00000773">
      <w:pPr>
        <w:pStyle w:val="CNList"/>
        <w:numPr>
          <w:ilvl w:val="0"/>
          <w:numId w:val="3"/>
        </w:numPr>
        <w:tabs>
          <w:tab w:val="clear" w:pos="360"/>
          <w:tab w:val="num" w:pos="2160"/>
        </w:tabs>
        <w:ind w:left="2160"/>
      </w:pPr>
      <w:r>
        <w:t>Select “Project Files (*.</w:t>
      </w:r>
      <w:proofErr w:type="spellStart"/>
      <w:r>
        <w:t>gpr</w:t>
      </w:r>
      <w:proofErr w:type="spellEnd"/>
      <w:r>
        <w:t xml:space="preserve">)” from the </w:t>
      </w:r>
      <w:r w:rsidRPr="00F4394F">
        <w:rPr>
          <w:i/>
        </w:rPr>
        <w:t>Save as type</w:t>
      </w:r>
      <w:r>
        <w:t xml:space="preserve"> drop-down.</w:t>
      </w:r>
    </w:p>
    <w:p w14:paraId="507690F2" w14:textId="77777777" w:rsidR="00642D3F" w:rsidRDefault="00642D3F" w:rsidP="00000773">
      <w:pPr>
        <w:pStyle w:val="CNList"/>
        <w:numPr>
          <w:ilvl w:val="0"/>
          <w:numId w:val="3"/>
        </w:numPr>
        <w:tabs>
          <w:tab w:val="clear" w:pos="360"/>
          <w:tab w:val="num" w:pos="2160"/>
        </w:tabs>
        <w:ind w:left="2160"/>
      </w:pPr>
      <w:r>
        <w:t xml:space="preserve">Click </w:t>
      </w:r>
      <w:r w:rsidRPr="00F4394F">
        <w:rPr>
          <w:b/>
        </w:rPr>
        <w:t>Save</w:t>
      </w:r>
      <w:r>
        <w:t xml:space="preserve"> to save the project file and close the </w:t>
      </w:r>
      <w:r w:rsidRPr="00F4394F">
        <w:rPr>
          <w:i/>
        </w:rPr>
        <w:t>Save As</w:t>
      </w:r>
      <w:r>
        <w:t xml:space="preserve"> dialog.</w:t>
      </w:r>
    </w:p>
    <w:p w14:paraId="6FA36B94" w14:textId="77777777" w:rsidR="00642D3F" w:rsidRDefault="00642D3F" w:rsidP="00642D3F">
      <w:pPr>
        <w:pStyle w:val="Heading1"/>
      </w:pPr>
      <w:bookmarkStart w:id="18" w:name="_Toc102660925"/>
      <w:bookmarkStart w:id="19" w:name="_Toc203466813"/>
      <w:r>
        <w:t>Adding the MDT Package</w:t>
      </w:r>
      <w:bookmarkEnd w:id="18"/>
      <w:bookmarkEnd w:id="19"/>
    </w:p>
    <w:p w14:paraId="6B62FA89" w14:textId="66F53C75" w:rsidR="00642D3F" w:rsidRDefault="00642D3F" w:rsidP="00642D3F">
      <w:pPr>
        <w:pStyle w:val="BodyText"/>
      </w:pPr>
      <w:r>
        <w:t>The MODFLOW 6 simulation has been set</w:t>
      </w:r>
      <w:r w:rsidR="003A6A4A">
        <w:t xml:space="preserve"> </w:t>
      </w:r>
      <w:r>
        <w:t xml:space="preserve">up without the MDT package. </w:t>
      </w:r>
      <w:r w:rsidR="00BC30EA">
        <w:t>It currently includes both a</w:t>
      </w:r>
      <w:r>
        <w:t xml:space="preserve"> groundwater flow model and a groundwater transport </w:t>
      </w:r>
      <w:r w:rsidR="00BC30EA">
        <w:t xml:space="preserve">(GWT) </w:t>
      </w:r>
      <w:r>
        <w:t>model. T</w:t>
      </w:r>
      <w:r w:rsidR="00BC30EA">
        <w:t>o add the MDT package, follow these steps</w:t>
      </w:r>
      <w:r>
        <w:t>:</w:t>
      </w:r>
    </w:p>
    <w:p w14:paraId="3DF647CA" w14:textId="24FD66A3" w:rsidR="00BC30EA" w:rsidRDefault="00BC30EA" w:rsidP="00000773">
      <w:pPr>
        <w:pStyle w:val="ListNumber"/>
        <w:numPr>
          <w:ilvl w:val="0"/>
          <w:numId w:val="15"/>
        </w:numPr>
        <w:tabs>
          <w:tab w:val="clear" w:pos="360"/>
          <w:tab w:val="num" w:pos="2160"/>
        </w:tabs>
        <w:ind w:left="2160"/>
      </w:pPr>
      <w:r>
        <w:t>In the Project Explorer, right-click on “</w:t>
      </w:r>
      <w:r>
        <w:rPr>
          <w:noProof/>
        </w:rPr>
        <w:drawing>
          <wp:inline distT="0" distB="0" distL="0" distR="0" wp14:anchorId="517026B7" wp14:editId="568A1165">
            <wp:extent cx="152400" cy="133350"/>
            <wp:effectExtent l="0" t="0" r="0" b="0"/>
            <wp:docPr id="770411245" name="Picture 77041124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File:MODFLOW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model_mdt_parallel</w:t>
      </w:r>
      <w:proofErr w:type="spellEnd"/>
      <w:r>
        <w:t xml:space="preserve">” and select </w:t>
      </w:r>
      <w:r w:rsidRPr="00BC30EA">
        <w:rPr>
          <w:b/>
        </w:rPr>
        <w:t>Unlock All</w:t>
      </w:r>
      <w:r>
        <w:t xml:space="preserve">. </w:t>
      </w:r>
    </w:p>
    <w:p w14:paraId="4F3237A7" w14:textId="75183D58" w:rsidR="00642D3F" w:rsidRDefault="00642D3F" w:rsidP="00000773">
      <w:pPr>
        <w:pStyle w:val="ListNumber"/>
        <w:numPr>
          <w:ilvl w:val="0"/>
          <w:numId w:val="15"/>
        </w:numPr>
        <w:tabs>
          <w:tab w:val="clear" w:pos="360"/>
          <w:tab w:val="num" w:pos="2160"/>
        </w:tabs>
        <w:ind w:left="2160"/>
      </w:pPr>
      <w:r>
        <w:t>Right-click on “</w:t>
      </w:r>
      <w:r>
        <w:rPr>
          <w:noProof/>
        </w:rPr>
        <w:drawing>
          <wp:inline distT="0" distB="0" distL="0" distR="0" wp14:anchorId="287D1234" wp14:editId="61300C43">
            <wp:extent cx="152400" cy="152400"/>
            <wp:effectExtent l="0" t="0" r="0" b="0"/>
            <wp:docPr id="446" name="Picture 446" descr="File:MF6 GWT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File:MF6 GWT Mode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and select </w:t>
      </w:r>
      <w:r w:rsidRPr="00642D3F">
        <w:rPr>
          <w:i/>
        </w:rPr>
        <w:t>New Package</w:t>
      </w:r>
      <w:r>
        <w:t xml:space="preserve"> | </w:t>
      </w:r>
      <w:r w:rsidRPr="00642D3F">
        <w:rPr>
          <w:b/>
        </w:rPr>
        <w:t>MDT</w:t>
      </w:r>
      <w:r>
        <w:t xml:space="preserve"> to add the package.</w:t>
      </w:r>
    </w:p>
    <w:p w14:paraId="548DF26F" w14:textId="0EAD36DF" w:rsidR="00642D3F" w:rsidRDefault="00642D3F" w:rsidP="00642D3F">
      <w:pPr>
        <w:pStyle w:val="BodyText"/>
      </w:pPr>
      <w:r w:rsidRPr="00F36E38">
        <w:t>Note</w:t>
      </w:r>
      <w:r w:rsidR="00BC30EA">
        <w:t xml:space="preserve"> that</w:t>
      </w:r>
      <w:r w:rsidRPr="00F36E38">
        <w:t xml:space="preserve"> the</w:t>
      </w:r>
      <w:r>
        <w:t xml:space="preserve"> “</w:t>
      </w:r>
      <w:r>
        <w:rPr>
          <w:noProof/>
        </w:rPr>
        <w:drawing>
          <wp:inline distT="0" distB="0" distL="0" distR="0" wp14:anchorId="0B534919" wp14:editId="152806FF">
            <wp:extent cx="152400" cy="152400"/>
            <wp:effectExtent l="0" t="0" r="0" b="0"/>
            <wp:docPr id="445" name="Picture 445"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File:Mf6packag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MDT” package now </w:t>
      </w:r>
      <w:r w:rsidR="00BC30EA">
        <w:t xml:space="preserve">appears </w:t>
      </w:r>
      <w:r>
        <w:t>in the Project Explorer under the groundwater transport model</w:t>
      </w:r>
      <w:r w:rsidRPr="00F36E38">
        <w:t>.</w:t>
      </w:r>
    </w:p>
    <w:p w14:paraId="146D727D" w14:textId="77777777" w:rsidR="00642D3F" w:rsidRDefault="00642D3F" w:rsidP="00642D3F">
      <w:pPr>
        <w:pStyle w:val="Heading1"/>
        <w:spacing w:before="360" w:after="120"/>
      </w:pPr>
      <w:bookmarkStart w:id="20" w:name="_Toc203466814"/>
      <w:bookmarkStart w:id="21" w:name="_Toc102660926"/>
      <w:bookmarkStart w:id="22" w:name="_Toc203466815"/>
      <w:bookmarkEnd w:id="20"/>
      <w:r>
        <w:t>Defining the MDT Package</w:t>
      </w:r>
      <w:bookmarkEnd w:id="21"/>
      <w:bookmarkEnd w:id="22"/>
    </w:p>
    <w:p w14:paraId="45CDF330" w14:textId="5B1579F3" w:rsidR="00642D3F" w:rsidRDefault="00642D3F" w:rsidP="00642D3F">
      <w:pPr>
        <w:pStyle w:val="BodyText"/>
      </w:pPr>
      <w:r>
        <w:t>The MDT package can be defined</w:t>
      </w:r>
      <w:r w:rsidR="00BC30EA">
        <w:t xml:space="preserve"> either</w:t>
      </w:r>
      <w:r>
        <w:t xml:space="preserve"> during the </w:t>
      </w:r>
      <w:r w:rsidR="00BC30EA">
        <w:t>initial set</w:t>
      </w:r>
      <w:r>
        <w:t>up</w:t>
      </w:r>
      <w:r w:rsidR="00BC30EA">
        <w:t xml:space="preserve"> of</w:t>
      </w:r>
      <w:r>
        <w:t xml:space="preserve"> the GWT model or after</w:t>
      </w:r>
      <w:r w:rsidR="00BC30EA">
        <w:t xml:space="preserve">ward, </w:t>
      </w:r>
      <w:r>
        <w:t xml:space="preserve">as in this case. To define the MDT package, </w:t>
      </w:r>
      <w:r w:rsidR="00BC30EA">
        <w:t>follow these steps</w:t>
      </w:r>
      <w:r>
        <w:t>:</w:t>
      </w:r>
    </w:p>
    <w:p w14:paraId="08F740BF" w14:textId="77777777" w:rsidR="00642D3F" w:rsidRDefault="00642D3F" w:rsidP="00000773">
      <w:pPr>
        <w:pStyle w:val="ListNumber"/>
        <w:numPr>
          <w:ilvl w:val="0"/>
          <w:numId w:val="14"/>
        </w:numPr>
        <w:tabs>
          <w:tab w:val="clear" w:pos="360"/>
          <w:tab w:val="num" w:pos="2160"/>
        </w:tabs>
        <w:ind w:left="2160"/>
      </w:pPr>
      <w:r>
        <w:t>Double-click on the “</w:t>
      </w:r>
      <w:r>
        <w:rPr>
          <w:noProof/>
        </w:rPr>
        <w:drawing>
          <wp:inline distT="0" distB="0" distL="0" distR="0" wp14:anchorId="5FA25329" wp14:editId="715D4174">
            <wp:extent cx="152400" cy="152400"/>
            <wp:effectExtent l="0" t="0" r="0" b="0"/>
            <wp:docPr id="443" name="Picture 443"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ile:Mf6packag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MDT” package to bring up the </w:t>
      </w:r>
      <w:r w:rsidRPr="00642D3F">
        <w:rPr>
          <w:i/>
        </w:rPr>
        <w:t>Matrix Diffusion Transport (MDT) Package</w:t>
      </w:r>
      <w:r>
        <w:t xml:space="preserve"> dialog.</w:t>
      </w:r>
    </w:p>
    <w:p w14:paraId="630B3720" w14:textId="61F440AF" w:rsidR="007F631C" w:rsidRDefault="007F631C" w:rsidP="00781A56">
      <w:pPr>
        <w:pStyle w:val="CNList"/>
        <w:numPr>
          <w:ilvl w:val="0"/>
          <w:numId w:val="9"/>
        </w:numPr>
        <w:tabs>
          <w:tab w:val="clear" w:pos="360"/>
          <w:tab w:val="num" w:pos="2160"/>
        </w:tabs>
        <w:ind w:left="2160"/>
      </w:pPr>
      <w:r>
        <w:t xml:space="preserve">Under </w:t>
      </w:r>
      <w:r w:rsidR="00642D3F">
        <w:t xml:space="preserve">the </w:t>
      </w:r>
      <w:r w:rsidR="00642D3F" w:rsidRPr="00075073">
        <w:rPr>
          <w:i/>
        </w:rPr>
        <w:t>MD_TYPE_FLAG</w:t>
      </w:r>
      <w:r w:rsidR="00642D3F">
        <w:t xml:space="preserve"> tab, set the </w:t>
      </w:r>
      <w:r w:rsidR="00642D3F" w:rsidRPr="00075073">
        <w:rPr>
          <w:i/>
        </w:rPr>
        <w:t>Constant</w:t>
      </w:r>
      <w:r w:rsidR="00642D3F">
        <w:t xml:space="preserve"> value to “2</w:t>
      </w:r>
      <w:r w:rsidR="00642D3F" w:rsidRPr="009A1264">
        <w:t>”</w:t>
      </w:r>
      <w:r w:rsidR="00642D3F">
        <w:t>.</w:t>
      </w:r>
    </w:p>
    <w:p w14:paraId="2FBCCEDA" w14:textId="77777777" w:rsidR="007F631C" w:rsidRPr="007F631C" w:rsidRDefault="007F631C" w:rsidP="00000773">
      <w:pPr>
        <w:pStyle w:val="CNList"/>
        <w:numPr>
          <w:ilvl w:val="0"/>
          <w:numId w:val="0"/>
        </w:numPr>
        <w:ind w:left="1440"/>
      </w:pPr>
      <w:r w:rsidRPr="007F631C">
        <w:lastRenderedPageBreak/>
        <w:t>This option enables matrix diffusion into embedded matrix blocks with a finite diffusion length, which is appropriate for an equivalent porous media approach.</w:t>
      </w:r>
    </w:p>
    <w:p w14:paraId="386DBCB9" w14:textId="43B0171C" w:rsidR="007F631C" w:rsidRDefault="007F631C" w:rsidP="00781A56">
      <w:pPr>
        <w:pStyle w:val="CNList"/>
        <w:numPr>
          <w:ilvl w:val="0"/>
          <w:numId w:val="9"/>
        </w:numPr>
        <w:tabs>
          <w:tab w:val="clear" w:pos="360"/>
          <w:tab w:val="num" w:pos="2160"/>
        </w:tabs>
        <w:ind w:left="2160"/>
      </w:pPr>
      <w:r>
        <w:t>Under</w:t>
      </w:r>
      <w:r w:rsidR="00642D3F">
        <w:t xml:space="preserve"> the </w:t>
      </w:r>
      <w:r w:rsidR="00642D3F" w:rsidRPr="00075073">
        <w:rPr>
          <w:i/>
        </w:rPr>
        <w:t>MD_FRACTION</w:t>
      </w:r>
      <w:r w:rsidR="00642D3F">
        <w:t xml:space="preserve"> tab, set the </w:t>
      </w:r>
      <w:r w:rsidR="00642D3F" w:rsidRPr="00075073">
        <w:rPr>
          <w:i/>
        </w:rPr>
        <w:t>Constant</w:t>
      </w:r>
      <w:r w:rsidR="0021071E">
        <w:t xml:space="preserve"> value to “0.9998</w:t>
      </w:r>
      <w:r w:rsidR="00642D3F" w:rsidRPr="009A1264">
        <w:t>”</w:t>
      </w:r>
      <w:r w:rsidR="00642D3F">
        <w:t>.</w:t>
      </w:r>
    </w:p>
    <w:p w14:paraId="7A7803BD" w14:textId="31FB9994" w:rsidR="005E2D2E" w:rsidRDefault="00BC0F6E" w:rsidP="00000773">
      <w:pPr>
        <w:pStyle w:val="CNList"/>
        <w:numPr>
          <w:ilvl w:val="0"/>
          <w:numId w:val="0"/>
        </w:numPr>
        <w:ind w:left="1440"/>
      </w:pPr>
      <w:r>
        <w:t xml:space="preserve">This </w:t>
      </w:r>
      <w:r w:rsidR="007F631C">
        <w:t xml:space="preserve">represents </w:t>
      </w:r>
      <w:r>
        <w:t xml:space="preserve">the volume fraction of the low permeability material. </w:t>
      </w:r>
      <w:r w:rsidR="007F631C">
        <w:rPr>
          <w:bCs/>
        </w:rPr>
        <w:t xml:space="preserve">Note </w:t>
      </w:r>
      <w:r w:rsidR="007F631C" w:rsidRPr="005E2D2E">
        <w:rPr>
          <w:bCs/>
        </w:rPr>
        <w:t xml:space="preserve">that </w:t>
      </w:r>
      <w:r w:rsidR="007F631C">
        <w:rPr>
          <w:bCs/>
        </w:rPr>
        <w:t>t</w:t>
      </w:r>
      <w:r w:rsidR="007F631C" w:rsidRPr="007F631C">
        <w:rPr>
          <w:bCs/>
        </w:rPr>
        <w:t xml:space="preserve">his differs from the VOLFRACMD variable used in </w:t>
      </w:r>
      <w:proofErr w:type="spellStart"/>
      <w:r w:rsidR="007F631C" w:rsidRPr="007F631C">
        <w:rPr>
          <w:bCs/>
        </w:rPr>
        <w:t>REMChlor</w:t>
      </w:r>
      <w:proofErr w:type="spellEnd"/>
      <w:r w:rsidR="007F631C" w:rsidRPr="007F631C">
        <w:rPr>
          <w:bCs/>
        </w:rPr>
        <w:t>-MD and the MODFLOW-USG MDT package. Here, MD_FRACTION = 1 – VOLFRACMD</w:t>
      </w:r>
      <w:r w:rsidR="007F631C" w:rsidRPr="005E2D2E">
        <w:rPr>
          <w:bCs/>
        </w:rPr>
        <w:t>.</w:t>
      </w:r>
    </w:p>
    <w:p w14:paraId="5C0CFF8A" w14:textId="584FE5E2"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MD_POROSITY</w:t>
      </w:r>
      <w:r w:rsidR="00642D3F">
        <w:t xml:space="preserve"> tab, set the </w:t>
      </w:r>
      <w:r w:rsidR="00642D3F" w:rsidRPr="00075073">
        <w:rPr>
          <w:i/>
        </w:rPr>
        <w:t>Constant</w:t>
      </w:r>
      <w:r w:rsidR="00642D3F">
        <w:t xml:space="preserve"> value to “0.1</w:t>
      </w:r>
      <w:r w:rsidR="00642D3F" w:rsidRPr="009A1264">
        <w:t>”</w:t>
      </w:r>
      <w:r w:rsidR="00642D3F">
        <w:t>.</w:t>
      </w:r>
    </w:p>
    <w:p w14:paraId="79B42F77" w14:textId="319801FA"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BULK_DENSITY</w:t>
      </w:r>
      <w:r w:rsidR="00642D3F">
        <w:t xml:space="preserve"> tab, set the </w:t>
      </w:r>
      <w:r w:rsidR="00642D3F" w:rsidRPr="00075073">
        <w:rPr>
          <w:i/>
        </w:rPr>
        <w:t>Constant</w:t>
      </w:r>
      <w:r w:rsidR="00642D3F">
        <w:t xml:space="preserve"> value to “2.0</w:t>
      </w:r>
      <w:r w:rsidR="00642D3F" w:rsidRPr="009A1264">
        <w:t>”</w:t>
      </w:r>
      <w:r w:rsidR="00642D3F">
        <w:t>.</w:t>
      </w:r>
    </w:p>
    <w:p w14:paraId="108DDC5F" w14:textId="5BA266BB"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MD_DIFF_LENGTH</w:t>
      </w:r>
      <w:r w:rsidR="00642D3F">
        <w:t xml:space="preserve"> tab, set the </w:t>
      </w:r>
      <w:r w:rsidR="00642D3F" w:rsidRPr="00075073">
        <w:rPr>
          <w:i/>
        </w:rPr>
        <w:t>Constant</w:t>
      </w:r>
      <w:r w:rsidR="00642D3F">
        <w:t xml:space="preserve"> value to “0.25</w:t>
      </w:r>
      <w:r w:rsidR="00642D3F" w:rsidRPr="009A1264">
        <w:t>”</w:t>
      </w:r>
      <w:r w:rsidR="00642D3F">
        <w:t>.</w:t>
      </w:r>
    </w:p>
    <w:p w14:paraId="2D4BF0F8" w14:textId="004BF4E5"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MD_TORTUOSITY</w:t>
      </w:r>
      <w:r w:rsidR="00642D3F">
        <w:t xml:space="preserve"> tab, set the </w:t>
      </w:r>
      <w:r w:rsidR="00642D3F" w:rsidRPr="00075073">
        <w:rPr>
          <w:i/>
        </w:rPr>
        <w:t>Constant</w:t>
      </w:r>
      <w:r w:rsidR="00642D3F">
        <w:t xml:space="preserve"> value to “0.1</w:t>
      </w:r>
      <w:r w:rsidR="00642D3F" w:rsidRPr="009A1264">
        <w:t>”</w:t>
      </w:r>
      <w:r w:rsidR="00642D3F">
        <w:t>.</w:t>
      </w:r>
    </w:p>
    <w:p w14:paraId="4669023A" w14:textId="7CFEAA50" w:rsidR="007F631C" w:rsidRDefault="007F631C" w:rsidP="00000773">
      <w:pPr>
        <w:pStyle w:val="CNList"/>
        <w:tabs>
          <w:tab w:val="clear" w:pos="360"/>
          <w:tab w:val="num" w:pos="2160"/>
        </w:tabs>
        <w:ind w:left="2160"/>
      </w:pPr>
      <w:r>
        <w:t xml:space="preserve">Under </w:t>
      </w:r>
      <w:r w:rsidR="00642D3F">
        <w:t xml:space="preserve">the </w:t>
      </w:r>
      <w:r w:rsidR="00642D3F" w:rsidRPr="00075073">
        <w:rPr>
          <w:i/>
        </w:rPr>
        <w:t>MD_DIST_COEFF</w:t>
      </w:r>
      <w:r w:rsidR="00642D3F">
        <w:t xml:space="preserve"> tab, set the </w:t>
      </w:r>
      <w:r w:rsidR="00642D3F" w:rsidRPr="00075073">
        <w:rPr>
          <w:i/>
        </w:rPr>
        <w:t>Constant</w:t>
      </w:r>
      <w:r w:rsidR="00642D3F">
        <w:t xml:space="preserve"> value to “0.05</w:t>
      </w:r>
      <w:r w:rsidR="00642D3F" w:rsidRPr="009A1264">
        <w:t>”</w:t>
      </w:r>
      <w:r w:rsidR="00642D3F">
        <w:t>.</w:t>
      </w:r>
    </w:p>
    <w:p w14:paraId="5568265F" w14:textId="24EF621E" w:rsidR="00642D3F" w:rsidRDefault="007F631C" w:rsidP="00000773">
      <w:pPr>
        <w:pStyle w:val="CNList"/>
        <w:numPr>
          <w:ilvl w:val="0"/>
          <w:numId w:val="0"/>
        </w:numPr>
        <w:ind w:left="1440"/>
      </w:pPr>
      <w:r>
        <w:t>This is the distribution coefficient (</w:t>
      </w:r>
      <w:proofErr w:type="spellStart"/>
      <w:r>
        <w:t>Kd</w:t>
      </w:r>
      <w:proofErr w:type="spellEnd"/>
      <w:r>
        <w:t>) for the chemical. With a bulk density of 2.0 and porosity of 0.1, this produces a retardation factor of 2.</w:t>
      </w:r>
    </w:p>
    <w:p w14:paraId="1794E0E8" w14:textId="5B9ABC6D"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MD_DECAY</w:t>
      </w:r>
      <w:r w:rsidR="00642D3F">
        <w:t xml:space="preserve"> tab, set the </w:t>
      </w:r>
      <w:r w:rsidR="00642D3F" w:rsidRPr="00075073">
        <w:rPr>
          <w:i/>
        </w:rPr>
        <w:t>Constant</w:t>
      </w:r>
      <w:r w:rsidR="00642D3F">
        <w:t xml:space="preserve"> value to “0.0</w:t>
      </w:r>
      <w:r w:rsidR="00642D3F" w:rsidRPr="009A1264">
        <w:t>”</w:t>
      </w:r>
      <w:r w:rsidR="00642D3F">
        <w:t>.</w:t>
      </w:r>
    </w:p>
    <w:p w14:paraId="4584E851" w14:textId="1DDA7BDF" w:rsidR="00642D3F" w:rsidRDefault="007F631C" w:rsidP="00000773">
      <w:pPr>
        <w:pStyle w:val="CNList"/>
        <w:numPr>
          <w:ilvl w:val="0"/>
          <w:numId w:val="9"/>
        </w:numPr>
        <w:tabs>
          <w:tab w:val="clear" w:pos="360"/>
          <w:tab w:val="num" w:pos="2160"/>
        </w:tabs>
        <w:ind w:left="2160"/>
      </w:pPr>
      <w:r>
        <w:t xml:space="preserve">Under </w:t>
      </w:r>
      <w:r w:rsidR="00642D3F">
        <w:t xml:space="preserve">the </w:t>
      </w:r>
      <w:r w:rsidR="00642D3F" w:rsidRPr="00075073">
        <w:rPr>
          <w:i/>
        </w:rPr>
        <w:t>MD_DIFF_COEFF</w:t>
      </w:r>
      <w:r w:rsidR="00642D3F">
        <w:t xml:space="preserve"> tab, set the </w:t>
      </w:r>
      <w:r w:rsidR="00642D3F" w:rsidRPr="00075073">
        <w:rPr>
          <w:i/>
        </w:rPr>
        <w:t>Constant</w:t>
      </w:r>
      <w:r w:rsidR="00642D3F">
        <w:t xml:space="preserve"> value to “0.03159</w:t>
      </w:r>
      <w:r w:rsidR="00642D3F" w:rsidRPr="009A1264">
        <w:t>”</w:t>
      </w:r>
      <w:r w:rsidR="00642D3F">
        <w:t>.</w:t>
      </w:r>
    </w:p>
    <w:p w14:paraId="401C3F33" w14:textId="77777777" w:rsidR="00642D3F" w:rsidRDefault="00642D3F" w:rsidP="00000773">
      <w:pPr>
        <w:pStyle w:val="CNList"/>
        <w:numPr>
          <w:ilvl w:val="0"/>
          <w:numId w:val="9"/>
        </w:numPr>
        <w:tabs>
          <w:tab w:val="clear" w:pos="360"/>
          <w:tab w:val="num" w:pos="2160"/>
        </w:tabs>
        <w:ind w:left="2160"/>
      </w:pPr>
      <w:r>
        <w:t xml:space="preserve">Click </w:t>
      </w:r>
      <w:r w:rsidRPr="00075073">
        <w:rPr>
          <w:b/>
        </w:rPr>
        <w:t>OK</w:t>
      </w:r>
      <w:r>
        <w:t xml:space="preserve"> to close the </w:t>
      </w:r>
      <w:r w:rsidRPr="00D06FA6">
        <w:rPr>
          <w:i/>
        </w:rPr>
        <w:t>Matrix Diffusion Transport (MDT) Package</w:t>
      </w:r>
      <w:r>
        <w:t xml:space="preserve"> dialog</w:t>
      </w:r>
      <w:r w:rsidRPr="00736AE4">
        <w:t>.</w:t>
      </w:r>
      <w:r>
        <w:t xml:space="preserve"> </w:t>
      </w:r>
    </w:p>
    <w:p w14:paraId="16B16EB5" w14:textId="5BDEAEE5" w:rsidR="00642D3F" w:rsidRDefault="00642D3F" w:rsidP="00642D3F">
      <w:pPr>
        <w:pStyle w:val="BodyText"/>
      </w:pPr>
      <w:r>
        <w:t xml:space="preserve">The MDT Package is now set up for the </w:t>
      </w:r>
      <w:r w:rsidR="00BC0F6E">
        <w:t>parallel fracture system</w:t>
      </w:r>
      <w:r>
        <w:t xml:space="preserve"> and ready for the simulation run.</w:t>
      </w:r>
    </w:p>
    <w:p w14:paraId="2FF0CDCD" w14:textId="77777777" w:rsidR="00642D3F" w:rsidRDefault="00642D3F" w:rsidP="00642D3F">
      <w:pPr>
        <w:pStyle w:val="Heading1"/>
        <w:spacing w:before="360" w:after="120"/>
      </w:pPr>
      <w:bookmarkStart w:id="23" w:name="_Toc102660927"/>
      <w:bookmarkStart w:id="24" w:name="_Toc203466816"/>
      <w:r>
        <w:t>Saving and Running the Simulation</w:t>
      </w:r>
      <w:bookmarkEnd w:id="23"/>
      <w:bookmarkEnd w:id="24"/>
    </w:p>
    <w:p w14:paraId="44140637" w14:textId="77777777" w:rsidR="00642D3F" w:rsidRDefault="00642D3F" w:rsidP="00642D3F">
      <w:pPr>
        <w:pStyle w:val="BodyText"/>
      </w:pPr>
      <w:r>
        <w:t>Save and run the simulation by doing the following:</w:t>
      </w:r>
    </w:p>
    <w:p w14:paraId="4F3F5687" w14:textId="77777777" w:rsidR="00642D3F" w:rsidRDefault="00642D3F" w:rsidP="00992582">
      <w:pPr>
        <w:pStyle w:val="CNList"/>
        <w:numPr>
          <w:ilvl w:val="0"/>
          <w:numId w:val="12"/>
        </w:numPr>
      </w:pPr>
      <w:bookmarkStart w:id="25" w:name="_Toc351172063"/>
      <w:bookmarkStart w:id="26" w:name="_Toc361455782"/>
      <w:bookmarkStart w:id="27" w:name="_Toc112844258"/>
      <w:r>
        <w:t>Right-click on “</w:t>
      </w:r>
      <w:r>
        <w:rPr>
          <w:noProof/>
        </w:rPr>
        <w:drawing>
          <wp:inline distT="0" distB="0" distL="0" distR="0" wp14:anchorId="21A4FF1F" wp14:editId="51DC0507">
            <wp:extent cx="152400" cy="133350"/>
            <wp:effectExtent l="0" t="0" r="0" b="0"/>
            <wp:docPr id="442" name="Picture 442"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ile:MODFLOW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model_mdt_parallel</w:t>
      </w:r>
      <w:proofErr w:type="spellEnd"/>
      <w:r>
        <w:t xml:space="preserve">” and select </w:t>
      </w:r>
      <w:r w:rsidRPr="00F36E38">
        <w:rPr>
          <w:b/>
        </w:rPr>
        <w:t>Save Project, Simulation and Run</w:t>
      </w:r>
      <w:r>
        <w:t xml:space="preserve"> to start the </w:t>
      </w:r>
      <w:r w:rsidRPr="00F36E38">
        <w:rPr>
          <w:i/>
        </w:rPr>
        <w:t>Simulation Run Queue</w:t>
      </w:r>
      <w:r>
        <w:t>.</w:t>
      </w:r>
    </w:p>
    <w:p w14:paraId="4BE75E1F" w14:textId="550D0D53" w:rsidR="00642D3F" w:rsidRDefault="00B21F4D" w:rsidP="00992582">
      <w:pPr>
        <w:pStyle w:val="CNList"/>
        <w:numPr>
          <w:ilvl w:val="0"/>
          <w:numId w:val="12"/>
        </w:numPr>
      </w:pPr>
      <w:r>
        <w:t>If it appears, c</w:t>
      </w:r>
      <w:r w:rsidR="00731402">
        <w:t>lick</w:t>
      </w:r>
      <w:r w:rsidR="00642D3F">
        <w:t xml:space="preserve"> </w:t>
      </w:r>
      <w:r w:rsidR="00642D3F" w:rsidRPr="00E304FD">
        <w:rPr>
          <w:b/>
        </w:rPr>
        <w:t>OK</w:t>
      </w:r>
      <w:r w:rsidR="00642D3F">
        <w:t xml:space="preserve"> on the </w:t>
      </w:r>
      <w:r w:rsidR="00642D3F" w:rsidRPr="00E304FD">
        <w:rPr>
          <w:i/>
        </w:rPr>
        <w:t>Info</w:t>
      </w:r>
      <w:r w:rsidR="00642D3F">
        <w:t xml:space="preserve"> dialog to unload the previous solution.</w:t>
      </w:r>
    </w:p>
    <w:p w14:paraId="0612A661" w14:textId="77777777" w:rsidR="00642D3F" w:rsidRDefault="00642D3F" w:rsidP="00992582">
      <w:pPr>
        <w:pStyle w:val="CNList"/>
        <w:numPr>
          <w:ilvl w:val="0"/>
          <w:numId w:val="12"/>
        </w:numPr>
      </w:pPr>
      <w:r w:rsidRPr="00F36E38">
        <w:t xml:space="preserve">Click </w:t>
      </w:r>
      <w:r>
        <w:rPr>
          <w:b/>
        </w:rPr>
        <w:t>Load Solution</w:t>
      </w:r>
      <w:r w:rsidRPr="00F36E38">
        <w:t xml:space="preserve"> to </w:t>
      </w:r>
      <w:r>
        <w:t>import the solution files.</w:t>
      </w:r>
    </w:p>
    <w:p w14:paraId="148585EC" w14:textId="77777777" w:rsidR="00642D3F" w:rsidRDefault="00642D3F" w:rsidP="00992582">
      <w:pPr>
        <w:numPr>
          <w:ilvl w:val="0"/>
          <w:numId w:val="12"/>
        </w:numPr>
        <w:spacing w:before="60" w:after="120"/>
      </w:pPr>
      <w:r>
        <w:t xml:space="preserve">Click </w:t>
      </w:r>
      <w:r w:rsidRPr="00571273">
        <w:rPr>
          <w:b/>
        </w:rPr>
        <w:t>Close</w:t>
      </w:r>
      <w:r>
        <w:t xml:space="preserve"> to exit the </w:t>
      </w:r>
      <w:r w:rsidRPr="00571273">
        <w:rPr>
          <w:i/>
        </w:rPr>
        <w:t>Simulation Run Queue</w:t>
      </w:r>
      <w:r>
        <w:t>.</w:t>
      </w:r>
    </w:p>
    <w:p w14:paraId="616F686D" w14:textId="77777777" w:rsidR="00642D3F" w:rsidRDefault="00642D3F" w:rsidP="00642D3F">
      <w:pPr>
        <w:pStyle w:val="Heading1"/>
        <w:spacing w:before="360" w:after="120"/>
      </w:pPr>
      <w:bookmarkStart w:id="28" w:name="_Toc102660928"/>
      <w:bookmarkStart w:id="29" w:name="_Toc203466817"/>
      <w:r>
        <w:t>Examining the Solution</w:t>
      </w:r>
      <w:bookmarkEnd w:id="28"/>
      <w:bookmarkEnd w:id="29"/>
    </w:p>
    <w:p w14:paraId="0A06188F" w14:textId="77777777" w:rsidR="00642D3F" w:rsidRDefault="00642D3F" w:rsidP="00642D3F">
      <w:pPr>
        <w:pStyle w:val="BodyText"/>
      </w:pPr>
      <w:r>
        <w:t>Now examine the results of the MDT package being included in the transport model.</w:t>
      </w:r>
    </w:p>
    <w:p w14:paraId="26E8DC33" w14:textId="77777777" w:rsidR="00642D3F" w:rsidRDefault="00642D3F" w:rsidP="00000773">
      <w:pPr>
        <w:pStyle w:val="ListNumber"/>
        <w:numPr>
          <w:ilvl w:val="0"/>
          <w:numId w:val="13"/>
        </w:numPr>
        <w:tabs>
          <w:tab w:val="clear" w:pos="360"/>
          <w:tab w:val="num" w:pos="2160"/>
        </w:tabs>
        <w:ind w:left="2160"/>
      </w:pPr>
      <w:r>
        <w:t xml:space="preserve">Switch to the </w:t>
      </w:r>
      <w:proofErr w:type="spellStart"/>
      <w:r w:rsidRPr="00642D3F">
        <w:rPr>
          <w:b/>
        </w:rPr>
        <w:t>UGrid</w:t>
      </w:r>
      <w:proofErr w:type="spellEnd"/>
      <w:r>
        <w:t xml:space="preserve"> </w:t>
      </w:r>
      <w:r>
        <w:rPr>
          <w:noProof/>
        </w:rPr>
        <w:drawing>
          <wp:inline distT="0" distB="0" distL="0" distR="0" wp14:anchorId="00B9C34D" wp14:editId="718607B5">
            <wp:extent cx="152400" cy="171450"/>
            <wp:effectExtent l="0" t="0" r="0" b="0"/>
            <wp:docPr id="441" name="Picture 441" descr="File:UGrid Icon Un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File:UGrid Icon Unlocked.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module.</w:t>
      </w:r>
    </w:p>
    <w:p w14:paraId="4E54577C" w14:textId="51165BB0" w:rsidR="00642D3F" w:rsidRDefault="00642D3F" w:rsidP="00000773">
      <w:pPr>
        <w:pStyle w:val="CNList"/>
        <w:numPr>
          <w:ilvl w:val="0"/>
          <w:numId w:val="9"/>
        </w:numPr>
        <w:tabs>
          <w:tab w:val="clear" w:pos="360"/>
          <w:tab w:val="num" w:pos="2160"/>
        </w:tabs>
        <w:ind w:left="2160"/>
      </w:pPr>
      <w:r>
        <w:t>In the Project Explorer,</w:t>
      </w:r>
      <w:r w:rsidR="00731402" w:rsidRPr="00731402">
        <w:t xml:space="preserve"> </w:t>
      </w:r>
      <w:r w:rsidR="00731402">
        <w:t>under the “</w:t>
      </w:r>
      <w:r w:rsidR="00731402">
        <w:rPr>
          <w:noProof/>
        </w:rPr>
        <w:drawing>
          <wp:inline distT="0" distB="0" distL="0" distR="0" wp14:anchorId="6BF7D2E7" wp14:editId="1497E4F6">
            <wp:extent cx="142875" cy="123825"/>
            <wp:effectExtent l="0" t="0" r="9525" b="9525"/>
            <wp:docPr id="7" name="Picture 7"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ile:Generic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731402">
        <w:t xml:space="preserve"> </w:t>
      </w:r>
      <w:proofErr w:type="spellStart"/>
      <w:r w:rsidR="00731402">
        <w:t>model_mdt_parallel</w:t>
      </w:r>
      <w:proofErr w:type="spellEnd"/>
      <w:r w:rsidR="00731402">
        <w:t xml:space="preserve"> (MODFLOW 6)” folder, </w:t>
      </w:r>
      <w:r w:rsidR="002366E5">
        <w:t xml:space="preserve">open </w:t>
      </w:r>
      <w:r w:rsidR="00731402">
        <w:t>the “</w:t>
      </w:r>
      <w:r w:rsidR="00731402">
        <w:rPr>
          <w:noProof/>
        </w:rPr>
        <w:drawing>
          <wp:inline distT="0" distB="0" distL="0" distR="0" wp14:anchorId="1D95FE35" wp14:editId="653DF2C9">
            <wp:extent cx="142875" cy="123825"/>
            <wp:effectExtent l="0" t="0" r="9525" b="9525"/>
            <wp:docPr id="8" name="Picture 8"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File:Generic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731402">
        <w:t xml:space="preserve"> trans” folder</w:t>
      </w:r>
      <w:r>
        <w:t xml:space="preserve"> </w:t>
      </w:r>
      <w:r w:rsidR="002366E5">
        <w:t xml:space="preserve">and </w:t>
      </w:r>
      <w:r>
        <w:t>select the “</w:t>
      </w:r>
      <w:r>
        <w:rPr>
          <w:noProof/>
        </w:rPr>
        <w:drawing>
          <wp:inline distT="0" distB="0" distL="0" distR="0" wp14:anchorId="3DE2A770" wp14:editId="17A9B97F">
            <wp:extent cx="152400" cy="152400"/>
            <wp:effectExtent l="0" t="0" r="0" b="0"/>
            <wp:docPr id="440" name="Picture 44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Concentration” </w:t>
      </w:r>
      <w:r w:rsidR="00731402">
        <w:t>dataset</w:t>
      </w:r>
      <w:r>
        <w:t>.</w:t>
      </w:r>
    </w:p>
    <w:p w14:paraId="14AD0A6A" w14:textId="77777777" w:rsidR="00642D3F" w:rsidRDefault="00642D3F" w:rsidP="00000773">
      <w:pPr>
        <w:pStyle w:val="CNList"/>
        <w:numPr>
          <w:ilvl w:val="0"/>
          <w:numId w:val="9"/>
        </w:numPr>
        <w:tabs>
          <w:tab w:val="clear" w:pos="360"/>
          <w:tab w:val="num" w:pos="2160"/>
        </w:tabs>
        <w:ind w:left="2160"/>
      </w:pPr>
      <w:r>
        <w:t xml:space="preserve">Using the </w:t>
      </w:r>
      <w:r w:rsidRPr="00075073">
        <w:rPr>
          <w:b/>
        </w:rPr>
        <w:t>Select Cells</w:t>
      </w:r>
      <w:r>
        <w:t xml:space="preserve"> </w:t>
      </w:r>
      <w:r>
        <w:rPr>
          <w:noProof/>
        </w:rPr>
        <w:drawing>
          <wp:inline distT="0" distB="0" distL="0" distR="0" wp14:anchorId="63DAC294" wp14:editId="5A9816A6">
            <wp:extent cx="114300" cy="152400"/>
            <wp:effectExtent l="0" t="0" r="0" b="0"/>
            <wp:docPr id="437" name="Picture 437" descr="File:Select UGri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ile:Select UGri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tool, select cell 2 (the second cell on the left).</w:t>
      </w:r>
    </w:p>
    <w:p w14:paraId="4D753A3B" w14:textId="77777777" w:rsidR="00642D3F" w:rsidRDefault="00642D3F" w:rsidP="00000773">
      <w:pPr>
        <w:pStyle w:val="CNList"/>
        <w:numPr>
          <w:ilvl w:val="0"/>
          <w:numId w:val="9"/>
        </w:numPr>
        <w:tabs>
          <w:tab w:val="clear" w:pos="360"/>
          <w:tab w:val="num" w:pos="2160"/>
        </w:tabs>
        <w:ind w:left="2160"/>
      </w:pPr>
      <w:r>
        <w:t xml:space="preserve">Click the </w:t>
      </w:r>
      <w:r w:rsidRPr="00075073">
        <w:rPr>
          <w:b/>
        </w:rPr>
        <w:t>Plot Wizard</w:t>
      </w:r>
      <w:r>
        <w:t xml:space="preserve"> </w:t>
      </w:r>
      <w:r>
        <w:rPr>
          <w:noProof/>
        </w:rPr>
        <w:drawing>
          <wp:inline distT="0" distB="0" distL="0" distR="0" wp14:anchorId="50AA400E" wp14:editId="047D6BAA">
            <wp:extent cx="152400" cy="152400"/>
            <wp:effectExtent l="0" t="0" r="0" b="0"/>
            <wp:docPr id="436" name="Picture 436"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File:Plot Wizard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open the </w:t>
      </w:r>
      <w:r w:rsidRPr="00075073">
        <w:rPr>
          <w:i/>
        </w:rPr>
        <w:t>Plot Wizard</w:t>
      </w:r>
      <w:r>
        <w:t xml:space="preserve"> dialog.</w:t>
      </w:r>
    </w:p>
    <w:p w14:paraId="2547CC57" w14:textId="77777777" w:rsidR="00642D3F" w:rsidRDefault="00642D3F" w:rsidP="00000773">
      <w:pPr>
        <w:pStyle w:val="CNList"/>
        <w:numPr>
          <w:ilvl w:val="0"/>
          <w:numId w:val="9"/>
        </w:numPr>
        <w:tabs>
          <w:tab w:val="clear" w:pos="360"/>
          <w:tab w:val="num" w:pos="2160"/>
        </w:tabs>
        <w:ind w:left="2160"/>
      </w:pPr>
      <w:r>
        <w:t xml:space="preserve">Under </w:t>
      </w:r>
      <w:r w:rsidRPr="00075073">
        <w:rPr>
          <w:i/>
        </w:rPr>
        <w:t>Plot Type</w:t>
      </w:r>
      <w:r>
        <w:t>, select “Active Dataset Time Series”.</w:t>
      </w:r>
    </w:p>
    <w:p w14:paraId="4E76F674" w14:textId="77777777" w:rsidR="00642D3F" w:rsidRDefault="00642D3F" w:rsidP="00000773">
      <w:pPr>
        <w:pStyle w:val="CNList"/>
        <w:numPr>
          <w:ilvl w:val="0"/>
          <w:numId w:val="9"/>
        </w:numPr>
        <w:tabs>
          <w:tab w:val="clear" w:pos="360"/>
          <w:tab w:val="num" w:pos="2160"/>
        </w:tabs>
        <w:ind w:left="2160"/>
      </w:pPr>
      <w:r>
        <w:t xml:space="preserve">Click </w:t>
      </w:r>
      <w:r w:rsidRPr="00075073">
        <w:rPr>
          <w:b/>
        </w:rPr>
        <w:t>Finish</w:t>
      </w:r>
      <w:r>
        <w:t xml:space="preserve"> to close the </w:t>
      </w:r>
      <w:r w:rsidRPr="00075073">
        <w:rPr>
          <w:i/>
        </w:rPr>
        <w:t>Plot Wizard</w:t>
      </w:r>
      <w:r>
        <w:t xml:space="preserve"> and generate the plot.</w:t>
      </w:r>
    </w:p>
    <w:p w14:paraId="44D9999B" w14:textId="567FDF70" w:rsidR="00642D3F" w:rsidRDefault="002D09EE" w:rsidP="00642D3F">
      <w:pPr>
        <w:pStyle w:val="BodyText"/>
      </w:pPr>
      <w:r w:rsidRPr="00345233">
        <w:rPr>
          <w:noProof/>
        </w:rPr>
        <w:t xml:space="preserve"> </w:t>
      </w:r>
      <w:r w:rsidR="00642D3F">
        <w:t xml:space="preserve">The generated plot should appear </w:t>
      </w:r>
      <w:proofErr w:type="gramStart"/>
      <w:r w:rsidR="00642D3F">
        <w:t>similar to</w:t>
      </w:r>
      <w:proofErr w:type="gramEnd"/>
      <w:r w:rsidR="00642D3F">
        <w:t xml:space="preserve"> </w:t>
      </w:r>
      <w:r w:rsidR="00642D3F">
        <w:fldChar w:fldCharType="begin"/>
      </w:r>
      <w:r w:rsidR="00642D3F">
        <w:instrText xml:space="preserve"> REF _Ref99615048 \h </w:instrText>
      </w:r>
      <w:r w:rsidR="00642D3F">
        <w:fldChar w:fldCharType="separate"/>
      </w:r>
      <w:r w:rsidR="006C6195">
        <w:t xml:space="preserve">Figure </w:t>
      </w:r>
      <w:r w:rsidR="006C6195">
        <w:rPr>
          <w:noProof/>
        </w:rPr>
        <w:t>2</w:t>
      </w:r>
      <w:r w:rsidR="00642D3F">
        <w:fldChar w:fldCharType="end"/>
      </w:r>
      <w:r w:rsidR="00642D3F">
        <w:t>.</w:t>
      </w:r>
    </w:p>
    <w:p w14:paraId="6AE6A480" w14:textId="19FE91AA" w:rsidR="00642D3F" w:rsidRDefault="002D09EE" w:rsidP="00642D3F">
      <w:pPr>
        <w:pStyle w:val="BodyText"/>
      </w:pPr>
      <w:r>
        <w:rPr>
          <w:noProof/>
        </w:rPr>
        <w:lastRenderedPageBreak/>
        <w:drawing>
          <wp:inline distT="0" distB="0" distL="0" distR="0" wp14:anchorId="5626E060" wp14:editId="585F03A3">
            <wp:extent cx="4572000" cy="2414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000" cy="2414016"/>
                    </a:xfrm>
                    <a:prstGeom prst="rect">
                      <a:avLst/>
                    </a:prstGeom>
                  </pic:spPr>
                </pic:pic>
              </a:graphicData>
            </a:graphic>
          </wp:inline>
        </w:drawing>
      </w:r>
    </w:p>
    <w:p w14:paraId="2D41B07F" w14:textId="538B017E" w:rsidR="00642D3F" w:rsidRDefault="002366E5" w:rsidP="00642D3F">
      <w:pPr>
        <w:pStyle w:val="Caption"/>
      </w:pPr>
      <w:bookmarkStart w:id="30" w:name="_Ref99615048"/>
      <w:r>
        <w:t xml:space="preserve">      </w:t>
      </w:r>
      <w:r w:rsidR="00642D3F">
        <w:t xml:space="preserve">Figure </w:t>
      </w:r>
      <w:r w:rsidR="006C6195">
        <w:fldChar w:fldCharType="begin"/>
      </w:r>
      <w:r w:rsidR="006C6195">
        <w:instrText xml:space="preserve"> SEQ Figure \* ARABIC </w:instrText>
      </w:r>
      <w:r w:rsidR="006C6195">
        <w:fldChar w:fldCharType="separate"/>
      </w:r>
      <w:r w:rsidR="006C6195">
        <w:rPr>
          <w:noProof/>
        </w:rPr>
        <w:t>2</w:t>
      </w:r>
      <w:r w:rsidR="006C6195">
        <w:rPr>
          <w:noProof/>
        </w:rPr>
        <w:fldChar w:fldCharType="end"/>
      </w:r>
      <w:bookmarkEnd w:id="30"/>
      <w:r w:rsidR="00642D3F">
        <w:t xml:space="preserve">     </w:t>
      </w:r>
      <w:bookmarkStart w:id="31" w:name="_Ref99615035"/>
      <w:r w:rsidR="00642D3F">
        <w:t xml:space="preserve">The </w:t>
      </w:r>
      <w:bookmarkEnd w:id="31"/>
      <w:r w:rsidR="00642D3F">
        <w:t>active dataset time series plot</w:t>
      </w:r>
    </w:p>
    <w:p w14:paraId="4C1CC47D" w14:textId="77777777" w:rsidR="00642D3F" w:rsidRDefault="00642D3F" w:rsidP="00642D3F">
      <w:pPr>
        <w:pStyle w:val="Heading1"/>
        <w:spacing w:before="360" w:after="120"/>
      </w:pPr>
      <w:bookmarkStart w:id="32" w:name="_Toc102660929"/>
      <w:bookmarkStart w:id="33" w:name="_Toc203466818"/>
      <w:r>
        <w:t>Conclusion</w:t>
      </w:r>
      <w:bookmarkEnd w:id="25"/>
      <w:bookmarkEnd w:id="26"/>
      <w:bookmarkEnd w:id="27"/>
      <w:bookmarkEnd w:id="32"/>
      <w:bookmarkEnd w:id="33"/>
    </w:p>
    <w:p w14:paraId="06AACCC6" w14:textId="77777777" w:rsidR="00642D3F" w:rsidRDefault="00642D3F" w:rsidP="00642D3F">
      <w:pPr>
        <w:pStyle w:val="BodyText"/>
      </w:pPr>
      <w:r>
        <w:t>This concludes the “MODFLOW 6 – MDT Equivalent Porous” tutorial. The following topics were discussed and demonstrated:</w:t>
      </w:r>
    </w:p>
    <w:p w14:paraId="617E87D8" w14:textId="323B1A23" w:rsidR="00642D3F" w:rsidRPr="002D09EE" w:rsidRDefault="00642D3F" w:rsidP="00992582">
      <w:pPr>
        <w:pStyle w:val="CBList"/>
        <w:numPr>
          <w:ilvl w:val="0"/>
          <w:numId w:val="11"/>
        </w:numPr>
        <w:rPr>
          <w:rFonts w:ascii="Arial" w:hAnsi="Arial" w:cs="Arial"/>
          <w:sz w:val="20"/>
          <w:szCs w:val="20"/>
        </w:rPr>
      </w:pPr>
      <w:r w:rsidRPr="002D09EE">
        <w:rPr>
          <w:rFonts w:ascii="Arial" w:hAnsi="Arial" w:cs="Arial"/>
          <w:sz w:val="20"/>
          <w:szCs w:val="20"/>
        </w:rPr>
        <w:t>The MODFLOW 6 MDT package can be used to simulate matrix diffusion from multiple fractures in fractured porous materials.</w:t>
      </w:r>
    </w:p>
    <w:p w14:paraId="4E2E40FC" w14:textId="078F944C" w:rsidR="00642D3F" w:rsidRPr="002D09EE" w:rsidRDefault="00642D3F" w:rsidP="00992582">
      <w:pPr>
        <w:pStyle w:val="BodyText"/>
        <w:numPr>
          <w:ilvl w:val="0"/>
          <w:numId w:val="11"/>
        </w:numPr>
        <w:rPr>
          <w:szCs w:val="20"/>
        </w:rPr>
      </w:pPr>
      <w:r w:rsidRPr="002D09EE">
        <w:rPr>
          <w:szCs w:val="20"/>
        </w:rPr>
        <w:t xml:space="preserve">The MDT package </w:t>
      </w:r>
      <w:r w:rsidR="00864361">
        <w:rPr>
          <w:szCs w:val="20"/>
        </w:rPr>
        <w:t xml:space="preserve">supports </w:t>
      </w:r>
      <w:r w:rsidRPr="002D09EE">
        <w:rPr>
          <w:szCs w:val="20"/>
        </w:rPr>
        <w:t>an equivalent porous media approach</w:t>
      </w:r>
      <w:r w:rsidR="00864361">
        <w:rPr>
          <w:szCs w:val="20"/>
        </w:rPr>
        <w:t>,</w:t>
      </w:r>
      <w:r w:rsidRPr="002D09EE">
        <w:rPr>
          <w:szCs w:val="20"/>
        </w:rPr>
        <w:t xml:space="preserve"> </w:t>
      </w:r>
      <w:r w:rsidR="00864361">
        <w:rPr>
          <w:szCs w:val="20"/>
        </w:rPr>
        <w:t>using standard</w:t>
      </w:r>
      <w:r w:rsidRPr="002D09EE">
        <w:rPr>
          <w:szCs w:val="20"/>
        </w:rPr>
        <w:t xml:space="preserve"> grid elements </w:t>
      </w:r>
      <w:r w:rsidR="00864361">
        <w:rPr>
          <w:szCs w:val="20"/>
        </w:rPr>
        <w:t>to simulate</w:t>
      </w:r>
      <w:r w:rsidRPr="002D09EE">
        <w:rPr>
          <w:szCs w:val="20"/>
        </w:rPr>
        <w:t xml:space="preserve"> matrix diffusion over a finite distance </w:t>
      </w:r>
      <w:r w:rsidR="00864361">
        <w:rPr>
          <w:szCs w:val="20"/>
        </w:rPr>
        <w:t>with</w:t>
      </w:r>
      <w:r w:rsidRPr="002D09EE">
        <w:rPr>
          <w:szCs w:val="20"/>
        </w:rPr>
        <w:t xml:space="preserve">in the </w:t>
      </w:r>
      <w:r w:rsidR="00864361">
        <w:rPr>
          <w:szCs w:val="20"/>
        </w:rPr>
        <w:t xml:space="preserve">surrounding </w:t>
      </w:r>
      <w:r w:rsidRPr="002D09EE">
        <w:rPr>
          <w:szCs w:val="20"/>
        </w:rPr>
        <w:t>matrix material.</w:t>
      </w:r>
    </w:p>
    <w:p w14:paraId="5F7FE361" w14:textId="77777777" w:rsidR="00F01B80" w:rsidRPr="00655AB4" w:rsidRDefault="00F01B80" w:rsidP="00642D3F">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81F14" w14:textId="77777777" w:rsidR="00DC09D4" w:rsidRDefault="00DC09D4">
      <w:r>
        <w:separator/>
      </w:r>
    </w:p>
  </w:endnote>
  <w:endnote w:type="continuationSeparator" w:id="0">
    <w:p w14:paraId="3FA3BF10" w14:textId="77777777" w:rsidR="00DC09D4" w:rsidRDefault="00DC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DA85A" w14:textId="3542A71E"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6DB2">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6DB2">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00773">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EB28" w14:textId="26C69F61"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6DB2">
      <w:rPr>
        <w:rFonts w:cs="Arial"/>
        <w:noProof/>
        <w:color w:val="807F7D"/>
      </w:rPr>
      <w:t>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6DB2">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00773">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9BF89" w14:textId="77DCF801"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6DB2">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6DB2">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00773">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E01BE" w14:textId="77777777" w:rsidR="00DC09D4" w:rsidRDefault="00DC09D4">
      <w:r>
        <w:separator/>
      </w:r>
    </w:p>
  </w:footnote>
  <w:footnote w:type="continuationSeparator" w:id="0">
    <w:p w14:paraId="3994FB33" w14:textId="77777777" w:rsidR="00DC09D4" w:rsidRDefault="00DC09D4">
      <w:r>
        <w:continuationSeparator/>
      </w:r>
    </w:p>
  </w:footnote>
  <w:footnote w:id="1">
    <w:p w14:paraId="218E3D9D" w14:textId="6B0EA03B" w:rsidR="009D46C1" w:rsidRPr="00E82D1A" w:rsidRDefault="009D46C1" w:rsidP="009D46C1">
      <w:pPr>
        <w:pStyle w:val="BodyText"/>
        <w:rPr>
          <w:sz w:val="18"/>
        </w:rPr>
      </w:pPr>
      <w:r w:rsidRPr="00E82D1A">
        <w:rPr>
          <w:rStyle w:val="FootnoteReference"/>
          <w:sz w:val="18"/>
        </w:rPr>
        <w:footnoteRef/>
      </w:r>
      <w:r w:rsidRPr="00E82D1A">
        <w:rPr>
          <w:sz w:val="18"/>
        </w:rPr>
        <w:t xml:space="preserve"> </w:t>
      </w:r>
      <w:r w:rsidRPr="000B585A">
        <w:rPr>
          <w:sz w:val="18"/>
        </w:rPr>
        <w:t xml:space="preserve">Farhat, S. K., Newell, C. J., Falta, R. W., &amp; Lynch, K. (2018). </w:t>
      </w:r>
      <w:proofErr w:type="spellStart"/>
      <w:r w:rsidRPr="00000773">
        <w:rPr>
          <w:i/>
          <w:iCs/>
          <w:sz w:val="18"/>
        </w:rPr>
        <w:t>REMChlor</w:t>
      </w:r>
      <w:proofErr w:type="spellEnd"/>
      <w:r w:rsidRPr="00000773">
        <w:rPr>
          <w:i/>
          <w:iCs/>
          <w:sz w:val="18"/>
        </w:rPr>
        <w:t>-MD user’s manual</w:t>
      </w:r>
      <w:r w:rsidRPr="000B585A">
        <w:rPr>
          <w:sz w:val="18"/>
        </w:rPr>
        <w:t>. Developed for the Environmental Security Technology Certification Program (ESTCP) by Clemson University and GSI Environmental Inc.</w:t>
      </w:r>
      <w:r>
        <w:rPr>
          <w:sz w:val="18"/>
        </w:rPr>
        <w:t xml:space="preserve"> </w:t>
      </w:r>
      <w:hyperlink r:id="rId1" w:history="1">
        <w:r w:rsidRPr="00ED7C0E">
          <w:rPr>
            <w:rStyle w:val="Hyperlink"/>
            <w:sz w:val="18"/>
          </w:rPr>
          <w:t>https://www.serdp-estcp.org/Program-Areas/Environmental-Restoration/Contaminated-Groundwater/Persistent-Contamination/ER-201426</w:t>
        </w:r>
      </w:hyperlink>
      <w:r>
        <w:rPr>
          <w:sz w:val="18"/>
        </w:rPr>
        <w:t xml:space="preserve"> </w:t>
      </w:r>
    </w:p>
  </w:footnote>
  <w:footnote w:id="2">
    <w:p w14:paraId="68DE7BB6" w14:textId="6A801B33" w:rsidR="009D46C1" w:rsidRPr="00E82D1A" w:rsidRDefault="009D46C1" w:rsidP="009D46C1">
      <w:pPr>
        <w:pStyle w:val="BodyText"/>
        <w:rPr>
          <w:sz w:val="18"/>
        </w:rPr>
      </w:pPr>
      <w:r w:rsidRPr="00E82D1A">
        <w:rPr>
          <w:rStyle w:val="FootnoteReference"/>
          <w:sz w:val="18"/>
        </w:rPr>
        <w:footnoteRef/>
      </w:r>
      <w:r w:rsidRPr="00E82D1A">
        <w:rPr>
          <w:sz w:val="18"/>
        </w:rPr>
        <w:t xml:space="preserve"> </w:t>
      </w:r>
      <w:r w:rsidRPr="000B585A">
        <w:rPr>
          <w:sz w:val="18"/>
        </w:rPr>
        <w:t xml:space="preserve">Falta, R. W., &amp; Wang, W. (2017). A semi-analytical method for simulating matrix diffusion in numerical transport models. </w:t>
      </w:r>
      <w:r w:rsidRPr="00000773">
        <w:rPr>
          <w:i/>
          <w:iCs/>
          <w:sz w:val="18"/>
        </w:rPr>
        <w:t>Journal of Contaminant Hydrology, 197</w:t>
      </w:r>
      <w:r w:rsidRPr="000B585A">
        <w:rPr>
          <w:sz w:val="18"/>
        </w:rPr>
        <w:t xml:space="preserve">, 39–49. </w:t>
      </w:r>
      <w:hyperlink r:id="rId2" w:history="1">
        <w:r w:rsidRPr="00ED7C0E">
          <w:rPr>
            <w:rStyle w:val="Hyperlink"/>
            <w:sz w:val="18"/>
          </w:rPr>
          <w:t>https://doi.org/10.1016/j.jconhyd.2016.12.002</w:t>
        </w:r>
      </w:hyperlink>
      <w:r>
        <w:rPr>
          <w:sz w:val="18"/>
        </w:rPr>
        <w:t xml:space="preserve"> </w:t>
      </w:r>
    </w:p>
  </w:footnote>
  <w:footnote w:id="3">
    <w:p w14:paraId="3A3CE07D" w14:textId="66D13F7C" w:rsidR="009D46C1" w:rsidRDefault="009D46C1" w:rsidP="009D46C1">
      <w:pPr>
        <w:pStyle w:val="FootnoteText"/>
      </w:pPr>
      <w:r w:rsidRPr="00E82D1A">
        <w:rPr>
          <w:rStyle w:val="FootnoteReference"/>
          <w:sz w:val="18"/>
          <w:szCs w:val="18"/>
        </w:rPr>
        <w:footnoteRef/>
      </w:r>
      <w:r w:rsidRPr="00E82D1A">
        <w:rPr>
          <w:sz w:val="18"/>
          <w:szCs w:val="18"/>
        </w:rPr>
        <w:t xml:space="preserve"> </w:t>
      </w:r>
      <w:r w:rsidRPr="000B585A">
        <w:rPr>
          <w:sz w:val="18"/>
          <w:szCs w:val="18"/>
        </w:rPr>
        <w:t xml:space="preserve">Muskus, N., &amp; Falta, R. W. (2018). Semi-analytical method for matrix diffusion in heterogeneous and fractured systems with parent-daughter reactions. </w:t>
      </w:r>
      <w:r w:rsidRPr="00000773">
        <w:rPr>
          <w:i/>
          <w:iCs/>
          <w:sz w:val="18"/>
          <w:szCs w:val="18"/>
        </w:rPr>
        <w:t>Journal of Contaminant Hydrology, 218</w:t>
      </w:r>
      <w:r w:rsidRPr="000B585A">
        <w:rPr>
          <w:sz w:val="18"/>
          <w:szCs w:val="18"/>
        </w:rPr>
        <w:t xml:space="preserve">, 94–109. </w:t>
      </w:r>
      <w:hyperlink r:id="rId3" w:history="1">
        <w:r w:rsidRPr="00ED7C0E">
          <w:rPr>
            <w:rStyle w:val="Hyperlink"/>
            <w:sz w:val="18"/>
            <w:szCs w:val="18"/>
          </w:rPr>
          <w:t>https://doi.org/10.1016/j.jconhyd.2018.10.004</w:t>
        </w:r>
      </w:hyperlink>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8234"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6C4750">
      <w:rPr>
        <w:rFonts w:cs="Arial"/>
        <w:b w:val="0"/>
        <w:i w:val="0"/>
        <w:color w:val="807F7D"/>
        <w:szCs w:val="20"/>
      </w:rPr>
      <w:t xml:space="preserve">MDT </w:t>
    </w:r>
    <w:r w:rsidR="00642D3F">
      <w:rPr>
        <w:rFonts w:cs="Arial"/>
        <w:b w:val="0"/>
        <w:i w:val="0"/>
        <w:color w:val="807F7D"/>
        <w:szCs w:val="20"/>
      </w:rPr>
      <w:t>Equivalent Porous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C5524" w14:textId="77777777" w:rsidR="00506A05" w:rsidRPr="00506A05" w:rsidRDefault="00506A05" w:rsidP="00642D3F">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6C4750">
      <w:rPr>
        <w:rFonts w:cs="Arial"/>
        <w:b w:val="0"/>
        <w:i w:val="0"/>
        <w:color w:val="807F7D"/>
        <w:szCs w:val="20"/>
      </w:rPr>
      <w:t xml:space="preserve">MDT </w:t>
    </w:r>
    <w:r w:rsidR="00642D3F">
      <w:rPr>
        <w:rFonts w:cs="Arial"/>
        <w:b w:val="0"/>
        <w:i w:val="0"/>
        <w:color w:val="807F7D"/>
        <w:szCs w:val="20"/>
      </w:rPr>
      <w:t>Equivalent Porous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37BD"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6C4750">
      <w:rPr>
        <w:rFonts w:cs="Arial"/>
        <w:b w:val="0"/>
        <w:i w:val="0"/>
        <w:color w:val="807F7D"/>
        <w:szCs w:val="20"/>
      </w:rPr>
      <w:t xml:space="preserve">MDT </w:t>
    </w:r>
    <w:r w:rsidR="00642D3F">
      <w:rPr>
        <w:rFonts w:cs="Arial"/>
        <w:b w:val="0"/>
        <w:i w:val="0"/>
        <w:color w:val="807F7D"/>
        <w:szCs w:val="20"/>
      </w:rPr>
      <w:t>Equivalent Porous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DC092C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07381D3B"/>
    <w:multiLevelType w:val="hybridMultilevel"/>
    <w:tmpl w:val="317C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420CF1"/>
    <w:multiLevelType w:val="hybridMultilevel"/>
    <w:tmpl w:val="54300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4B5B6E"/>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84996625">
    <w:abstractNumId w:val="5"/>
  </w:num>
  <w:num w:numId="2" w16cid:durableId="9378691">
    <w:abstractNumId w:val="1"/>
  </w:num>
  <w:num w:numId="3" w16cid:durableId="1777363646">
    <w:abstractNumId w:val="0"/>
  </w:num>
  <w:num w:numId="4" w16cid:durableId="1321734601">
    <w:abstractNumId w:val="7"/>
  </w:num>
  <w:num w:numId="5" w16cid:durableId="616450744">
    <w:abstractNumId w:val="0"/>
  </w:num>
  <w:num w:numId="6" w16cid:durableId="1961496369">
    <w:abstractNumId w:val="8"/>
  </w:num>
  <w:num w:numId="7" w16cid:durableId="98109287">
    <w:abstractNumId w:val="13"/>
  </w:num>
  <w:num w:numId="8" w16cid:durableId="2047100247">
    <w:abstractNumId w:val="12"/>
  </w:num>
  <w:num w:numId="9" w16cid:durableId="47650139">
    <w:abstractNumId w:val="0"/>
    <w:lvlOverride w:ilvl="0">
      <w:startOverride w:val="1"/>
    </w:lvlOverride>
  </w:num>
  <w:num w:numId="10" w16cid:durableId="5987614">
    <w:abstractNumId w:val="9"/>
  </w:num>
  <w:num w:numId="11" w16cid:durableId="163671332">
    <w:abstractNumId w:val="10"/>
  </w:num>
  <w:num w:numId="12" w16cid:durableId="1108965681">
    <w:abstractNumId w:val="14"/>
  </w:num>
  <w:num w:numId="13" w16cid:durableId="1157116154">
    <w:abstractNumId w:val="0"/>
    <w:lvlOverride w:ilvl="0">
      <w:startOverride w:val="1"/>
    </w:lvlOverride>
  </w:num>
  <w:num w:numId="14" w16cid:durableId="495338008">
    <w:abstractNumId w:val="0"/>
    <w:lvlOverride w:ilvl="0">
      <w:startOverride w:val="1"/>
    </w:lvlOverride>
  </w:num>
  <w:num w:numId="15" w16cid:durableId="158663454">
    <w:abstractNumId w:val="0"/>
    <w:lvlOverride w:ilvl="0">
      <w:startOverride w:val="1"/>
    </w:lvlOverride>
  </w:num>
  <w:num w:numId="16" w16cid:durableId="751852683">
    <w:abstractNumId w:val="6"/>
  </w:num>
  <w:num w:numId="17" w16cid:durableId="1625649175">
    <w:abstractNumId w:val="11"/>
  </w:num>
  <w:num w:numId="18" w16cid:durableId="1906382">
    <w:abstractNumId w:val="0"/>
  </w:num>
  <w:num w:numId="19" w16cid:durableId="43132011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773"/>
    <w:rsid w:val="00000B8E"/>
    <w:rsid w:val="00000F71"/>
    <w:rsid w:val="00001227"/>
    <w:rsid w:val="000012A3"/>
    <w:rsid w:val="0000135F"/>
    <w:rsid w:val="00002427"/>
    <w:rsid w:val="00002558"/>
    <w:rsid w:val="00002DCA"/>
    <w:rsid w:val="000048C7"/>
    <w:rsid w:val="0000500C"/>
    <w:rsid w:val="00005F59"/>
    <w:rsid w:val="0000634B"/>
    <w:rsid w:val="00006D7A"/>
    <w:rsid w:val="00006E67"/>
    <w:rsid w:val="0000736C"/>
    <w:rsid w:val="000074E4"/>
    <w:rsid w:val="00007827"/>
    <w:rsid w:val="00007D5F"/>
    <w:rsid w:val="000106E0"/>
    <w:rsid w:val="00011642"/>
    <w:rsid w:val="00012124"/>
    <w:rsid w:val="00012CA2"/>
    <w:rsid w:val="00014C1E"/>
    <w:rsid w:val="00014E78"/>
    <w:rsid w:val="0001510A"/>
    <w:rsid w:val="00015196"/>
    <w:rsid w:val="00015436"/>
    <w:rsid w:val="000156DB"/>
    <w:rsid w:val="00016199"/>
    <w:rsid w:val="00016744"/>
    <w:rsid w:val="00017447"/>
    <w:rsid w:val="0001754A"/>
    <w:rsid w:val="00017C11"/>
    <w:rsid w:val="0002054B"/>
    <w:rsid w:val="00020FA6"/>
    <w:rsid w:val="00024CF8"/>
    <w:rsid w:val="000253CC"/>
    <w:rsid w:val="000275CD"/>
    <w:rsid w:val="00027992"/>
    <w:rsid w:val="00027F19"/>
    <w:rsid w:val="000303BC"/>
    <w:rsid w:val="000305FE"/>
    <w:rsid w:val="0003117C"/>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27E7"/>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05CF"/>
    <w:rsid w:val="001810C4"/>
    <w:rsid w:val="00181379"/>
    <w:rsid w:val="001818A7"/>
    <w:rsid w:val="0018197F"/>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3F74"/>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071E"/>
    <w:rsid w:val="0021102E"/>
    <w:rsid w:val="00211C0A"/>
    <w:rsid w:val="00212171"/>
    <w:rsid w:val="002122B0"/>
    <w:rsid w:val="0021278B"/>
    <w:rsid w:val="00212B3F"/>
    <w:rsid w:val="00212C0C"/>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6E5"/>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A74D6"/>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09EE"/>
    <w:rsid w:val="002D0A6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233"/>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6A4A"/>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493F"/>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55CF6"/>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2D2E"/>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5A4A"/>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26DB2"/>
    <w:rsid w:val="006313EF"/>
    <w:rsid w:val="00632898"/>
    <w:rsid w:val="00633BEB"/>
    <w:rsid w:val="00634FA3"/>
    <w:rsid w:val="00640D85"/>
    <w:rsid w:val="00642D3F"/>
    <w:rsid w:val="00644314"/>
    <w:rsid w:val="0064431D"/>
    <w:rsid w:val="00644326"/>
    <w:rsid w:val="00644768"/>
    <w:rsid w:val="006456DB"/>
    <w:rsid w:val="00645B0D"/>
    <w:rsid w:val="00646157"/>
    <w:rsid w:val="00646B78"/>
    <w:rsid w:val="00650F62"/>
    <w:rsid w:val="00654D32"/>
    <w:rsid w:val="00655AB4"/>
    <w:rsid w:val="00656ACB"/>
    <w:rsid w:val="00660DDD"/>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750"/>
    <w:rsid w:val="006C4F85"/>
    <w:rsid w:val="006C619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E783E"/>
    <w:rsid w:val="006F057F"/>
    <w:rsid w:val="006F08F2"/>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402"/>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A56"/>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631C"/>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1F7"/>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508E"/>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4361"/>
    <w:rsid w:val="008654EF"/>
    <w:rsid w:val="00865784"/>
    <w:rsid w:val="008678CA"/>
    <w:rsid w:val="00870CCD"/>
    <w:rsid w:val="00872BE0"/>
    <w:rsid w:val="00872C91"/>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4A0"/>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1F81"/>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2582"/>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46C1"/>
    <w:rsid w:val="009D54CB"/>
    <w:rsid w:val="009D6181"/>
    <w:rsid w:val="009D652F"/>
    <w:rsid w:val="009D6C0D"/>
    <w:rsid w:val="009D7B7A"/>
    <w:rsid w:val="009E06EE"/>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17F7C"/>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BA5"/>
    <w:rsid w:val="00A73C3A"/>
    <w:rsid w:val="00A74321"/>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8F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6E7B"/>
    <w:rsid w:val="00B20022"/>
    <w:rsid w:val="00B21F4D"/>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2B2"/>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5E0"/>
    <w:rsid w:val="00B90C64"/>
    <w:rsid w:val="00B91D99"/>
    <w:rsid w:val="00B91E5D"/>
    <w:rsid w:val="00B9249A"/>
    <w:rsid w:val="00B92607"/>
    <w:rsid w:val="00B94393"/>
    <w:rsid w:val="00B954EE"/>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0F6E"/>
    <w:rsid w:val="00BC14C3"/>
    <w:rsid w:val="00BC1DBC"/>
    <w:rsid w:val="00BC2783"/>
    <w:rsid w:val="00BC30EA"/>
    <w:rsid w:val="00BC376B"/>
    <w:rsid w:val="00BC3DD1"/>
    <w:rsid w:val="00BC40DB"/>
    <w:rsid w:val="00BC5744"/>
    <w:rsid w:val="00BC5B05"/>
    <w:rsid w:val="00BC5F47"/>
    <w:rsid w:val="00BC64E7"/>
    <w:rsid w:val="00BC6B9B"/>
    <w:rsid w:val="00BC7846"/>
    <w:rsid w:val="00BD0887"/>
    <w:rsid w:val="00BD340E"/>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58E7"/>
    <w:rsid w:val="00CE6325"/>
    <w:rsid w:val="00CE75E2"/>
    <w:rsid w:val="00CF0260"/>
    <w:rsid w:val="00CF0A16"/>
    <w:rsid w:val="00CF16CD"/>
    <w:rsid w:val="00CF2CEF"/>
    <w:rsid w:val="00CF31A4"/>
    <w:rsid w:val="00CF55F7"/>
    <w:rsid w:val="00CF6484"/>
    <w:rsid w:val="00CF64EF"/>
    <w:rsid w:val="00CF76B1"/>
    <w:rsid w:val="00CF77C8"/>
    <w:rsid w:val="00D0062C"/>
    <w:rsid w:val="00D00835"/>
    <w:rsid w:val="00D0115E"/>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0D59"/>
    <w:rsid w:val="00D22A03"/>
    <w:rsid w:val="00D23D10"/>
    <w:rsid w:val="00D24749"/>
    <w:rsid w:val="00D24CE7"/>
    <w:rsid w:val="00D267CE"/>
    <w:rsid w:val="00D272E5"/>
    <w:rsid w:val="00D31EB5"/>
    <w:rsid w:val="00D334A8"/>
    <w:rsid w:val="00D35A52"/>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761"/>
    <w:rsid w:val="00D95A2E"/>
    <w:rsid w:val="00D96165"/>
    <w:rsid w:val="00D962AF"/>
    <w:rsid w:val="00D96557"/>
    <w:rsid w:val="00D96CF2"/>
    <w:rsid w:val="00DA003C"/>
    <w:rsid w:val="00DA10D6"/>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09D4"/>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592C"/>
    <w:rsid w:val="00E17812"/>
    <w:rsid w:val="00E17DEE"/>
    <w:rsid w:val="00E2216B"/>
    <w:rsid w:val="00E227C6"/>
    <w:rsid w:val="00E24821"/>
    <w:rsid w:val="00E26363"/>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D1A"/>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3D58"/>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58F6"/>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D04AB"/>
  <w15:docId w15:val="{3B78A23D-0703-455F-91F0-6CE2E71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E82D1A"/>
    <w:rPr>
      <w:rFonts w:cs="Arial"/>
      <w:szCs w:val="18"/>
    </w:rPr>
  </w:style>
  <w:style w:type="paragraph" w:customStyle="1" w:styleId="CNList">
    <w:name w:val="CN List"/>
    <w:basedOn w:val="ListNumber"/>
    <w:link w:val="CNListChar"/>
    <w:qFormat/>
    <w:rsid w:val="00E2694E"/>
  </w:style>
  <w:style w:type="character" w:customStyle="1" w:styleId="BodyTextChar">
    <w:name w:val="BodyText Char"/>
    <w:link w:val="BodyText"/>
    <w:rsid w:val="00E82D1A"/>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 w:val="18"/>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BList">
    <w:name w:val="CB List"/>
    <w:basedOn w:val="ListBullet"/>
    <w:link w:val="CBListChar"/>
    <w:autoRedefine/>
    <w:qFormat/>
    <w:rsid w:val="00642D3F"/>
    <w:pPr>
      <w:spacing w:before="60" w:after="120"/>
    </w:pPr>
    <w:rPr>
      <w:rFonts w:ascii="Times New Roman" w:hAnsi="Times New Roman"/>
      <w:sz w:val="22"/>
    </w:rPr>
  </w:style>
  <w:style w:type="character" w:customStyle="1" w:styleId="CBListChar">
    <w:name w:val="CB List Char"/>
    <w:link w:val="CBList"/>
    <w:rsid w:val="00642D3F"/>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070487">
      <w:bodyDiv w:val="1"/>
      <w:marLeft w:val="0"/>
      <w:marRight w:val="0"/>
      <w:marTop w:val="0"/>
      <w:marBottom w:val="0"/>
      <w:divBdr>
        <w:top w:val="none" w:sz="0" w:space="0" w:color="auto"/>
        <w:left w:val="none" w:sz="0" w:space="0" w:color="auto"/>
        <w:bottom w:val="none" w:sz="0" w:space="0" w:color="auto"/>
        <w:right w:val="none" w:sz="0" w:space="0" w:color="auto"/>
      </w:divBdr>
    </w:div>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1812283049">
      <w:bodyDiv w:val="1"/>
      <w:marLeft w:val="0"/>
      <w:marRight w:val="0"/>
      <w:marTop w:val="0"/>
      <w:marBottom w:val="0"/>
      <w:divBdr>
        <w:top w:val="none" w:sz="0" w:space="0" w:color="auto"/>
        <w:left w:val="none" w:sz="0" w:space="0" w:color="auto"/>
        <w:bottom w:val="none" w:sz="0" w:space="0" w:color="auto"/>
        <w:right w:val="none" w:sz="0" w:space="0" w:color="auto"/>
      </w:divBdr>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j.jconhyd.2018.10.004" TargetMode="External"/><Relationship Id="rId2" Type="http://schemas.openxmlformats.org/officeDocument/2006/relationships/hyperlink" Target="https://doi.org/10.1016/j.jconhyd.2016.12.002" TargetMode="External"/><Relationship Id="rId1" Type="http://schemas.openxmlformats.org/officeDocument/2006/relationships/hyperlink" Target="https://www.serdp-estcp.org/Program-Areas/Environmental-Restoration/Contaminated-Groundwater/Persistent-Contamination/ER-201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BD059-FC73-422E-8E29-49A4BF51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18</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9273</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2023-09-27T18:50:00Z</cp:lastPrinted>
  <dcterms:created xsi:type="dcterms:W3CDTF">2025-07-30T15:17:00Z</dcterms:created>
  <dcterms:modified xsi:type="dcterms:W3CDTF">2025-07-30T15:17:00Z</dcterms:modified>
</cp:coreProperties>
</file>