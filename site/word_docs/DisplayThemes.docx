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192" w:rsidRDefault="00506A05">
      <w:r>
        <w:rPr>
          <w:noProof/>
        </w:rPr>
        <mc:AlternateContent>
          <mc:Choice Requires="wpc">
            <w:drawing>
              <wp:anchor distT="0" distB="0" distL="114300" distR="114300" simplePos="0" relativeHeight="251728384" behindDoc="0" locked="0" layoutInCell="1" allowOverlap="1" wp14:anchorId="303A595C" wp14:editId="4982E8C0">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7" name="Picture 7"/>
                          <pic:cNvPicPr preferRelativeResize="0">
                            <a:picLocks noChangeAspect="1"/>
                          </pic:cNvPicPr>
                        </pic:nvPicPr>
                        <pic:blipFill>
                          <a:blip r:embed="rId9"/>
                          <a:stretch>
                            <a:fillRect/>
                          </a:stretch>
                        </pic:blipFill>
                        <pic:spPr>
                          <a:xfrm>
                            <a:off x="504967" y="31691"/>
                            <a:ext cx="4974336" cy="2882106"/>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7" o:spid="_x0000_s1028" type="#_x0000_t75" style="position:absolute;left:5049;top:316;width:49744;height:2882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IcRDBAAAA2gAAAA8AAABkcnMvZG93bnJldi54bWxEj92KwjAUhO8F3yGcBe80XYV16RpF/AER&#10;Qbb6AIfmbFNsTkoStb69WRC8HGbmG2a26GwjbuRD7VjB5ygDQVw6XXOl4HzaDr9BhIissXFMCh4U&#10;YDHv92aYa3fnX7oVsRIJwiFHBSbGNpcylIYshpFriZP357zFmKSvpPZ4T3DbyHGWfUmLNacFgy2t&#10;DJWX4moVSG/CZb+OdXbw1XI62R4n641UavDRLX9AROriO/xq77SCKfxfSTdAzp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iIcRDBAAAA2gAAAA8AAAAAAAAAAAAAAAAAnwIA&#10;AGRycy9kb3ducmV2LnhtbFBLBQYAAAAABAAEAPcAAACNAwAAAAA=&#10;">
                  <v:imagedata r:id="rId10" o:title=""/>
                  <v:path arrowok="t"/>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3E27EEC8" wp14:editId="1D00511D">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303492F0" wp14:editId="6BF5CD03">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4FC6E566" wp14:editId="1C5B56E5">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772144B0" wp14:editId="5255084D">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6A4832">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6A4832">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232C4F43" wp14:editId="75E97648">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186BAA29" wp14:editId="756BA010">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6A4832">
                              <w:rPr>
                                <w:rFonts w:ascii="Arial Narrow" w:hAnsi="Arial Narrow" w:cs="Arial"/>
                                <w:iCs/>
                                <w:sz w:val="26"/>
                                <w:szCs w:val="26"/>
                              </w:rPr>
                              <w:t>9</w:t>
                            </w:r>
                            <w:bookmarkStart w:id="0" w:name="_GoBack"/>
                            <w:bookmarkEnd w:id="0"/>
                            <w:r w:rsidRPr="004534B3">
                              <w:rPr>
                                <w:rFonts w:ascii="Arial Narrow" w:hAnsi="Arial Narrow" w:cs="Arial"/>
                                <w:iCs/>
                                <w:sz w:val="26"/>
                                <w:szCs w:val="26"/>
                              </w:rPr>
                              <w:t xml:space="preserve"> Tutorial</w:t>
                            </w:r>
                          </w:p>
                          <w:p w:rsidR="00506A05" w:rsidRPr="009D54CB" w:rsidRDefault="00F75DE6"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Display Themes</w:t>
                            </w:r>
                          </w:p>
                          <w:p w:rsidR="00506A05" w:rsidRPr="009D54CB" w:rsidRDefault="00F75DE6" w:rsidP="00EF3FB0">
                            <w:pPr>
                              <w:pStyle w:val="TutorialDescription"/>
                              <w:rPr>
                                <w:rFonts w:ascii="Arial" w:hAnsi="Arial" w:cs="Arial"/>
                                <w:color w:val="807F7D"/>
                                <w:szCs w:val="30"/>
                              </w:rPr>
                            </w:pPr>
                            <w:r>
                              <w:rPr>
                                <w:rFonts w:ascii="Arial" w:hAnsi="Arial" w:cs="Arial"/>
                                <w:color w:val="807F7D"/>
                                <w:szCs w:val="30"/>
                              </w:rPr>
                              <w:t>Quickly save and restore display options</w:t>
                            </w:r>
                          </w:p>
                          <w:p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6A4832">
                        <w:rPr>
                          <w:rFonts w:ascii="Arial Narrow" w:hAnsi="Arial Narrow" w:cs="Arial"/>
                          <w:iCs/>
                          <w:sz w:val="26"/>
                          <w:szCs w:val="26"/>
                        </w:rPr>
                        <w:t>9</w:t>
                      </w:r>
                      <w:bookmarkStart w:id="1" w:name="_GoBack"/>
                      <w:bookmarkEnd w:id="1"/>
                      <w:r w:rsidRPr="004534B3">
                        <w:rPr>
                          <w:rFonts w:ascii="Arial Narrow" w:hAnsi="Arial Narrow" w:cs="Arial"/>
                          <w:iCs/>
                          <w:sz w:val="26"/>
                          <w:szCs w:val="26"/>
                        </w:rPr>
                        <w:t xml:space="preserve"> Tutorial</w:t>
                      </w:r>
                    </w:p>
                    <w:p w:rsidR="00506A05" w:rsidRPr="009D54CB" w:rsidRDefault="00F75DE6"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Display Themes</w:t>
                      </w:r>
                    </w:p>
                    <w:p w:rsidR="00506A05" w:rsidRPr="009D54CB" w:rsidRDefault="00F75DE6" w:rsidP="00EF3FB0">
                      <w:pPr>
                        <w:pStyle w:val="TutorialDescription"/>
                        <w:rPr>
                          <w:rFonts w:ascii="Arial" w:hAnsi="Arial" w:cs="Arial"/>
                          <w:color w:val="807F7D"/>
                          <w:szCs w:val="30"/>
                        </w:rPr>
                      </w:pPr>
                      <w:r>
                        <w:rPr>
                          <w:rFonts w:ascii="Arial" w:hAnsi="Arial" w:cs="Arial"/>
                          <w:color w:val="807F7D"/>
                          <w:szCs w:val="30"/>
                        </w:rPr>
                        <w:t>Quickly save and restore display options</w:t>
                      </w:r>
                    </w:p>
                    <w:p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3CE8765B" wp14:editId="3D11544E">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F75DE6" w:rsidRPr="00F75DE6" w:rsidRDefault="00F75DE6" w:rsidP="00F75DE6">
                            <w:pPr>
                              <w:pStyle w:val="Objectives"/>
                              <w:rPr>
                                <w:rFonts w:cs="Arial"/>
                              </w:rPr>
                            </w:pPr>
                            <w:r w:rsidRPr="00F75DE6">
                              <w:rPr>
                                <w:rFonts w:cs="Arial"/>
                              </w:rPr>
                              <w:t>This tutorial describes display themes. Display themes are a powerful way to create and save display options for later use. Using display themes allows quickly changing the look of the data.</w:t>
                            </w:r>
                          </w:p>
                          <w:p w:rsidR="00506A05" w:rsidRPr="00AC1FAC" w:rsidRDefault="00506A05" w:rsidP="00F75DE6">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F75DE6" w:rsidRPr="00F75DE6" w:rsidRDefault="00F75DE6" w:rsidP="00F75DE6">
                      <w:pPr>
                        <w:pStyle w:val="Objectives"/>
                        <w:rPr>
                          <w:rFonts w:cs="Arial"/>
                        </w:rPr>
                      </w:pPr>
                      <w:r w:rsidRPr="00F75DE6">
                        <w:rPr>
                          <w:rFonts w:cs="Arial"/>
                        </w:rPr>
                        <w:t>This tutorial describes display themes. Display themes are a powerful way to create and save display options for later use. Using display themes allows quickly changing the look of the data.</w:t>
                      </w:r>
                    </w:p>
                    <w:p w:rsidR="00506A05" w:rsidRPr="00AC1FAC" w:rsidRDefault="00506A05" w:rsidP="00F75DE6">
                      <w:pPr>
                        <w:pStyle w:val="Objectives"/>
                        <w:rPr>
                          <w:rFonts w:cs="Arial"/>
                          <w:szCs w:val="20"/>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5CDC069B" wp14:editId="7FF65314">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F75DE6" w:rsidP="007870B4">
                            <w:pPr>
                              <w:pStyle w:val="ListRequirements"/>
                              <w:rPr>
                                <w:rFonts w:cs="Arial"/>
                                <w:szCs w:val="20"/>
                              </w:rPr>
                            </w:pPr>
                            <w:r>
                              <w:rPr>
                                <w:rFonts w:cs="Arial"/>
                                <w:szCs w:val="20"/>
                              </w:rPr>
                              <w:t>5</w:t>
                            </w:r>
                            <w:r w:rsidR="00506A05" w:rsidRPr="00655AB4">
                              <w:rPr>
                                <w:rFonts w:cs="Arial"/>
                                <w:szCs w:val="20"/>
                              </w:rPr>
                              <w:t>–</w:t>
                            </w:r>
                            <w:r>
                              <w:rPr>
                                <w:rFonts w:cs="Arial"/>
                                <w:szCs w:val="20"/>
                              </w:rPr>
                              <w:t>1</w:t>
                            </w:r>
                            <w:r w:rsidR="00506A05" w:rsidRPr="00655AB4">
                              <w:rPr>
                                <w:rFonts w:cs="Arial"/>
                                <w:szCs w:val="20"/>
                              </w:rPr>
                              <w:t>0 minutes</w:t>
                            </w:r>
                          </w:p>
                          <w:p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F75DE6" w:rsidP="007870B4">
                      <w:pPr>
                        <w:pStyle w:val="ListRequirements"/>
                        <w:rPr>
                          <w:rFonts w:cs="Arial"/>
                          <w:szCs w:val="20"/>
                        </w:rPr>
                      </w:pPr>
                      <w:r>
                        <w:rPr>
                          <w:rFonts w:cs="Arial"/>
                          <w:szCs w:val="20"/>
                        </w:rPr>
                        <w:t>5</w:t>
                      </w:r>
                      <w:r w:rsidR="00506A05" w:rsidRPr="00655AB4">
                        <w:rPr>
                          <w:rFonts w:cs="Arial"/>
                          <w:szCs w:val="20"/>
                        </w:rPr>
                        <w:t>–</w:t>
                      </w:r>
                      <w:r>
                        <w:rPr>
                          <w:rFonts w:cs="Arial"/>
                          <w:szCs w:val="20"/>
                        </w:rPr>
                        <w:t>1</w:t>
                      </w:r>
                      <w:r w:rsidR="00506A05" w:rsidRPr="00655AB4">
                        <w:rPr>
                          <w:rFonts w:cs="Arial"/>
                          <w:szCs w:val="20"/>
                        </w:rPr>
                        <w:t>0 minutes</w:t>
                      </w:r>
                    </w:p>
                    <w:p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27DE2040" wp14:editId="0F880601">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F75DE6">
                            <w:pPr>
                              <w:pStyle w:val="ListRequirements"/>
                              <w:rPr>
                                <w:rFonts w:cs="Arial"/>
                                <w:szCs w:val="20"/>
                              </w:rPr>
                            </w:pPr>
                            <w:r w:rsidRPr="00655AB4">
                              <w:rPr>
                                <w:rFonts w:cs="Arial"/>
                                <w:szCs w:val="20"/>
                              </w:rPr>
                              <w:t xml:space="preserve">GMS </w:t>
                            </w:r>
                            <w:r w:rsidR="00F75DE6">
                              <w:rPr>
                                <w:rFonts w:cs="Arial"/>
                                <w:szCs w:val="20"/>
                              </w:rPr>
                              <w:t>Basic</w:t>
                            </w:r>
                          </w:p>
                          <w:p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F75DE6">
                      <w:pPr>
                        <w:pStyle w:val="ListRequirements"/>
                        <w:rPr>
                          <w:rFonts w:cs="Arial"/>
                          <w:szCs w:val="20"/>
                        </w:rPr>
                      </w:pPr>
                      <w:r w:rsidRPr="00655AB4">
                        <w:rPr>
                          <w:rFonts w:cs="Arial"/>
                          <w:szCs w:val="20"/>
                        </w:rPr>
                        <w:t xml:space="preserve">GMS </w:t>
                      </w:r>
                      <w:r w:rsidR="00F75DE6">
                        <w:rPr>
                          <w:rFonts w:cs="Arial"/>
                          <w:szCs w:val="20"/>
                        </w:rPr>
                        <w:t>Basic</w:t>
                      </w:r>
                    </w:p>
                    <w:p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705B042A" wp14:editId="6EBBBB1D">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506A05" w:rsidRPr="00655AB4" w:rsidRDefault="00F75DE6" w:rsidP="00FA61C3">
                            <w:pPr>
                              <w:pStyle w:val="ListRequirements"/>
                              <w:rPr>
                                <w:rFonts w:cs="Arial"/>
                                <w:szCs w:val="20"/>
                              </w:rPr>
                            </w:pPr>
                            <w:r>
                              <w:rPr>
                                <w:rFonts w:cs="Arial"/>
                                <w:szCs w:val="20"/>
                              </w:rPr>
                              <w:t>Getting Started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506A05" w:rsidRPr="00655AB4" w:rsidRDefault="00F75DE6" w:rsidP="00FA61C3">
                      <w:pPr>
                        <w:pStyle w:val="ListRequirements"/>
                        <w:rPr>
                          <w:rFonts w:cs="Arial"/>
                          <w:szCs w:val="20"/>
                        </w:rPr>
                      </w:pPr>
                      <w:r>
                        <w:rPr>
                          <w:rFonts w:cs="Arial"/>
                          <w:szCs w:val="20"/>
                        </w:rPr>
                        <w:t>Getting Started</w:t>
                      </w:r>
                    </w:p>
                  </w:txbxContent>
                </v:textbox>
                <w10:wrap type="tight" anchory="margin"/>
              </v:shape>
            </w:pict>
          </mc:Fallback>
        </mc:AlternateContent>
      </w:r>
    </w:p>
    <w:p w:rsidR="00C17192" w:rsidRPr="00E330B8" w:rsidRDefault="00C17192" w:rsidP="00C17192">
      <w:pPr>
        <w:rPr>
          <w:color w:val="807F7D"/>
        </w:rPr>
        <w:sectPr w:rsidR="00C17192" w:rsidRPr="00E330B8" w:rsidSect="00C17192">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rsidTr="00A90190">
        <w:tc>
          <w:tcPr>
            <w:tcW w:w="8118" w:type="dxa"/>
            <w:shd w:val="clear" w:color="auto" w:fill="F0EEE9"/>
          </w:tcPr>
          <w:p w:rsidR="006A4832" w:rsidRPr="006A4832" w:rsidRDefault="00F75DE6">
            <w:pPr>
              <w:pStyle w:val="TOC1"/>
              <w:rPr>
                <w:rFonts w:asciiTheme="minorHAnsi" w:eastAsiaTheme="minorEastAsia" w:hAnsiTheme="minorHAnsi" w:cstheme="minorBidi"/>
                <w:b w:val="0"/>
                <w:noProof/>
                <w:sz w:val="18"/>
                <w:szCs w:val="18"/>
              </w:rPr>
            </w:pPr>
            <w:r w:rsidRPr="00F149AF">
              <w:rPr>
                <w:smallCaps/>
                <w:sz w:val="18"/>
                <w:szCs w:val="18"/>
              </w:rPr>
              <w:lastRenderedPageBreak/>
              <w:fldChar w:fldCharType="begin"/>
            </w:r>
            <w:r w:rsidRPr="00F149AF">
              <w:rPr>
                <w:smallCaps/>
                <w:sz w:val="18"/>
                <w:szCs w:val="18"/>
              </w:rPr>
              <w:instrText xml:space="preserve"> TOC \o "1-2" \h \z \u </w:instrText>
            </w:r>
            <w:r w:rsidRPr="00F149AF">
              <w:rPr>
                <w:smallCaps/>
                <w:sz w:val="18"/>
                <w:szCs w:val="18"/>
              </w:rPr>
              <w:fldChar w:fldCharType="separate"/>
            </w:r>
            <w:hyperlink w:anchor="_Toc170915100" w:history="1">
              <w:r w:rsidR="006A4832" w:rsidRPr="006A4832">
                <w:rPr>
                  <w:rStyle w:val="Hyperlink"/>
                  <w:noProof/>
                  <w:sz w:val="18"/>
                  <w:szCs w:val="18"/>
                </w:rPr>
                <w:t>1</w:t>
              </w:r>
              <w:r w:rsidR="006A4832" w:rsidRPr="006A4832">
                <w:rPr>
                  <w:rFonts w:asciiTheme="minorHAnsi" w:eastAsiaTheme="minorEastAsia" w:hAnsiTheme="minorHAnsi" w:cstheme="minorBidi"/>
                  <w:b w:val="0"/>
                  <w:noProof/>
                  <w:sz w:val="18"/>
                  <w:szCs w:val="18"/>
                </w:rPr>
                <w:tab/>
              </w:r>
              <w:r w:rsidR="006A4832" w:rsidRPr="006A4832">
                <w:rPr>
                  <w:rStyle w:val="Hyperlink"/>
                  <w:noProof/>
                  <w:sz w:val="18"/>
                  <w:szCs w:val="18"/>
                </w:rPr>
                <w:t>Introduction</w:t>
              </w:r>
              <w:r w:rsidR="006A4832" w:rsidRPr="006A4832">
                <w:rPr>
                  <w:noProof/>
                  <w:webHidden/>
                  <w:sz w:val="18"/>
                  <w:szCs w:val="18"/>
                </w:rPr>
                <w:tab/>
              </w:r>
              <w:r w:rsidR="006A4832" w:rsidRPr="006A4832">
                <w:rPr>
                  <w:noProof/>
                  <w:webHidden/>
                  <w:sz w:val="18"/>
                  <w:szCs w:val="18"/>
                </w:rPr>
                <w:fldChar w:fldCharType="begin"/>
              </w:r>
              <w:r w:rsidR="006A4832" w:rsidRPr="006A4832">
                <w:rPr>
                  <w:noProof/>
                  <w:webHidden/>
                  <w:sz w:val="18"/>
                  <w:szCs w:val="18"/>
                </w:rPr>
                <w:instrText xml:space="preserve"> PAGEREF _Toc170915100 \h </w:instrText>
              </w:r>
              <w:r w:rsidR="006A4832" w:rsidRPr="006A4832">
                <w:rPr>
                  <w:noProof/>
                  <w:webHidden/>
                  <w:sz w:val="18"/>
                  <w:szCs w:val="18"/>
                </w:rPr>
              </w:r>
              <w:r w:rsidR="006A4832" w:rsidRPr="006A4832">
                <w:rPr>
                  <w:noProof/>
                  <w:webHidden/>
                  <w:sz w:val="18"/>
                  <w:szCs w:val="18"/>
                </w:rPr>
                <w:fldChar w:fldCharType="separate"/>
              </w:r>
              <w:r w:rsidR="006A4832" w:rsidRPr="006A4832">
                <w:rPr>
                  <w:noProof/>
                  <w:webHidden/>
                  <w:sz w:val="18"/>
                  <w:szCs w:val="18"/>
                </w:rPr>
                <w:t>2</w:t>
              </w:r>
              <w:r w:rsidR="006A4832" w:rsidRPr="006A4832">
                <w:rPr>
                  <w:noProof/>
                  <w:webHidden/>
                  <w:sz w:val="18"/>
                  <w:szCs w:val="18"/>
                </w:rPr>
                <w:fldChar w:fldCharType="end"/>
              </w:r>
            </w:hyperlink>
          </w:p>
          <w:p w:rsidR="006A4832" w:rsidRPr="006A4832" w:rsidRDefault="006A4832">
            <w:pPr>
              <w:pStyle w:val="TOC1"/>
              <w:rPr>
                <w:rFonts w:asciiTheme="minorHAnsi" w:eastAsiaTheme="minorEastAsia" w:hAnsiTheme="minorHAnsi" w:cstheme="minorBidi"/>
                <w:b w:val="0"/>
                <w:noProof/>
                <w:sz w:val="18"/>
                <w:szCs w:val="18"/>
              </w:rPr>
            </w:pPr>
            <w:hyperlink w:anchor="_Toc170915101" w:history="1">
              <w:r w:rsidRPr="006A4832">
                <w:rPr>
                  <w:rStyle w:val="Hyperlink"/>
                  <w:noProof/>
                  <w:sz w:val="18"/>
                  <w:szCs w:val="18"/>
                </w:rPr>
                <w:t>2</w:t>
              </w:r>
              <w:r w:rsidRPr="006A4832">
                <w:rPr>
                  <w:rFonts w:asciiTheme="minorHAnsi" w:eastAsiaTheme="minorEastAsia" w:hAnsiTheme="minorHAnsi" w:cstheme="minorBidi"/>
                  <w:b w:val="0"/>
                  <w:noProof/>
                  <w:sz w:val="18"/>
                  <w:szCs w:val="18"/>
                </w:rPr>
                <w:tab/>
              </w:r>
              <w:r w:rsidRPr="006A4832">
                <w:rPr>
                  <w:rStyle w:val="Hyperlink"/>
                  <w:noProof/>
                  <w:sz w:val="18"/>
                  <w:szCs w:val="18"/>
                </w:rPr>
                <w:t>Getting Started</w:t>
              </w:r>
              <w:r w:rsidRPr="006A4832">
                <w:rPr>
                  <w:noProof/>
                  <w:webHidden/>
                  <w:sz w:val="18"/>
                  <w:szCs w:val="18"/>
                </w:rPr>
                <w:tab/>
              </w:r>
              <w:r w:rsidRPr="006A4832">
                <w:rPr>
                  <w:noProof/>
                  <w:webHidden/>
                  <w:sz w:val="18"/>
                  <w:szCs w:val="18"/>
                </w:rPr>
                <w:fldChar w:fldCharType="begin"/>
              </w:r>
              <w:r w:rsidRPr="006A4832">
                <w:rPr>
                  <w:noProof/>
                  <w:webHidden/>
                  <w:sz w:val="18"/>
                  <w:szCs w:val="18"/>
                </w:rPr>
                <w:instrText xml:space="preserve"> PAGEREF _Toc170915101 \h </w:instrText>
              </w:r>
              <w:r w:rsidRPr="006A4832">
                <w:rPr>
                  <w:noProof/>
                  <w:webHidden/>
                  <w:sz w:val="18"/>
                  <w:szCs w:val="18"/>
                </w:rPr>
              </w:r>
              <w:r w:rsidRPr="006A4832">
                <w:rPr>
                  <w:noProof/>
                  <w:webHidden/>
                  <w:sz w:val="18"/>
                  <w:szCs w:val="18"/>
                </w:rPr>
                <w:fldChar w:fldCharType="separate"/>
              </w:r>
              <w:r w:rsidRPr="006A4832">
                <w:rPr>
                  <w:noProof/>
                  <w:webHidden/>
                  <w:sz w:val="18"/>
                  <w:szCs w:val="18"/>
                </w:rPr>
                <w:t>2</w:t>
              </w:r>
              <w:r w:rsidRPr="006A4832">
                <w:rPr>
                  <w:noProof/>
                  <w:webHidden/>
                  <w:sz w:val="18"/>
                  <w:szCs w:val="18"/>
                </w:rPr>
                <w:fldChar w:fldCharType="end"/>
              </w:r>
            </w:hyperlink>
          </w:p>
          <w:p w:rsidR="006A4832" w:rsidRPr="006A4832" w:rsidRDefault="006A4832">
            <w:pPr>
              <w:pStyle w:val="TOC1"/>
              <w:rPr>
                <w:rFonts w:asciiTheme="minorHAnsi" w:eastAsiaTheme="minorEastAsia" w:hAnsiTheme="minorHAnsi" w:cstheme="minorBidi"/>
                <w:b w:val="0"/>
                <w:noProof/>
                <w:sz w:val="18"/>
                <w:szCs w:val="18"/>
              </w:rPr>
            </w:pPr>
            <w:hyperlink w:anchor="_Toc170915102" w:history="1">
              <w:r w:rsidRPr="006A4832">
                <w:rPr>
                  <w:rStyle w:val="Hyperlink"/>
                  <w:noProof/>
                  <w:sz w:val="18"/>
                  <w:szCs w:val="18"/>
                </w:rPr>
                <w:t>3</w:t>
              </w:r>
              <w:r w:rsidRPr="006A4832">
                <w:rPr>
                  <w:rFonts w:asciiTheme="minorHAnsi" w:eastAsiaTheme="minorEastAsia" w:hAnsiTheme="minorHAnsi" w:cstheme="minorBidi"/>
                  <w:b w:val="0"/>
                  <w:noProof/>
                  <w:sz w:val="18"/>
                  <w:szCs w:val="18"/>
                </w:rPr>
                <w:tab/>
              </w:r>
              <w:r w:rsidRPr="006A4832">
                <w:rPr>
                  <w:rStyle w:val="Hyperlink"/>
                  <w:noProof/>
                  <w:sz w:val="18"/>
                  <w:szCs w:val="18"/>
                </w:rPr>
                <w:t>Create 2D Grid and Display Themes</w:t>
              </w:r>
              <w:r w:rsidRPr="006A4832">
                <w:rPr>
                  <w:noProof/>
                  <w:webHidden/>
                  <w:sz w:val="18"/>
                  <w:szCs w:val="18"/>
                </w:rPr>
                <w:tab/>
              </w:r>
              <w:r w:rsidRPr="006A4832">
                <w:rPr>
                  <w:noProof/>
                  <w:webHidden/>
                  <w:sz w:val="18"/>
                  <w:szCs w:val="18"/>
                </w:rPr>
                <w:fldChar w:fldCharType="begin"/>
              </w:r>
              <w:r w:rsidRPr="006A4832">
                <w:rPr>
                  <w:noProof/>
                  <w:webHidden/>
                  <w:sz w:val="18"/>
                  <w:szCs w:val="18"/>
                </w:rPr>
                <w:instrText xml:space="preserve"> PAGEREF _Toc170915102 \h </w:instrText>
              </w:r>
              <w:r w:rsidRPr="006A4832">
                <w:rPr>
                  <w:noProof/>
                  <w:webHidden/>
                  <w:sz w:val="18"/>
                  <w:szCs w:val="18"/>
                </w:rPr>
              </w:r>
              <w:r w:rsidRPr="006A4832">
                <w:rPr>
                  <w:noProof/>
                  <w:webHidden/>
                  <w:sz w:val="18"/>
                  <w:szCs w:val="18"/>
                </w:rPr>
                <w:fldChar w:fldCharType="separate"/>
              </w:r>
              <w:r w:rsidRPr="006A4832">
                <w:rPr>
                  <w:noProof/>
                  <w:webHidden/>
                  <w:sz w:val="18"/>
                  <w:szCs w:val="18"/>
                </w:rPr>
                <w:t>2</w:t>
              </w:r>
              <w:r w:rsidRPr="006A4832">
                <w:rPr>
                  <w:noProof/>
                  <w:webHidden/>
                  <w:sz w:val="18"/>
                  <w:szCs w:val="18"/>
                </w:rPr>
                <w:fldChar w:fldCharType="end"/>
              </w:r>
            </w:hyperlink>
          </w:p>
          <w:p w:rsidR="006A4832" w:rsidRPr="006A4832" w:rsidRDefault="006A4832">
            <w:pPr>
              <w:pStyle w:val="TOC2"/>
              <w:tabs>
                <w:tab w:val="left" w:pos="880"/>
              </w:tabs>
              <w:rPr>
                <w:rFonts w:asciiTheme="minorHAnsi" w:eastAsiaTheme="minorEastAsia" w:hAnsiTheme="minorHAnsi" w:cstheme="minorBidi"/>
                <w:noProof/>
                <w:sz w:val="18"/>
                <w:szCs w:val="18"/>
              </w:rPr>
            </w:pPr>
            <w:hyperlink w:anchor="_Toc170915103" w:history="1">
              <w:r w:rsidRPr="006A4832">
                <w:rPr>
                  <w:rStyle w:val="Hyperlink"/>
                  <w:noProof/>
                  <w:sz w:val="18"/>
                  <w:szCs w:val="18"/>
                </w:rPr>
                <w:t>3.1</w:t>
              </w:r>
              <w:r w:rsidRPr="006A4832">
                <w:rPr>
                  <w:rFonts w:asciiTheme="minorHAnsi" w:eastAsiaTheme="minorEastAsia" w:hAnsiTheme="minorHAnsi" w:cstheme="minorBidi"/>
                  <w:noProof/>
                  <w:sz w:val="18"/>
                  <w:szCs w:val="18"/>
                </w:rPr>
                <w:tab/>
              </w:r>
              <w:r w:rsidRPr="006A4832">
                <w:rPr>
                  <w:rStyle w:val="Hyperlink"/>
                  <w:noProof/>
                  <w:sz w:val="18"/>
                  <w:szCs w:val="18"/>
                </w:rPr>
                <w:t>Creating a 2D Grid</w:t>
              </w:r>
              <w:r w:rsidRPr="006A4832">
                <w:rPr>
                  <w:noProof/>
                  <w:webHidden/>
                  <w:sz w:val="18"/>
                  <w:szCs w:val="18"/>
                </w:rPr>
                <w:tab/>
              </w:r>
              <w:r w:rsidRPr="006A4832">
                <w:rPr>
                  <w:noProof/>
                  <w:webHidden/>
                  <w:sz w:val="18"/>
                  <w:szCs w:val="18"/>
                </w:rPr>
                <w:fldChar w:fldCharType="begin"/>
              </w:r>
              <w:r w:rsidRPr="006A4832">
                <w:rPr>
                  <w:noProof/>
                  <w:webHidden/>
                  <w:sz w:val="18"/>
                  <w:szCs w:val="18"/>
                </w:rPr>
                <w:instrText xml:space="preserve"> PAGEREF _Toc170915103 \h </w:instrText>
              </w:r>
              <w:r w:rsidRPr="006A4832">
                <w:rPr>
                  <w:noProof/>
                  <w:webHidden/>
                  <w:sz w:val="18"/>
                  <w:szCs w:val="18"/>
                </w:rPr>
              </w:r>
              <w:r w:rsidRPr="006A4832">
                <w:rPr>
                  <w:noProof/>
                  <w:webHidden/>
                  <w:sz w:val="18"/>
                  <w:szCs w:val="18"/>
                </w:rPr>
                <w:fldChar w:fldCharType="separate"/>
              </w:r>
              <w:r w:rsidRPr="006A4832">
                <w:rPr>
                  <w:noProof/>
                  <w:webHidden/>
                  <w:sz w:val="18"/>
                  <w:szCs w:val="18"/>
                </w:rPr>
                <w:t>2</w:t>
              </w:r>
              <w:r w:rsidRPr="006A4832">
                <w:rPr>
                  <w:noProof/>
                  <w:webHidden/>
                  <w:sz w:val="18"/>
                  <w:szCs w:val="18"/>
                </w:rPr>
                <w:fldChar w:fldCharType="end"/>
              </w:r>
            </w:hyperlink>
          </w:p>
          <w:p w:rsidR="006A4832" w:rsidRPr="006A4832" w:rsidRDefault="006A4832">
            <w:pPr>
              <w:pStyle w:val="TOC2"/>
              <w:tabs>
                <w:tab w:val="left" w:pos="880"/>
              </w:tabs>
              <w:rPr>
                <w:rFonts w:asciiTheme="minorHAnsi" w:eastAsiaTheme="minorEastAsia" w:hAnsiTheme="minorHAnsi" w:cstheme="minorBidi"/>
                <w:noProof/>
                <w:sz w:val="18"/>
                <w:szCs w:val="18"/>
              </w:rPr>
            </w:pPr>
            <w:hyperlink w:anchor="_Toc170915104" w:history="1">
              <w:r w:rsidRPr="006A4832">
                <w:rPr>
                  <w:rStyle w:val="Hyperlink"/>
                  <w:noProof/>
                  <w:sz w:val="18"/>
                  <w:szCs w:val="18"/>
                </w:rPr>
                <w:t>3.2</w:t>
              </w:r>
              <w:r w:rsidRPr="006A4832">
                <w:rPr>
                  <w:rFonts w:asciiTheme="minorHAnsi" w:eastAsiaTheme="minorEastAsia" w:hAnsiTheme="minorHAnsi" w:cstheme="minorBidi"/>
                  <w:noProof/>
                  <w:sz w:val="18"/>
                  <w:szCs w:val="18"/>
                </w:rPr>
                <w:tab/>
              </w:r>
              <w:r w:rsidRPr="006A4832">
                <w:rPr>
                  <w:rStyle w:val="Hyperlink"/>
                  <w:noProof/>
                  <w:sz w:val="18"/>
                  <w:szCs w:val="18"/>
                </w:rPr>
                <w:t>Creating a Default Display Theme</w:t>
              </w:r>
              <w:r w:rsidRPr="006A4832">
                <w:rPr>
                  <w:noProof/>
                  <w:webHidden/>
                  <w:sz w:val="18"/>
                  <w:szCs w:val="18"/>
                </w:rPr>
                <w:tab/>
              </w:r>
              <w:r w:rsidRPr="006A4832">
                <w:rPr>
                  <w:noProof/>
                  <w:webHidden/>
                  <w:sz w:val="18"/>
                  <w:szCs w:val="18"/>
                </w:rPr>
                <w:fldChar w:fldCharType="begin"/>
              </w:r>
              <w:r w:rsidRPr="006A4832">
                <w:rPr>
                  <w:noProof/>
                  <w:webHidden/>
                  <w:sz w:val="18"/>
                  <w:szCs w:val="18"/>
                </w:rPr>
                <w:instrText xml:space="preserve"> PAGEREF _Toc170915104 \h </w:instrText>
              </w:r>
              <w:r w:rsidRPr="006A4832">
                <w:rPr>
                  <w:noProof/>
                  <w:webHidden/>
                  <w:sz w:val="18"/>
                  <w:szCs w:val="18"/>
                </w:rPr>
              </w:r>
              <w:r w:rsidRPr="006A4832">
                <w:rPr>
                  <w:noProof/>
                  <w:webHidden/>
                  <w:sz w:val="18"/>
                  <w:szCs w:val="18"/>
                </w:rPr>
                <w:fldChar w:fldCharType="separate"/>
              </w:r>
              <w:r w:rsidRPr="006A4832">
                <w:rPr>
                  <w:noProof/>
                  <w:webHidden/>
                  <w:sz w:val="18"/>
                  <w:szCs w:val="18"/>
                </w:rPr>
                <w:t>3</w:t>
              </w:r>
              <w:r w:rsidRPr="006A4832">
                <w:rPr>
                  <w:noProof/>
                  <w:webHidden/>
                  <w:sz w:val="18"/>
                  <w:szCs w:val="18"/>
                </w:rPr>
                <w:fldChar w:fldCharType="end"/>
              </w:r>
            </w:hyperlink>
          </w:p>
          <w:p w:rsidR="006A4832" w:rsidRPr="006A4832" w:rsidRDefault="006A4832">
            <w:pPr>
              <w:pStyle w:val="TOC2"/>
              <w:tabs>
                <w:tab w:val="left" w:pos="880"/>
              </w:tabs>
              <w:rPr>
                <w:rFonts w:asciiTheme="minorHAnsi" w:eastAsiaTheme="minorEastAsia" w:hAnsiTheme="minorHAnsi" w:cstheme="minorBidi"/>
                <w:noProof/>
                <w:sz w:val="18"/>
                <w:szCs w:val="18"/>
              </w:rPr>
            </w:pPr>
            <w:hyperlink w:anchor="_Toc170915105" w:history="1">
              <w:r w:rsidRPr="006A4832">
                <w:rPr>
                  <w:rStyle w:val="Hyperlink"/>
                  <w:noProof/>
                  <w:sz w:val="18"/>
                  <w:szCs w:val="18"/>
                </w:rPr>
                <w:t>3.3</w:t>
              </w:r>
              <w:r w:rsidRPr="006A4832">
                <w:rPr>
                  <w:rFonts w:asciiTheme="minorHAnsi" w:eastAsiaTheme="minorEastAsia" w:hAnsiTheme="minorHAnsi" w:cstheme="minorBidi"/>
                  <w:noProof/>
                  <w:sz w:val="18"/>
                  <w:szCs w:val="18"/>
                </w:rPr>
                <w:tab/>
              </w:r>
              <w:r w:rsidRPr="006A4832">
                <w:rPr>
                  <w:rStyle w:val="Hyperlink"/>
                  <w:noProof/>
                  <w:sz w:val="18"/>
                  <w:szCs w:val="18"/>
                </w:rPr>
                <w:t>Graphics Window</w:t>
              </w:r>
              <w:r w:rsidRPr="006A4832">
                <w:rPr>
                  <w:noProof/>
                  <w:webHidden/>
                  <w:sz w:val="18"/>
                  <w:szCs w:val="18"/>
                </w:rPr>
                <w:tab/>
              </w:r>
              <w:r w:rsidRPr="006A4832">
                <w:rPr>
                  <w:noProof/>
                  <w:webHidden/>
                  <w:sz w:val="18"/>
                  <w:szCs w:val="18"/>
                </w:rPr>
                <w:fldChar w:fldCharType="begin"/>
              </w:r>
              <w:r w:rsidRPr="006A4832">
                <w:rPr>
                  <w:noProof/>
                  <w:webHidden/>
                  <w:sz w:val="18"/>
                  <w:szCs w:val="18"/>
                </w:rPr>
                <w:instrText xml:space="preserve"> PAGEREF _Toc170915105 \h </w:instrText>
              </w:r>
              <w:r w:rsidRPr="006A4832">
                <w:rPr>
                  <w:noProof/>
                  <w:webHidden/>
                  <w:sz w:val="18"/>
                  <w:szCs w:val="18"/>
                </w:rPr>
              </w:r>
              <w:r w:rsidRPr="006A4832">
                <w:rPr>
                  <w:noProof/>
                  <w:webHidden/>
                  <w:sz w:val="18"/>
                  <w:szCs w:val="18"/>
                </w:rPr>
                <w:fldChar w:fldCharType="separate"/>
              </w:r>
              <w:r w:rsidRPr="006A4832">
                <w:rPr>
                  <w:noProof/>
                  <w:webHidden/>
                  <w:sz w:val="18"/>
                  <w:szCs w:val="18"/>
                </w:rPr>
                <w:t>3</w:t>
              </w:r>
              <w:r w:rsidRPr="006A4832">
                <w:rPr>
                  <w:noProof/>
                  <w:webHidden/>
                  <w:sz w:val="18"/>
                  <w:szCs w:val="18"/>
                </w:rPr>
                <w:fldChar w:fldCharType="end"/>
              </w:r>
            </w:hyperlink>
          </w:p>
          <w:p w:rsidR="006A4832" w:rsidRPr="006A4832" w:rsidRDefault="006A4832">
            <w:pPr>
              <w:pStyle w:val="TOC2"/>
              <w:tabs>
                <w:tab w:val="left" w:pos="880"/>
              </w:tabs>
              <w:rPr>
                <w:rFonts w:asciiTheme="minorHAnsi" w:eastAsiaTheme="minorEastAsia" w:hAnsiTheme="minorHAnsi" w:cstheme="minorBidi"/>
                <w:noProof/>
                <w:sz w:val="18"/>
                <w:szCs w:val="18"/>
              </w:rPr>
            </w:pPr>
            <w:hyperlink w:anchor="_Toc170915106" w:history="1">
              <w:r w:rsidRPr="006A4832">
                <w:rPr>
                  <w:rStyle w:val="Hyperlink"/>
                  <w:noProof/>
                  <w:sz w:val="18"/>
                  <w:szCs w:val="18"/>
                </w:rPr>
                <w:t>3.4</w:t>
              </w:r>
              <w:r w:rsidRPr="006A4832">
                <w:rPr>
                  <w:rFonts w:asciiTheme="minorHAnsi" w:eastAsiaTheme="minorEastAsia" w:hAnsiTheme="minorHAnsi" w:cstheme="minorBidi"/>
                  <w:noProof/>
                  <w:sz w:val="18"/>
                  <w:szCs w:val="18"/>
                </w:rPr>
                <w:tab/>
              </w:r>
              <w:r w:rsidRPr="006A4832">
                <w:rPr>
                  <w:rStyle w:val="Hyperlink"/>
                  <w:noProof/>
                  <w:sz w:val="18"/>
                  <w:szCs w:val="18"/>
                </w:rPr>
                <w:t>Creating the Display Theme</w:t>
              </w:r>
              <w:r w:rsidRPr="006A4832">
                <w:rPr>
                  <w:noProof/>
                  <w:webHidden/>
                  <w:sz w:val="18"/>
                  <w:szCs w:val="18"/>
                </w:rPr>
                <w:tab/>
              </w:r>
              <w:r w:rsidRPr="006A4832">
                <w:rPr>
                  <w:noProof/>
                  <w:webHidden/>
                  <w:sz w:val="18"/>
                  <w:szCs w:val="18"/>
                </w:rPr>
                <w:fldChar w:fldCharType="begin"/>
              </w:r>
              <w:r w:rsidRPr="006A4832">
                <w:rPr>
                  <w:noProof/>
                  <w:webHidden/>
                  <w:sz w:val="18"/>
                  <w:szCs w:val="18"/>
                </w:rPr>
                <w:instrText xml:space="preserve"> PAGEREF _Toc170915106 \h </w:instrText>
              </w:r>
              <w:r w:rsidRPr="006A4832">
                <w:rPr>
                  <w:noProof/>
                  <w:webHidden/>
                  <w:sz w:val="18"/>
                  <w:szCs w:val="18"/>
                </w:rPr>
              </w:r>
              <w:r w:rsidRPr="006A4832">
                <w:rPr>
                  <w:noProof/>
                  <w:webHidden/>
                  <w:sz w:val="18"/>
                  <w:szCs w:val="18"/>
                </w:rPr>
                <w:fldChar w:fldCharType="separate"/>
              </w:r>
              <w:r w:rsidRPr="006A4832">
                <w:rPr>
                  <w:noProof/>
                  <w:webHidden/>
                  <w:sz w:val="18"/>
                  <w:szCs w:val="18"/>
                </w:rPr>
                <w:t>4</w:t>
              </w:r>
              <w:r w:rsidRPr="006A4832">
                <w:rPr>
                  <w:noProof/>
                  <w:webHidden/>
                  <w:sz w:val="18"/>
                  <w:szCs w:val="18"/>
                </w:rPr>
                <w:fldChar w:fldCharType="end"/>
              </w:r>
            </w:hyperlink>
          </w:p>
          <w:p w:rsidR="006A4832" w:rsidRPr="006A4832" w:rsidRDefault="006A4832">
            <w:pPr>
              <w:pStyle w:val="TOC1"/>
              <w:rPr>
                <w:rFonts w:asciiTheme="minorHAnsi" w:eastAsiaTheme="minorEastAsia" w:hAnsiTheme="minorHAnsi" w:cstheme="minorBidi"/>
                <w:b w:val="0"/>
                <w:noProof/>
                <w:sz w:val="18"/>
                <w:szCs w:val="18"/>
              </w:rPr>
            </w:pPr>
            <w:hyperlink w:anchor="_Toc170915107" w:history="1">
              <w:r w:rsidRPr="006A4832">
                <w:rPr>
                  <w:rStyle w:val="Hyperlink"/>
                  <w:noProof/>
                  <w:sz w:val="18"/>
                  <w:szCs w:val="18"/>
                </w:rPr>
                <w:t>4</w:t>
              </w:r>
              <w:r w:rsidRPr="006A4832">
                <w:rPr>
                  <w:rFonts w:asciiTheme="minorHAnsi" w:eastAsiaTheme="minorEastAsia" w:hAnsiTheme="minorHAnsi" w:cstheme="minorBidi"/>
                  <w:b w:val="0"/>
                  <w:noProof/>
                  <w:sz w:val="18"/>
                  <w:szCs w:val="18"/>
                </w:rPr>
                <w:tab/>
              </w:r>
              <w:r w:rsidRPr="006A4832">
                <w:rPr>
                  <w:rStyle w:val="Hyperlink"/>
                  <w:noProof/>
                  <w:sz w:val="18"/>
                  <w:szCs w:val="18"/>
                </w:rPr>
                <w:t>Change Display Options</w:t>
              </w:r>
              <w:r w:rsidRPr="006A4832">
                <w:rPr>
                  <w:noProof/>
                  <w:webHidden/>
                  <w:sz w:val="18"/>
                  <w:szCs w:val="18"/>
                </w:rPr>
                <w:tab/>
              </w:r>
              <w:r w:rsidRPr="006A4832">
                <w:rPr>
                  <w:noProof/>
                  <w:webHidden/>
                  <w:sz w:val="18"/>
                  <w:szCs w:val="18"/>
                </w:rPr>
                <w:fldChar w:fldCharType="begin"/>
              </w:r>
              <w:r w:rsidRPr="006A4832">
                <w:rPr>
                  <w:noProof/>
                  <w:webHidden/>
                  <w:sz w:val="18"/>
                  <w:szCs w:val="18"/>
                </w:rPr>
                <w:instrText xml:space="preserve"> PAGEREF _Toc170915107 \h </w:instrText>
              </w:r>
              <w:r w:rsidRPr="006A4832">
                <w:rPr>
                  <w:noProof/>
                  <w:webHidden/>
                  <w:sz w:val="18"/>
                  <w:szCs w:val="18"/>
                </w:rPr>
              </w:r>
              <w:r w:rsidRPr="006A4832">
                <w:rPr>
                  <w:noProof/>
                  <w:webHidden/>
                  <w:sz w:val="18"/>
                  <w:szCs w:val="18"/>
                </w:rPr>
                <w:fldChar w:fldCharType="separate"/>
              </w:r>
              <w:r w:rsidRPr="006A4832">
                <w:rPr>
                  <w:noProof/>
                  <w:webHidden/>
                  <w:sz w:val="18"/>
                  <w:szCs w:val="18"/>
                </w:rPr>
                <w:t>4</w:t>
              </w:r>
              <w:r w:rsidRPr="006A4832">
                <w:rPr>
                  <w:noProof/>
                  <w:webHidden/>
                  <w:sz w:val="18"/>
                  <w:szCs w:val="18"/>
                </w:rPr>
                <w:fldChar w:fldCharType="end"/>
              </w:r>
            </w:hyperlink>
          </w:p>
          <w:p w:rsidR="006A4832" w:rsidRPr="006A4832" w:rsidRDefault="006A4832">
            <w:pPr>
              <w:pStyle w:val="TOC1"/>
              <w:rPr>
                <w:rFonts w:asciiTheme="minorHAnsi" w:eastAsiaTheme="minorEastAsia" w:hAnsiTheme="minorHAnsi" w:cstheme="minorBidi"/>
                <w:b w:val="0"/>
                <w:noProof/>
                <w:sz w:val="18"/>
                <w:szCs w:val="18"/>
              </w:rPr>
            </w:pPr>
            <w:hyperlink w:anchor="_Toc170915108" w:history="1">
              <w:r w:rsidRPr="006A4832">
                <w:rPr>
                  <w:rStyle w:val="Hyperlink"/>
                  <w:noProof/>
                  <w:sz w:val="18"/>
                  <w:szCs w:val="18"/>
                </w:rPr>
                <w:t>5</w:t>
              </w:r>
              <w:r w:rsidRPr="006A4832">
                <w:rPr>
                  <w:rFonts w:asciiTheme="minorHAnsi" w:eastAsiaTheme="minorEastAsia" w:hAnsiTheme="minorHAnsi" w:cstheme="minorBidi"/>
                  <w:b w:val="0"/>
                  <w:noProof/>
                  <w:sz w:val="18"/>
                  <w:szCs w:val="18"/>
                </w:rPr>
                <w:tab/>
              </w:r>
              <w:r w:rsidRPr="006A4832">
                <w:rPr>
                  <w:rStyle w:val="Hyperlink"/>
                  <w:noProof/>
                  <w:sz w:val="18"/>
                  <w:szCs w:val="18"/>
                </w:rPr>
                <w:t>Automatically Loading Display Themes</w:t>
              </w:r>
              <w:r w:rsidRPr="006A4832">
                <w:rPr>
                  <w:noProof/>
                  <w:webHidden/>
                  <w:sz w:val="18"/>
                  <w:szCs w:val="18"/>
                </w:rPr>
                <w:tab/>
              </w:r>
              <w:r w:rsidRPr="006A4832">
                <w:rPr>
                  <w:noProof/>
                  <w:webHidden/>
                  <w:sz w:val="18"/>
                  <w:szCs w:val="18"/>
                </w:rPr>
                <w:fldChar w:fldCharType="begin"/>
              </w:r>
              <w:r w:rsidRPr="006A4832">
                <w:rPr>
                  <w:noProof/>
                  <w:webHidden/>
                  <w:sz w:val="18"/>
                  <w:szCs w:val="18"/>
                </w:rPr>
                <w:instrText xml:space="preserve"> PAGEREF _Toc170915108 \h </w:instrText>
              </w:r>
              <w:r w:rsidRPr="006A4832">
                <w:rPr>
                  <w:noProof/>
                  <w:webHidden/>
                  <w:sz w:val="18"/>
                  <w:szCs w:val="18"/>
                </w:rPr>
              </w:r>
              <w:r w:rsidRPr="006A4832">
                <w:rPr>
                  <w:noProof/>
                  <w:webHidden/>
                  <w:sz w:val="18"/>
                  <w:szCs w:val="18"/>
                </w:rPr>
                <w:fldChar w:fldCharType="separate"/>
              </w:r>
              <w:r w:rsidRPr="006A4832">
                <w:rPr>
                  <w:noProof/>
                  <w:webHidden/>
                  <w:sz w:val="18"/>
                  <w:szCs w:val="18"/>
                </w:rPr>
                <w:t>5</w:t>
              </w:r>
              <w:r w:rsidRPr="006A4832">
                <w:rPr>
                  <w:noProof/>
                  <w:webHidden/>
                  <w:sz w:val="18"/>
                  <w:szCs w:val="18"/>
                </w:rPr>
                <w:fldChar w:fldCharType="end"/>
              </w:r>
            </w:hyperlink>
          </w:p>
          <w:p w:rsidR="006A4832" w:rsidRPr="006A4832" w:rsidRDefault="006A4832">
            <w:pPr>
              <w:pStyle w:val="TOC1"/>
              <w:rPr>
                <w:rFonts w:asciiTheme="minorHAnsi" w:eastAsiaTheme="minorEastAsia" w:hAnsiTheme="minorHAnsi" w:cstheme="minorBidi"/>
                <w:b w:val="0"/>
                <w:noProof/>
                <w:sz w:val="18"/>
                <w:szCs w:val="18"/>
              </w:rPr>
            </w:pPr>
            <w:hyperlink w:anchor="_Toc170915109" w:history="1">
              <w:r w:rsidRPr="006A4832">
                <w:rPr>
                  <w:rStyle w:val="Hyperlink"/>
                  <w:noProof/>
                  <w:sz w:val="18"/>
                  <w:szCs w:val="18"/>
                </w:rPr>
                <w:t>6</w:t>
              </w:r>
              <w:r w:rsidRPr="006A4832">
                <w:rPr>
                  <w:rFonts w:asciiTheme="minorHAnsi" w:eastAsiaTheme="minorEastAsia" w:hAnsiTheme="minorHAnsi" w:cstheme="minorBidi"/>
                  <w:b w:val="0"/>
                  <w:noProof/>
                  <w:sz w:val="18"/>
                  <w:szCs w:val="18"/>
                </w:rPr>
                <w:tab/>
              </w:r>
              <w:r w:rsidRPr="006A4832">
                <w:rPr>
                  <w:rStyle w:val="Hyperlink"/>
                  <w:noProof/>
                  <w:sz w:val="18"/>
                  <w:szCs w:val="18"/>
                </w:rPr>
                <w:t>Conclusion</w:t>
              </w:r>
              <w:r w:rsidRPr="006A4832">
                <w:rPr>
                  <w:noProof/>
                  <w:webHidden/>
                  <w:sz w:val="18"/>
                  <w:szCs w:val="18"/>
                </w:rPr>
                <w:tab/>
              </w:r>
              <w:r w:rsidRPr="006A4832">
                <w:rPr>
                  <w:noProof/>
                  <w:webHidden/>
                  <w:sz w:val="18"/>
                  <w:szCs w:val="18"/>
                </w:rPr>
                <w:fldChar w:fldCharType="begin"/>
              </w:r>
              <w:r w:rsidRPr="006A4832">
                <w:rPr>
                  <w:noProof/>
                  <w:webHidden/>
                  <w:sz w:val="18"/>
                  <w:szCs w:val="18"/>
                </w:rPr>
                <w:instrText xml:space="preserve"> PAGEREF _Toc170915109 \h </w:instrText>
              </w:r>
              <w:r w:rsidRPr="006A4832">
                <w:rPr>
                  <w:noProof/>
                  <w:webHidden/>
                  <w:sz w:val="18"/>
                  <w:szCs w:val="18"/>
                </w:rPr>
              </w:r>
              <w:r w:rsidRPr="006A4832">
                <w:rPr>
                  <w:noProof/>
                  <w:webHidden/>
                  <w:sz w:val="18"/>
                  <w:szCs w:val="18"/>
                </w:rPr>
                <w:fldChar w:fldCharType="separate"/>
              </w:r>
              <w:r w:rsidRPr="006A4832">
                <w:rPr>
                  <w:noProof/>
                  <w:webHidden/>
                  <w:sz w:val="18"/>
                  <w:szCs w:val="18"/>
                </w:rPr>
                <w:t>5</w:t>
              </w:r>
              <w:r w:rsidRPr="006A4832">
                <w:rPr>
                  <w:noProof/>
                  <w:webHidden/>
                  <w:sz w:val="18"/>
                  <w:szCs w:val="18"/>
                </w:rPr>
                <w:fldChar w:fldCharType="end"/>
              </w:r>
            </w:hyperlink>
          </w:p>
          <w:p w:rsidR="00887603" w:rsidRPr="005B5313" w:rsidRDefault="00F75DE6" w:rsidP="00F75DE6">
            <w:pPr>
              <w:spacing w:before="0" w:after="0"/>
              <w:ind w:left="0"/>
              <w:rPr>
                <w:sz w:val="6"/>
                <w:szCs w:val="6"/>
              </w:rPr>
            </w:pPr>
            <w:r w:rsidRPr="00F149AF">
              <w:rPr>
                <w:smallCaps/>
                <w:sz w:val="18"/>
                <w:szCs w:val="18"/>
              </w:rPr>
              <w:fldChar w:fldCharType="end"/>
            </w:r>
          </w:p>
        </w:tc>
      </w:tr>
    </w:tbl>
    <w:p w:rsidR="00506A05" w:rsidRDefault="00506A05" w:rsidP="00AC1FAC">
      <w:pPr>
        <w:pStyle w:val="Heading1"/>
      </w:pPr>
      <w:bookmarkStart w:id="2" w:name="_Toc85634501"/>
      <w:bookmarkStart w:id="3" w:name="_Toc109222484"/>
      <w:bookmarkStart w:id="4" w:name="_Toc117573605"/>
      <w:bookmarkStart w:id="5" w:name="_Toc170915100"/>
      <w:r>
        <w:t>Introduction</w:t>
      </w:r>
      <w:bookmarkEnd w:id="5"/>
      <w:r>
        <w:t xml:space="preserve"> </w:t>
      </w:r>
      <w:bookmarkEnd w:id="2"/>
      <w:bookmarkEnd w:id="3"/>
    </w:p>
    <w:p w:rsidR="00F75DE6" w:rsidRDefault="00F75DE6" w:rsidP="00F75DE6">
      <w:pPr>
        <w:pStyle w:val="BodyText"/>
      </w:pPr>
      <w:bookmarkStart w:id="6" w:name="_Toc85634503"/>
      <w:bookmarkStart w:id="7" w:name="_Toc109222486"/>
      <w:bookmarkEnd w:id="4"/>
      <w:r>
        <w:t xml:space="preserve">GMS has many display options. Display options are used to change how data appears without actually changing the data. For example, it is possible to change the colors of the feature objects—the points, arcs, and polygons. </w:t>
      </w:r>
    </w:p>
    <w:p w:rsidR="00F75DE6" w:rsidRDefault="00F75DE6" w:rsidP="00F75DE6">
      <w:pPr>
        <w:pStyle w:val="BodyText"/>
      </w:pPr>
      <w:r>
        <w:t>Display t</w:t>
      </w:r>
      <w:r w:rsidRPr="007E0B1E">
        <w:t>hemes</w:t>
      </w:r>
      <w:r>
        <w:t xml:space="preserve"> are a way to save the current display options so that the user can quickly return to them again. This tutorial will show how to create a theme and then save it so it can be loaded later.</w:t>
      </w:r>
    </w:p>
    <w:p w:rsidR="00506A05" w:rsidRDefault="00C50114" w:rsidP="00AC1FAC">
      <w:pPr>
        <w:pStyle w:val="Heading1"/>
      </w:pPr>
      <w:bookmarkStart w:id="8" w:name="_Toc170915101"/>
      <w:bookmarkEnd w:id="6"/>
      <w:bookmarkEnd w:id="7"/>
      <w:r>
        <w:t>Getting Started</w:t>
      </w:r>
      <w:bookmarkEnd w:id="8"/>
    </w:p>
    <w:p w:rsidR="00F75DE6" w:rsidRPr="00F75DE6" w:rsidRDefault="00F75DE6" w:rsidP="00F75DE6">
      <w:pPr>
        <w:pStyle w:val="BodyText"/>
      </w:pPr>
      <w:bookmarkStart w:id="9" w:name="_Toc85634504"/>
      <w:bookmarkStart w:id="10" w:name="_Toc109222487"/>
      <w:r w:rsidRPr="00F75DE6">
        <w:t>To get started, do the following:</w:t>
      </w:r>
    </w:p>
    <w:p w:rsidR="00F75DE6" w:rsidRPr="00F75DE6" w:rsidRDefault="00F75DE6" w:rsidP="00F75DE6">
      <w:pPr>
        <w:numPr>
          <w:ilvl w:val="0"/>
          <w:numId w:val="26"/>
        </w:numPr>
        <w:rPr>
          <w:rFonts w:cs="Arial"/>
          <w:szCs w:val="20"/>
        </w:rPr>
      </w:pPr>
      <w:r w:rsidRPr="00F75DE6">
        <w:rPr>
          <w:rFonts w:cs="Arial"/>
          <w:szCs w:val="20"/>
        </w:rPr>
        <w:t xml:space="preserve">Launch GMS. </w:t>
      </w:r>
    </w:p>
    <w:p w:rsidR="00F75DE6" w:rsidRDefault="00F75DE6" w:rsidP="00F75DE6">
      <w:pPr>
        <w:numPr>
          <w:ilvl w:val="0"/>
          <w:numId w:val="26"/>
        </w:numPr>
        <w:rPr>
          <w:rFonts w:cs="Arial"/>
          <w:szCs w:val="20"/>
        </w:rPr>
      </w:pPr>
      <w:r w:rsidRPr="00F75DE6">
        <w:rPr>
          <w:rFonts w:cs="Arial"/>
          <w:szCs w:val="20"/>
        </w:rPr>
        <w:t xml:space="preserve">If GMS is already running, select </w:t>
      </w:r>
      <w:r w:rsidRPr="00F75DE6">
        <w:rPr>
          <w:rFonts w:cs="Arial"/>
          <w:i/>
          <w:szCs w:val="20"/>
        </w:rPr>
        <w:t xml:space="preserve">File | </w:t>
      </w:r>
      <w:r w:rsidRPr="00F75DE6">
        <w:rPr>
          <w:rFonts w:cs="Arial"/>
          <w:b/>
          <w:szCs w:val="20"/>
        </w:rPr>
        <w:t>New</w:t>
      </w:r>
      <w:r w:rsidRPr="00F75DE6">
        <w:rPr>
          <w:rFonts w:cs="Arial"/>
          <w:szCs w:val="20"/>
        </w:rPr>
        <w:t xml:space="preserve"> to ensure that the program settings are restored to the default state.</w:t>
      </w:r>
    </w:p>
    <w:p w:rsidR="00C50114" w:rsidRPr="00F75DE6" w:rsidRDefault="00C50114" w:rsidP="0059171A">
      <w:pPr>
        <w:pStyle w:val="Heading1"/>
      </w:pPr>
      <w:bookmarkStart w:id="11" w:name="_Toc170915102"/>
      <w:r>
        <w:t>Create 2D Grid and Display Themes</w:t>
      </w:r>
      <w:bookmarkEnd w:id="11"/>
    </w:p>
    <w:bookmarkEnd w:id="9"/>
    <w:bookmarkEnd w:id="10"/>
    <w:p w:rsidR="00817032" w:rsidRDefault="00817032" w:rsidP="0059171A">
      <w:pPr>
        <w:pStyle w:val="BodyText"/>
      </w:pPr>
      <w:r>
        <w:t>A 2D grid must first be created in order to see how it is affected by display themes.</w:t>
      </w:r>
    </w:p>
    <w:p w:rsidR="00506A05" w:rsidRDefault="00F75DE6" w:rsidP="00AC1FAC">
      <w:pPr>
        <w:pStyle w:val="Heading2"/>
      </w:pPr>
      <w:bookmarkStart w:id="12" w:name="_Toc170915103"/>
      <w:r>
        <w:t>Creating a 2D Grid</w:t>
      </w:r>
      <w:bookmarkEnd w:id="12"/>
    </w:p>
    <w:p w:rsidR="00F75DE6" w:rsidRPr="00F75DE6" w:rsidRDefault="00817032" w:rsidP="00F75DE6">
      <w:pPr>
        <w:pStyle w:val="BodyText"/>
      </w:pPr>
      <w:bookmarkStart w:id="13" w:name="_Toc433804035"/>
      <w:bookmarkStart w:id="14" w:name="_Toc434243739"/>
      <w:bookmarkStart w:id="15" w:name="_Toc433804036"/>
      <w:bookmarkStart w:id="16" w:name="_Toc434243740"/>
      <w:bookmarkStart w:id="17" w:name="_Toc85634505"/>
      <w:bookmarkStart w:id="18" w:name="_Toc109222488"/>
      <w:bookmarkEnd w:id="13"/>
      <w:bookmarkEnd w:id="14"/>
      <w:bookmarkEnd w:id="15"/>
      <w:bookmarkEnd w:id="16"/>
      <w:r>
        <w:t>To create a 2D grid, d</w:t>
      </w:r>
      <w:r w:rsidR="00F75DE6" w:rsidRPr="00F75DE6">
        <w:t>o the following:</w:t>
      </w:r>
    </w:p>
    <w:p w:rsidR="00F75DE6" w:rsidRPr="00862531" w:rsidRDefault="00817032" w:rsidP="00B87E54">
      <w:pPr>
        <w:numPr>
          <w:ilvl w:val="0"/>
          <w:numId w:val="27"/>
        </w:numPr>
        <w:rPr>
          <w:rFonts w:cs="Arial"/>
          <w:szCs w:val="20"/>
        </w:rPr>
      </w:pPr>
      <w:r w:rsidRPr="00862531">
        <w:rPr>
          <w:rFonts w:cs="Arial"/>
          <w:szCs w:val="20"/>
        </w:rPr>
        <w:t>Right</w:t>
      </w:r>
      <w:r w:rsidR="00F75DE6" w:rsidRPr="00862531">
        <w:rPr>
          <w:rFonts w:cs="Arial"/>
          <w:szCs w:val="20"/>
        </w:rPr>
        <w:t>-click in the</w:t>
      </w:r>
      <w:r w:rsidRPr="00862531">
        <w:rPr>
          <w:rFonts w:cs="Arial"/>
          <w:szCs w:val="20"/>
        </w:rPr>
        <w:t xml:space="preserve"> empty space of the</w:t>
      </w:r>
      <w:r w:rsidR="00F75DE6" w:rsidRPr="00862531">
        <w:rPr>
          <w:rFonts w:cs="Arial"/>
          <w:szCs w:val="20"/>
        </w:rPr>
        <w:t xml:space="preserve"> Project Explorer</w:t>
      </w:r>
      <w:r w:rsidR="00862531" w:rsidRPr="00862531">
        <w:rPr>
          <w:rFonts w:cs="Arial"/>
          <w:szCs w:val="20"/>
        </w:rPr>
        <w:t xml:space="preserve"> and </w:t>
      </w:r>
      <w:r w:rsidR="00862531">
        <w:rPr>
          <w:rFonts w:cs="Arial"/>
          <w:szCs w:val="20"/>
        </w:rPr>
        <w:t>s</w:t>
      </w:r>
      <w:r w:rsidR="00F75DE6" w:rsidRPr="00B87E54">
        <w:rPr>
          <w:rFonts w:cs="Arial"/>
          <w:szCs w:val="20"/>
        </w:rPr>
        <w:t>elect</w:t>
      </w:r>
      <w:r w:rsidR="00F75DE6" w:rsidRPr="00862531">
        <w:rPr>
          <w:rFonts w:cs="Arial"/>
          <w:szCs w:val="20"/>
        </w:rPr>
        <w:t xml:space="preserve"> </w:t>
      </w:r>
      <w:r w:rsidR="00F75DE6" w:rsidRPr="00862531">
        <w:rPr>
          <w:rFonts w:cs="Arial"/>
          <w:i/>
          <w:szCs w:val="20"/>
        </w:rPr>
        <w:t xml:space="preserve">New | </w:t>
      </w:r>
      <w:r w:rsidR="00F75DE6" w:rsidRPr="00862531">
        <w:rPr>
          <w:rFonts w:cs="Arial"/>
          <w:b/>
          <w:szCs w:val="20"/>
        </w:rPr>
        <w:t>Grid Frame</w:t>
      </w:r>
      <w:r w:rsidR="00F75DE6" w:rsidRPr="00862531">
        <w:rPr>
          <w:rFonts w:cs="Arial"/>
          <w:szCs w:val="20"/>
        </w:rPr>
        <w:t xml:space="preserve">. </w:t>
      </w:r>
    </w:p>
    <w:p w:rsidR="00F75DE6" w:rsidRPr="00F75DE6" w:rsidRDefault="00F75DE6" w:rsidP="00F75DE6">
      <w:pPr>
        <w:pStyle w:val="BodyText"/>
      </w:pPr>
      <w:r w:rsidRPr="00F75DE6">
        <w:t>A grid frame will appear in the Graphics Window.</w:t>
      </w:r>
    </w:p>
    <w:p w:rsidR="00F75DE6" w:rsidRPr="00862531" w:rsidRDefault="00817032" w:rsidP="00B87E54">
      <w:pPr>
        <w:numPr>
          <w:ilvl w:val="0"/>
          <w:numId w:val="27"/>
        </w:numPr>
        <w:rPr>
          <w:rFonts w:cs="Arial"/>
          <w:szCs w:val="20"/>
        </w:rPr>
      </w:pPr>
      <w:r w:rsidRPr="00862531">
        <w:rPr>
          <w:rFonts w:cs="Arial"/>
          <w:szCs w:val="20"/>
        </w:rPr>
        <w:t>R</w:t>
      </w:r>
      <w:r w:rsidR="00F75DE6" w:rsidRPr="00862531">
        <w:rPr>
          <w:rFonts w:cs="Arial"/>
          <w:szCs w:val="20"/>
        </w:rPr>
        <w:t>ight-click on “</w:t>
      </w:r>
      <w:r w:rsidR="00F75DE6" w:rsidRPr="00F75DE6">
        <w:rPr>
          <w:rFonts w:cs="Arial"/>
          <w:noProof/>
          <w:szCs w:val="20"/>
        </w:rPr>
        <w:drawing>
          <wp:inline distT="0" distB="0" distL="0" distR="0" wp14:anchorId="259FB49E" wp14:editId="7AE0CDDD">
            <wp:extent cx="143510" cy="143510"/>
            <wp:effectExtent l="0" t="0" r="8890" b="8890"/>
            <wp:docPr id="126" name="Picture 126" descr="File:Grid Fram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Grid Frame Icon.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00F75DE6" w:rsidRPr="00B87E54">
        <w:rPr>
          <w:rFonts w:cs="Arial"/>
          <w:szCs w:val="20"/>
        </w:rPr>
        <w:t xml:space="preserve"> Grid Frame” in the Project Explorer</w:t>
      </w:r>
      <w:r w:rsidR="00862531" w:rsidRPr="00862531">
        <w:rPr>
          <w:rFonts w:cs="Arial"/>
          <w:szCs w:val="20"/>
        </w:rPr>
        <w:t xml:space="preserve"> and </w:t>
      </w:r>
      <w:r w:rsidR="00862531">
        <w:rPr>
          <w:rFonts w:cs="Arial"/>
          <w:szCs w:val="20"/>
        </w:rPr>
        <w:t>s</w:t>
      </w:r>
      <w:r w:rsidR="00F75DE6" w:rsidRPr="00B87E54">
        <w:rPr>
          <w:rFonts w:cs="Arial"/>
          <w:szCs w:val="20"/>
        </w:rPr>
        <w:t>elect</w:t>
      </w:r>
      <w:r w:rsidR="00F75DE6" w:rsidRPr="00862531">
        <w:rPr>
          <w:rFonts w:cs="Arial"/>
          <w:szCs w:val="20"/>
        </w:rPr>
        <w:t xml:space="preserve"> </w:t>
      </w:r>
      <w:r w:rsidR="00F75DE6" w:rsidRPr="00862531">
        <w:rPr>
          <w:rFonts w:cs="Arial"/>
          <w:i/>
          <w:szCs w:val="20"/>
        </w:rPr>
        <w:t xml:space="preserve">Map To | </w:t>
      </w:r>
      <w:r w:rsidR="00F75DE6" w:rsidRPr="00862531">
        <w:rPr>
          <w:rFonts w:cs="Arial"/>
          <w:b/>
          <w:szCs w:val="20"/>
        </w:rPr>
        <w:t>2D Grid</w:t>
      </w:r>
      <w:r w:rsidR="00F75DE6" w:rsidRPr="00862531">
        <w:rPr>
          <w:rFonts w:cs="Arial"/>
          <w:szCs w:val="20"/>
        </w:rPr>
        <w:t xml:space="preserve"> to bring up the </w:t>
      </w:r>
      <w:r w:rsidR="00F75DE6" w:rsidRPr="00862531">
        <w:rPr>
          <w:rFonts w:cs="Arial"/>
          <w:i/>
          <w:szCs w:val="20"/>
        </w:rPr>
        <w:t>Create Finite Difference Grid</w:t>
      </w:r>
      <w:r w:rsidR="00F75DE6" w:rsidRPr="00862531">
        <w:rPr>
          <w:rFonts w:cs="Arial"/>
          <w:szCs w:val="20"/>
        </w:rPr>
        <w:t xml:space="preserve"> dialog.</w:t>
      </w:r>
    </w:p>
    <w:p w:rsidR="00F75DE6" w:rsidRPr="00F75DE6" w:rsidRDefault="00F75DE6" w:rsidP="00F75DE6">
      <w:pPr>
        <w:numPr>
          <w:ilvl w:val="0"/>
          <w:numId w:val="27"/>
        </w:numPr>
        <w:rPr>
          <w:rFonts w:cs="Arial"/>
          <w:szCs w:val="20"/>
        </w:rPr>
      </w:pPr>
      <w:r w:rsidRPr="00F75DE6">
        <w:rPr>
          <w:rFonts w:cs="Arial"/>
          <w:szCs w:val="20"/>
        </w:rPr>
        <w:t xml:space="preserve">Click </w:t>
      </w:r>
      <w:r w:rsidRPr="00F75DE6">
        <w:rPr>
          <w:rFonts w:cs="Arial"/>
          <w:b/>
          <w:szCs w:val="20"/>
        </w:rPr>
        <w:t>OK</w:t>
      </w:r>
      <w:r w:rsidRPr="00F75DE6">
        <w:rPr>
          <w:rFonts w:cs="Arial"/>
          <w:szCs w:val="20"/>
        </w:rPr>
        <w:t xml:space="preserve"> to accept the defaults, create the grid, and close the </w:t>
      </w:r>
      <w:r w:rsidRPr="00F75DE6">
        <w:rPr>
          <w:rFonts w:cs="Arial"/>
          <w:i/>
          <w:szCs w:val="20"/>
        </w:rPr>
        <w:t>Create Finite Difference Grid</w:t>
      </w:r>
      <w:r w:rsidRPr="00F75DE6">
        <w:rPr>
          <w:rFonts w:cs="Arial"/>
          <w:szCs w:val="20"/>
        </w:rPr>
        <w:t xml:space="preserve"> dialog.</w:t>
      </w:r>
    </w:p>
    <w:p w:rsidR="00F75DE6" w:rsidRDefault="00F75DE6" w:rsidP="00F75DE6">
      <w:pPr>
        <w:pStyle w:val="BodyText"/>
      </w:pPr>
      <w:r w:rsidRPr="00F75DE6">
        <w:t>A 2D grid will now be within the boundaries of the grid frame (</w:t>
      </w:r>
      <w:r w:rsidRPr="00F75DE6">
        <w:fldChar w:fldCharType="begin"/>
      </w:r>
      <w:r w:rsidRPr="00F75DE6">
        <w:instrText xml:space="preserve"> REF _Ref518577504 \h  \* MERGEFORMAT </w:instrText>
      </w:r>
      <w:r w:rsidRPr="00F75DE6">
        <w:fldChar w:fldCharType="separate"/>
      </w:r>
      <w:r w:rsidR="00B342D1">
        <w:t xml:space="preserve">Figure </w:t>
      </w:r>
      <w:r w:rsidR="00B342D1">
        <w:rPr>
          <w:noProof/>
        </w:rPr>
        <w:t>1</w:t>
      </w:r>
      <w:r w:rsidRPr="00F75DE6">
        <w:fldChar w:fldCharType="end"/>
      </w:r>
      <w:r w:rsidRPr="00F75DE6">
        <w:t>)</w:t>
      </w:r>
      <w:r>
        <w:t>.</w:t>
      </w:r>
    </w:p>
    <w:p w:rsidR="00F75DE6" w:rsidRDefault="00F75DE6" w:rsidP="00F75DE6">
      <w:pPr>
        <w:pStyle w:val="BodyText"/>
      </w:pPr>
      <w:r>
        <w:rPr>
          <w:noProof/>
        </w:rPr>
        <w:lastRenderedPageBreak/>
        <w:drawing>
          <wp:inline distT="0" distB="0" distL="0" distR="0" wp14:anchorId="1D468788" wp14:editId="35CA23C7">
            <wp:extent cx="4080510" cy="2790825"/>
            <wp:effectExtent l="19050" t="19050" r="15240" b="28575"/>
            <wp:docPr id="127" name="Picture 127" descr="GMS 10_4 - Display_Themes - initial 2D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S 10_4 - Display_Themes - initial 2D gri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0510" cy="2790825"/>
                    </a:xfrm>
                    <a:prstGeom prst="rect">
                      <a:avLst/>
                    </a:prstGeom>
                    <a:noFill/>
                    <a:ln w="6350" cmpd="sng">
                      <a:solidFill>
                        <a:srgbClr val="000000"/>
                      </a:solidFill>
                      <a:miter lim="800000"/>
                      <a:headEnd/>
                      <a:tailEnd/>
                    </a:ln>
                    <a:effectLst/>
                  </pic:spPr>
                </pic:pic>
              </a:graphicData>
            </a:graphic>
          </wp:inline>
        </w:drawing>
      </w:r>
    </w:p>
    <w:p w:rsidR="00F75DE6" w:rsidRPr="00F75DE6" w:rsidRDefault="00F75DE6" w:rsidP="00F75DE6">
      <w:pPr>
        <w:pStyle w:val="Caption"/>
      </w:pPr>
      <w:r>
        <w:t xml:space="preserve">      </w:t>
      </w:r>
      <w:bookmarkStart w:id="19" w:name="_Ref518577504"/>
      <w:bookmarkStart w:id="20" w:name="_Ref518577498"/>
      <w:r>
        <w:t xml:space="preserve">Figure </w:t>
      </w:r>
      <w:fldSimple w:instr=" SEQ Figure \* ARABIC ">
        <w:r w:rsidR="00B342D1">
          <w:rPr>
            <w:noProof/>
          </w:rPr>
          <w:t>1</w:t>
        </w:r>
      </w:fldSimple>
      <w:bookmarkEnd w:id="19"/>
      <w:r>
        <w:t xml:space="preserve">      The 2D grid within the grid frame</w:t>
      </w:r>
      <w:bookmarkEnd w:id="20"/>
    </w:p>
    <w:p w:rsidR="00506A05" w:rsidRDefault="00F75DE6" w:rsidP="00AC1FAC">
      <w:pPr>
        <w:pStyle w:val="Heading2"/>
      </w:pPr>
      <w:bookmarkStart w:id="21" w:name="_Toc170915104"/>
      <w:bookmarkEnd w:id="17"/>
      <w:bookmarkEnd w:id="18"/>
      <w:r>
        <w:t>Creating a Default Display Theme</w:t>
      </w:r>
      <w:bookmarkEnd w:id="21"/>
    </w:p>
    <w:p w:rsidR="00F75DE6" w:rsidRPr="00F75DE6" w:rsidRDefault="00AE5680" w:rsidP="00F75DE6">
      <w:pPr>
        <w:pStyle w:val="BodyText"/>
      </w:pPr>
      <w:bookmarkStart w:id="22" w:name="_Toc85634506"/>
      <w:bookmarkStart w:id="23" w:name="_Toc109222489"/>
      <w:r>
        <w:t>To</w:t>
      </w:r>
      <w:r w:rsidR="00F75DE6" w:rsidRPr="00F75DE6">
        <w:t xml:space="preserve"> create a new display theme</w:t>
      </w:r>
      <w:r>
        <w:t>, do the following</w:t>
      </w:r>
      <w:r w:rsidR="00F75DE6" w:rsidRPr="00F75DE6">
        <w:t>:</w:t>
      </w:r>
    </w:p>
    <w:p w:rsidR="00F75DE6" w:rsidRPr="00862531" w:rsidRDefault="00F75DE6" w:rsidP="00B87E54">
      <w:pPr>
        <w:numPr>
          <w:ilvl w:val="0"/>
          <w:numId w:val="28"/>
        </w:numPr>
        <w:rPr>
          <w:rFonts w:cs="Arial"/>
          <w:szCs w:val="20"/>
        </w:rPr>
      </w:pPr>
      <w:r w:rsidRPr="00B87E54">
        <w:rPr>
          <w:rFonts w:cs="Arial"/>
          <w:szCs w:val="20"/>
        </w:rPr>
        <w:t>Right-click on a blank space in the Project Explorer</w:t>
      </w:r>
      <w:r w:rsidR="00862531" w:rsidRPr="00862531">
        <w:rPr>
          <w:rFonts w:cs="Arial"/>
          <w:szCs w:val="20"/>
        </w:rPr>
        <w:t xml:space="preserve"> and</w:t>
      </w:r>
      <w:r w:rsidR="00862531">
        <w:rPr>
          <w:rFonts w:cs="Arial"/>
          <w:szCs w:val="20"/>
        </w:rPr>
        <w:t xml:space="preserve"> s</w:t>
      </w:r>
      <w:r w:rsidRPr="00B87E54">
        <w:rPr>
          <w:rFonts w:cs="Arial"/>
          <w:szCs w:val="20"/>
        </w:rPr>
        <w:t xml:space="preserve">elect </w:t>
      </w:r>
      <w:r w:rsidRPr="00862531">
        <w:rPr>
          <w:rFonts w:cs="Arial"/>
          <w:i/>
          <w:szCs w:val="20"/>
        </w:rPr>
        <w:t xml:space="preserve">New | </w:t>
      </w:r>
      <w:r w:rsidRPr="00862531">
        <w:rPr>
          <w:rFonts w:cs="Arial"/>
          <w:b/>
          <w:szCs w:val="20"/>
        </w:rPr>
        <w:t>Display Theme…</w:t>
      </w:r>
      <w:r w:rsidRPr="00862531">
        <w:rPr>
          <w:rFonts w:cs="Arial"/>
          <w:szCs w:val="20"/>
        </w:rPr>
        <w:t xml:space="preserve"> to bring up the </w:t>
      </w:r>
      <w:r w:rsidRPr="00862531">
        <w:rPr>
          <w:rFonts w:cs="Arial"/>
          <w:i/>
          <w:szCs w:val="20"/>
        </w:rPr>
        <w:t>Display Theme Properties</w:t>
      </w:r>
      <w:r w:rsidRPr="00862531">
        <w:rPr>
          <w:rFonts w:cs="Arial"/>
          <w:szCs w:val="20"/>
        </w:rPr>
        <w:t xml:space="preserve"> dialog. </w:t>
      </w:r>
    </w:p>
    <w:p w:rsidR="00F75DE6" w:rsidRPr="00F75DE6" w:rsidRDefault="00F75DE6" w:rsidP="00F75DE6">
      <w:pPr>
        <w:pStyle w:val="BodyText"/>
      </w:pPr>
      <w:r w:rsidRPr="00F75DE6">
        <w:t>This dialog will be covered in more detail below.</w:t>
      </w:r>
    </w:p>
    <w:p w:rsidR="002C44B5" w:rsidRDefault="002C44B5" w:rsidP="00F75DE6">
      <w:pPr>
        <w:numPr>
          <w:ilvl w:val="0"/>
          <w:numId w:val="28"/>
        </w:numPr>
        <w:rPr>
          <w:rFonts w:cs="Arial"/>
          <w:szCs w:val="20"/>
        </w:rPr>
      </w:pPr>
      <w:r>
        <w:rPr>
          <w:rFonts w:cs="Arial"/>
          <w:szCs w:val="20"/>
        </w:rPr>
        <w:t xml:space="preserve">Turn off the </w:t>
      </w:r>
      <w:r w:rsidRPr="002C44B5">
        <w:rPr>
          <w:rFonts w:cs="Arial"/>
          <w:i/>
          <w:szCs w:val="20"/>
        </w:rPr>
        <w:t>Auto name</w:t>
      </w:r>
      <w:r>
        <w:rPr>
          <w:rFonts w:cs="Arial"/>
          <w:szCs w:val="20"/>
        </w:rPr>
        <w:t xml:space="preserve"> option.</w:t>
      </w:r>
    </w:p>
    <w:p w:rsidR="00F75DE6" w:rsidRPr="00F75DE6" w:rsidRDefault="002C44B5" w:rsidP="00F75DE6">
      <w:pPr>
        <w:numPr>
          <w:ilvl w:val="0"/>
          <w:numId w:val="28"/>
        </w:numPr>
        <w:rPr>
          <w:rFonts w:cs="Arial"/>
          <w:szCs w:val="20"/>
        </w:rPr>
      </w:pPr>
      <w:r>
        <w:rPr>
          <w:rFonts w:cs="Arial"/>
          <w:szCs w:val="20"/>
        </w:rPr>
        <w:t xml:space="preserve">In the </w:t>
      </w:r>
      <w:r w:rsidRPr="002C44B5">
        <w:rPr>
          <w:rFonts w:cs="Arial"/>
          <w:i/>
          <w:szCs w:val="20"/>
        </w:rPr>
        <w:t>Name</w:t>
      </w:r>
      <w:r>
        <w:rPr>
          <w:rFonts w:cs="Arial"/>
          <w:szCs w:val="20"/>
        </w:rPr>
        <w:t xml:space="preserve"> field, e</w:t>
      </w:r>
      <w:r w:rsidR="00F75DE6" w:rsidRPr="00F75DE6">
        <w:rPr>
          <w:rFonts w:cs="Arial"/>
          <w:szCs w:val="20"/>
        </w:rPr>
        <w:t>nter “Default”.</w:t>
      </w:r>
    </w:p>
    <w:p w:rsidR="00F75DE6" w:rsidRPr="00F75DE6" w:rsidRDefault="00F75DE6" w:rsidP="00F75DE6">
      <w:pPr>
        <w:numPr>
          <w:ilvl w:val="0"/>
          <w:numId w:val="28"/>
        </w:numPr>
        <w:rPr>
          <w:rFonts w:cs="Arial"/>
          <w:szCs w:val="20"/>
        </w:rPr>
      </w:pPr>
      <w:r w:rsidRPr="00F75DE6">
        <w:rPr>
          <w:rFonts w:cs="Arial"/>
          <w:szCs w:val="20"/>
        </w:rPr>
        <w:t xml:space="preserve">Click </w:t>
      </w:r>
      <w:r w:rsidRPr="00F75DE6">
        <w:rPr>
          <w:rFonts w:cs="Arial"/>
          <w:b/>
          <w:szCs w:val="20"/>
        </w:rPr>
        <w:t>OK</w:t>
      </w:r>
      <w:r w:rsidRPr="00F75DE6">
        <w:rPr>
          <w:rFonts w:cs="Arial"/>
          <w:szCs w:val="20"/>
        </w:rPr>
        <w:t xml:space="preserve"> to close the </w:t>
      </w:r>
      <w:r w:rsidRPr="00F75DE6">
        <w:rPr>
          <w:rFonts w:cs="Arial"/>
          <w:i/>
          <w:szCs w:val="20"/>
        </w:rPr>
        <w:t>Display Theme Properties</w:t>
      </w:r>
      <w:r w:rsidRPr="00F75DE6">
        <w:rPr>
          <w:rFonts w:cs="Arial"/>
          <w:szCs w:val="20"/>
        </w:rPr>
        <w:t xml:space="preserve"> dialog. </w:t>
      </w:r>
    </w:p>
    <w:p w:rsidR="00F75DE6" w:rsidRPr="00F75DE6" w:rsidRDefault="00F75DE6" w:rsidP="00F75DE6">
      <w:pPr>
        <w:pStyle w:val="BodyText"/>
      </w:pPr>
      <w:r w:rsidRPr="00F75DE6">
        <w:t>A new “</w:t>
      </w:r>
      <w:r w:rsidRPr="00F75DE6">
        <w:rPr>
          <w:noProof/>
        </w:rPr>
        <w:drawing>
          <wp:inline distT="0" distB="0" distL="0" distR="0" wp14:anchorId="57999EBF" wp14:editId="3B6BF8DA">
            <wp:extent cx="156845" cy="156845"/>
            <wp:effectExtent l="0" t="0" r="0" b="0"/>
            <wp:docPr id="129" name="Picture 129"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75DE6">
        <w:t xml:space="preserve"> Default” entry will appear under “</w:t>
      </w:r>
      <w:r w:rsidRPr="00F75DE6">
        <w:rPr>
          <w:noProof/>
        </w:rPr>
        <w:drawing>
          <wp:inline distT="0" distB="0" distL="0" distR="0" wp14:anchorId="38369983" wp14:editId="21AC1A06">
            <wp:extent cx="156845" cy="156845"/>
            <wp:effectExtent l="0" t="0" r="0" b="0"/>
            <wp:docPr id="128" name="Picture 128" descr="https://www.xmswiki.com/images/thumb/a/a0/Display_Theme_Folder.svg/60px-Display_Theme_Fol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xmswiki.com/images/thumb/a/a0/Display_Theme_Folder.svg/60px-Display_Theme_Folder.sv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75DE6">
        <w:t xml:space="preserve"> Display Themes” in the Project Explorer.</w:t>
      </w:r>
    </w:p>
    <w:p w:rsidR="00506A05" w:rsidRDefault="00506A05" w:rsidP="00AC1FAC">
      <w:pPr>
        <w:pStyle w:val="Heading2"/>
      </w:pPr>
      <w:bookmarkStart w:id="24" w:name="_Toc170915105"/>
      <w:r>
        <w:t>Graphics Window</w:t>
      </w:r>
      <w:bookmarkEnd w:id="22"/>
      <w:bookmarkEnd w:id="23"/>
      <w:bookmarkEnd w:id="24"/>
    </w:p>
    <w:p w:rsidR="00F75DE6" w:rsidRPr="00F75DE6" w:rsidRDefault="00F75DE6" w:rsidP="00F75DE6">
      <w:pPr>
        <w:pStyle w:val="BodyText"/>
      </w:pPr>
      <w:bookmarkStart w:id="25" w:name="_Toc85634507"/>
      <w:bookmarkStart w:id="26" w:name="_Toc109222490"/>
      <w:r w:rsidRPr="00F75DE6">
        <w:t>Now do the following to change the display options and create another display theme:</w:t>
      </w:r>
    </w:p>
    <w:p w:rsidR="00F75DE6" w:rsidRPr="00F75DE6" w:rsidRDefault="00F75DE6" w:rsidP="00F75DE6">
      <w:pPr>
        <w:numPr>
          <w:ilvl w:val="0"/>
          <w:numId w:val="29"/>
        </w:numPr>
        <w:rPr>
          <w:rFonts w:cs="Arial"/>
          <w:szCs w:val="20"/>
        </w:rPr>
      </w:pPr>
      <w:r w:rsidRPr="00F75DE6">
        <w:rPr>
          <w:rFonts w:cs="Arial"/>
          <w:szCs w:val="20"/>
        </w:rPr>
        <w:t xml:space="preserve">Click </w:t>
      </w:r>
      <w:r w:rsidRPr="00F75DE6">
        <w:rPr>
          <w:rFonts w:cs="Arial"/>
          <w:b/>
          <w:szCs w:val="20"/>
        </w:rPr>
        <w:t>Display Options</w:t>
      </w:r>
      <w:r w:rsidRPr="00F75DE6">
        <w:rPr>
          <w:rFonts w:cs="Arial"/>
          <w:szCs w:val="20"/>
        </w:rPr>
        <w:t xml:space="preserve"> </w:t>
      </w:r>
      <w:r w:rsidRPr="00F75DE6">
        <w:rPr>
          <w:rFonts w:cs="Arial"/>
          <w:noProof/>
          <w:szCs w:val="20"/>
        </w:rPr>
        <w:drawing>
          <wp:inline distT="0" distB="0" distL="0" distR="0" wp14:anchorId="1B0DB807" wp14:editId="7859983E">
            <wp:extent cx="156845" cy="116205"/>
            <wp:effectExtent l="0" t="0" r="0" b="0"/>
            <wp:docPr id="130" name="Picture 130"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Display Options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Pr="00F75DE6">
        <w:rPr>
          <w:rFonts w:cs="Arial"/>
          <w:szCs w:val="20"/>
        </w:rPr>
        <w:t xml:space="preserve"> to bring up the </w:t>
      </w:r>
      <w:r w:rsidRPr="00F75DE6">
        <w:rPr>
          <w:rFonts w:cs="Arial"/>
          <w:i/>
          <w:szCs w:val="20"/>
        </w:rPr>
        <w:t>Display Options</w:t>
      </w:r>
      <w:r w:rsidRPr="00F75DE6">
        <w:rPr>
          <w:rFonts w:cs="Arial"/>
          <w:szCs w:val="20"/>
        </w:rPr>
        <w:t xml:space="preserve"> dialog.</w:t>
      </w:r>
    </w:p>
    <w:p w:rsidR="00F75DE6" w:rsidRPr="00F75DE6" w:rsidRDefault="00F75DE6" w:rsidP="00F75DE6">
      <w:pPr>
        <w:numPr>
          <w:ilvl w:val="0"/>
          <w:numId w:val="29"/>
        </w:numPr>
        <w:rPr>
          <w:rFonts w:cs="Arial"/>
          <w:szCs w:val="20"/>
        </w:rPr>
      </w:pPr>
      <w:r w:rsidRPr="00F75DE6">
        <w:rPr>
          <w:rFonts w:cs="Arial"/>
          <w:szCs w:val="20"/>
        </w:rPr>
        <w:t xml:space="preserve">Below the list on the left, select “Green” from the </w:t>
      </w:r>
      <w:r w:rsidRPr="00F75DE6">
        <w:rPr>
          <w:rFonts w:cs="Arial"/>
          <w:i/>
          <w:szCs w:val="20"/>
        </w:rPr>
        <w:t>Background color</w:t>
      </w:r>
      <w:r w:rsidRPr="00F75DE6">
        <w:rPr>
          <w:rFonts w:cs="Arial"/>
          <w:szCs w:val="20"/>
        </w:rPr>
        <w:t xml:space="preserve"> drop-down arrow button.</w:t>
      </w:r>
    </w:p>
    <w:p w:rsidR="00F75DE6" w:rsidRPr="00F75DE6" w:rsidRDefault="00F75DE6" w:rsidP="00F75DE6">
      <w:pPr>
        <w:numPr>
          <w:ilvl w:val="0"/>
          <w:numId w:val="29"/>
        </w:numPr>
        <w:rPr>
          <w:rFonts w:cs="Arial"/>
          <w:szCs w:val="20"/>
        </w:rPr>
      </w:pPr>
      <w:r w:rsidRPr="00F75DE6">
        <w:rPr>
          <w:rFonts w:cs="Arial"/>
          <w:szCs w:val="20"/>
        </w:rPr>
        <w:t xml:space="preserve">Enter “100” in the </w:t>
      </w:r>
      <w:r w:rsidRPr="00F75DE6">
        <w:rPr>
          <w:rFonts w:cs="Arial"/>
          <w:i/>
          <w:szCs w:val="20"/>
        </w:rPr>
        <w:t>Triad size</w:t>
      </w:r>
      <w:r w:rsidRPr="00F75DE6">
        <w:rPr>
          <w:rFonts w:cs="Arial"/>
          <w:szCs w:val="20"/>
        </w:rPr>
        <w:t xml:space="preserve"> field.</w:t>
      </w:r>
    </w:p>
    <w:p w:rsidR="00F75DE6" w:rsidRPr="00F75DE6" w:rsidRDefault="00F75DE6" w:rsidP="00F75DE6">
      <w:pPr>
        <w:numPr>
          <w:ilvl w:val="0"/>
          <w:numId w:val="29"/>
        </w:numPr>
        <w:rPr>
          <w:rFonts w:cs="Arial"/>
          <w:szCs w:val="20"/>
        </w:rPr>
      </w:pPr>
      <w:r w:rsidRPr="00F75DE6">
        <w:rPr>
          <w:rFonts w:cs="Arial"/>
          <w:szCs w:val="20"/>
        </w:rPr>
        <w:t>Select “2D Grid Data” from the list on the left.</w:t>
      </w:r>
    </w:p>
    <w:p w:rsidR="00F75DE6" w:rsidRPr="00F75DE6" w:rsidRDefault="00F75DE6" w:rsidP="00F75DE6">
      <w:pPr>
        <w:numPr>
          <w:ilvl w:val="0"/>
          <w:numId w:val="29"/>
        </w:numPr>
        <w:rPr>
          <w:rFonts w:cs="Arial"/>
          <w:szCs w:val="20"/>
        </w:rPr>
      </w:pPr>
      <w:r w:rsidRPr="00F75DE6">
        <w:rPr>
          <w:rFonts w:cs="Arial"/>
          <w:szCs w:val="20"/>
        </w:rPr>
        <w:t xml:space="preserve">On the </w:t>
      </w:r>
      <w:r w:rsidRPr="00F75DE6">
        <w:rPr>
          <w:rFonts w:cs="Arial"/>
          <w:i/>
          <w:szCs w:val="20"/>
        </w:rPr>
        <w:t>2D Grid</w:t>
      </w:r>
      <w:r w:rsidRPr="00F75DE6">
        <w:rPr>
          <w:rFonts w:cs="Arial"/>
          <w:szCs w:val="20"/>
        </w:rPr>
        <w:t xml:space="preserve"> tab, select “Blue” from the </w:t>
      </w:r>
      <w:r w:rsidRPr="00F75DE6">
        <w:rPr>
          <w:rFonts w:cs="Arial"/>
          <w:i/>
          <w:szCs w:val="20"/>
        </w:rPr>
        <w:t>Cell edges</w:t>
      </w:r>
      <w:r w:rsidRPr="00F75DE6">
        <w:rPr>
          <w:rFonts w:cs="Arial"/>
          <w:szCs w:val="20"/>
        </w:rPr>
        <w:t xml:space="preserve"> drop-down arrow button.</w:t>
      </w:r>
    </w:p>
    <w:p w:rsidR="00F75DE6" w:rsidRPr="00F75DE6" w:rsidRDefault="00F75DE6" w:rsidP="00F75DE6">
      <w:pPr>
        <w:numPr>
          <w:ilvl w:val="0"/>
          <w:numId w:val="29"/>
        </w:numPr>
        <w:rPr>
          <w:rFonts w:cs="Arial"/>
          <w:szCs w:val="20"/>
        </w:rPr>
      </w:pPr>
      <w:r w:rsidRPr="00F75DE6">
        <w:rPr>
          <w:rFonts w:cs="Arial"/>
          <w:szCs w:val="20"/>
        </w:rPr>
        <w:t xml:space="preserve">Select “Specified” from the </w:t>
      </w:r>
      <w:r w:rsidRPr="00F75DE6">
        <w:rPr>
          <w:rFonts w:cs="Arial"/>
          <w:i/>
          <w:szCs w:val="20"/>
        </w:rPr>
        <w:t xml:space="preserve">Color </w:t>
      </w:r>
      <w:r w:rsidRPr="00F75DE6">
        <w:rPr>
          <w:rFonts w:cs="Arial"/>
          <w:szCs w:val="20"/>
        </w:rPr>
        <w:t xml:space="preserve">drop-down below </w:t>
      </w:r>
      <w:r w:rsidRPr="00F75DE6">
        <w:rPr>
          <w:rFonts w:cs="Arial"/>
          <w:i/>
          <w:szCs w:val="20"/>
        </w:rPr>
        <w:t>Cell edges</w:t>
      </w:r>
      <w:r w:rsidRPr="00F75DE6">
        <w:rPr>
          <w:rFonts w:cs="Arial"/>
          <w:szCs w:val="20"/>
        </w:rPr>
        <w:t>.</w:t>
      </w:r>
    </w:p>
    <w:p w:rsidR="00F75DE6" w:rsidRPr="00F75DE6" w:rsidRDefault="00F75DE6" w:rsidP="00F75DE6">
      <w:pPr>
        <w:numPr>
          <w:ilvl w:val="0"/>
          <w:numId w:val="29"/>
        </w:numPr>
        <w:rPr>
          <w:rFonts w:cs="Arial"/>
          <w:szCs w:val="20"/>
        </w:rPr>
      </w:pPr>
      <w:r w:rsidRPr="00F75DE6">
        <w:rPr>
          <w:rFonts w:cs="Arial"/>
          <w:szCs w:val="20"/>
        </w:rPr>
        <w:t xml:space="preserve">Click </w:t>
      </w:r>
      <w:r w:rsidRPr="00F75DE6">
        <w:rPr>
          <w:rFonts w:cs="Arial"/>
          <w:b/>
          <w:szCs w:val="20"/>
        </w:rPr>
        <w:t>OK</w:t>
      </w:r>
      <w:r w:rsidRPr="00F75DE6">
        <w:rPr>
          <w:rFonts w:cs="Arial"/>
          <w:szCs w:val="20"/>
        </w:rPr>
        <w:t xml:space="preserve"> to close the </w:t>
      </w:r>
      <w:r w:rsidRPr="00F75DE6">
        <w:rPr>
          <w:rFonts w:cs="Arial"/>
          <w:i/>
          <w:szCs w:val="20"/>
        </w:rPr>
        <w:t>Display Options</w:t>
      </w:r>
      <w:r w:rsidRPr="00F75DE6">
        <w:rPr>
          <w:rFonts w:cs="Arial"/>
          <w:szCs w:val="20"/>
        </w:rPr>
        <w:t xml:space="preserve"> dialog. </w:t>
      </w:r>
    </w:p>
    <w:p w:rsidR="00F75DE6" w:rsidRDefault="00F75DE6" w:rsidP="00F75DE6">
      <w:pPr>
        <w:pStyle w:val="BodyText"/>
      </w:pPr>
      <w:r w:rsidRPr="00F75DE6">
        <w:t>The background in the Graphics Window will now be green (</w:t>
      </w:r>
      <w:r w:rsidRPr="00F75DE6">
        <w:fldChar w:fldCharType="begin"/>
      </w:r>
      <w:r w:rsidRPr="00F75DE6">
        <w:instrText xml:space="preserve"> REF _Ref518577907 \h  \* MERGEFORMAT </w:instrText>
      </w:r>
      <w:r w:rsidRPr="00F75DE6">
        <w:fldChar w:fldCharType="separate"/>
      </w:r>
      <w:r w:rsidR="00B342D1">
        <w:t xml:space="preserve">Figure </w:t>
      </w:r>
      <w:r w:rsidR="00B342D1">
        <w:rPr>
          <w:noProof/>
        </w:rPr>
        <w:t>2</w:t>
      </w:r>
      <w:r w:rsidRPr="00F75DE6">
        <w:fldChar w:fldCharType="end"/>
      </w:r>
      <w:r w:rsidRPr="00F75DE6">
        <w:t>)</w:t>
      </w:r>
      <w:r>
        <w:t>.</w:t>
      </w:r>
    </w:p>
    <w:p w:rsidR="00F75DE6" w:rsidRDefault="00F75DE6" w:rsidP="00F75DE6">
      <w:pPr>
        <w:pStyle w:val="BodyText"/>
      </w:pPr>
      <w:r>
        <w:rPr>
          <w:noProof/>
        </w:rPr>
        <w:lastRenderedPageBreak/>
        <w:drawing>
          <wp:inline distT="0" distB="0" distL="0" distR="0" wp14:anchorId="2032691A" wp14:editId="48F6D78C">
            <wp:extent cx="4101465" cy="2783840"/>
            <wp:effectExtent l="19050" t="19050" r="13335" b="16510"/>
            <wp:docPr id="131" name="Picture 131" descr="GMS 10_4 - Display_Themes - green background blue gri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MS 10_4 - Display_Themes - green background blue grid line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01465" cy="2783840"/>
                    </a:xfrm>
                    <a:prstGeom prst="rect">
                      <a:avLst/>
                    </a:prstGeom>
                    <a:noFill/>
                    <a:ln w="6350" cmpd="sng">
                      <a:solidFill>
                        <a:srgbClr val="000000"/>
                      </a:solidFill>
                      <a:miter lim="800000"/>
                      <a:headEnd/>
                      <a:tailEnd/>
                    </a:ln>
                    <a:effectLst/>
                  </pic:spPr>
                </pic:pic>
              </a:graphicData>
            </a:graphic>
          </wp:inline>
        </w:drawing>
      </w:r>
    </w:p>
    <w:p w:rsidR="00F75DE6" w:rsidRPr="00F75DE6" w:rsidRDefault="00F75DE6" w:rsidP="00F75DE6">
      <w:pPr>
        <w:pStyle w:val="Caption"/>
      </w:pPr>
      <w:r>
        <w:t xml:space="preserve">      </w:t>
      </w:r>
      <w:bookmarkStart w:id="27" w:name="_Ref518577907"/>
      <w:r>
        <w:t xml:space="preserve">Figure </w:t>
      </w:r>
      <w:fldSimple w:instr=" SEQ Figure \* ARABIC ">
        <w:r w:rsidR="00B342D1">
          <w:rPr>
            <w:noProof/>
          </w:rPr>
          <w:t>2</w:t>
        </w:r>
      </w:fldSimple>
      <w:bookmarkEnd w:id="27"/>
      <w:r>
        <w:t xml:space="preserve">      The background is now green and the grid lines are blue</w:t>
      </w:r>
    </w:p>
    <w:p w:rsidR="00506A05" w:rsidRPr="008B1C95" w:rsidRDefault="00F75DE6" w:rsidP="00AC1FAC">
      <w:pPr>
        <w:pStyle w:val="Heading2"/>
      </w:pPr>
      <w:bookmarkStart w:id="28" w:name="_Toc170915106"/>
      <w:bookmarkEnd w:id="25"/>
      <w:bookmarkEnd w:id="26"/>
      <w:r>
        <w:t>Creating the Display Theme</w:t>
      </w:r>
      <w:bookmarkEnd w:id="28"/>
    </w:p>
    <w:p w:rsidR="00F75DE6" w:rsidRPr="00F75DE6" w:rsidRDefault="00F75DE6" w:rsidP="00F75DE6">
      <w:pPr>
        <w:numPr>
          <w:ilvl w:val="0"/>
          <w:numId w:val="30"/>
        </w:numPr>
        <w:rPr>
          <w:rFonts w:cs="Arial"/>
          <w:szCs w:val="20"/>
        </w:rPr>
      </w:pPr>
      <w:bookmarkStart w:id="29" w:name="_Toc85634508"/>
      <w:bookmarkStart w:id="30" w:name="_Toc109222491"/>
      <w:r w:rsidRPr="00F75DE6">
        <w:rPr>
          <w:rFonts w:cs="Arial"/>
          <w:szCs w:val="20"/>
        </w:rPr>
        <w:t xml:space="preserve">Right-click on a blank space in the Project Explorer and select </w:t>
      </w:r>
      <w:r w:rsidRPr="00F75DE6">
        <w:rPr>
          <w:rFonts w:cs="Arial"/>
          <w:i/>
          <w:szCs w:val="20"/>
        </w:rPr>
        <w:t xml:space="preserve">New | </w:t>
      </w:r>
      <w:r w:rsidRPr="00F75DE6">
        <w:rPr>
          <w:rFonts w:cs="Arial"/>
          <w:b/>
          <w:szCs w:val="20"/>
        </w:rPr>
        <w:t>Display Theme…</w:t>
      </w:r>
      <w:r w:rsidRPr="00F75DE6">
        <w:rPr>
          <w:rFonts w:cs="Arial"/>
          <w:szCs w:val="20"/>
        </w:rPr>
        <w:t xml:space="preserve"> to bring up the </w:t>
      </w:r>
      <w:r w:rsidRPr="00F75DE6">
        <w:rPr>
          <w:rFonts w:cs="Arial"/>
          <w:i/>
          <w:szCs w:val="20"/>
        </w:rPr>
        <w:t>Display Theme Properties</w:t>
      </w:r>
      <w:r w:rsidRPr="00F75DE6">
        <w:rPr>
          <w:rFonts w:cs="Arial"/>
          <w:szCs w:val="20"/>
        </w:rPr>
        <w:t xml:space="preserve"> dialog.</w:t>
      </w:r>
    </w:p>
    <w:p w:rsidR="005114FC" w:rsidRDefault="005114FC" w:rsidP="005114FC">
      <w:pPr>
        <w:numPr>
          <w:ilvl w:val="0"/>
          <w:numId w:val="30"/>
        </w:numPr>
        <w:rPr>
          <w:rFonts w:cs="Arial"/>
          <w:szCs w:val="20"/>
        </w:rPr>
      </w:pPr>
      <w:r>
        <w:rPr>
          <w:rFonts w:cs="Arial"/>
          <w:szCs w:val="20"/>
        </w:rPr>
        <w:t xml:space="preserve">Turn off the </w:t>
      </w:r>
      <w:r w:rsidRPr="002C44B5">
        <w:rPr>
          <w:rFonts w:cs="Arial"/>
          <w:i/>
          <w:szCs w:val="20"/>
        </w:rPr>
        <w:t>Auto name</w:t>
      </w:r>
      <w:r>
        <w:rPr>
          <w:rFonts w:cs="Arial"/>
          <w:szCs w:val="20"/>
        </w:rPr>
        <w:t xml:space="preserve"> option.</w:t>
      </w:r>
    </w:p>
    <w:p w:rsidR="005114FC" w:rsidRPr="005114FC" w:rsidRDefault="005114FC" w:rsidP="00F75DE6">
      <w:pPr>
        <w:numPr>
          <w:ilvl w:val="0"/>
          <w:numId w:val="30"/>
        </w:numPr>
        <w:rPr>
          <w:rFonts w:cs="Arial"/>
          <w:szCs w:val="20"/>
        </w:rPr>
      </w:pPr>
      <w:r w:rsidRPr="005114FC">
        <w:rPr>
          <w:rFonts w:cs="Arial"/>
          <w:szCs w:val="20"/>
        </w:rPr>
        <w:t xml:space="preserve">In the </w:t>
      </w:r>
      <w:r w:rsidRPr="005114FC">
        <w:rPr>
          <w:rFonts w:cs="Arial"/>
          <w:i/>
          <w:szCs w:val="20"/>
        </w:rPr>
        <w:t>Name</w:t>
      </w:r>
      <w:r w:rsidRPr="005114FC">
        <w:rPr>
          <w:rFonts w:cs="Arial"/>
          <w:szCs w:val="20"/>
        </w:rPr>
        <w:t xml:space="preserve"> field, enter “</w:t>
      </w:r>
      <w:r w:rsidRPr="00F75DE6">
        <w:rPr>
          <w:rFonts w:cs="Arial"/>
          <w:szCs w:val="20"/>
        </w:rPr>
        <w:t>Green background</w:t>
      </w:r>
      <w:r w:rsidRPr="005114FC">
        <w:rPr>
          <w:rFonts w:cs="Arial"/>
          <w:szCs w:val="20"/>
        </w:rPr>
        <w:t>”.</w:t>
      </w:r>
    </w:p>
    <w:p w:rsidR="00F75DE6" w:rsidRPr="00F75DE6" w:rsidRDefault="00F75DE6" w:rsidP="00F75DE6">
      <w:pPr>
        <w:numPr>
          <w:ilvl w:val="0"/>
          <w:numId w:val="30"/>
        </w:numPr>
        <w:rPr>
          <w:rFonts w:cs="Arial"/>
          <w:szCs w:val="20"/>
        </w:rPr>
      </w:pPr>
      <w:r w:rsidRPr="00F75DE6">
        <w:rPr>
          <w:rFonts w:cs="Arial"/>
          <w:szCs w:val="20"/>
        </w:rPr>
        <w:t xml:space="preserve">Click </w:t>
      </w:r>
      <w:r w:rsidRPr="00F75DE6">
        <w:rPr>
          <w:rFonts w:cs="Arial"/>
          <w:b/>
          <w:szCs w:val="20"/>
        </w:rPr>
        <w:t>OK</w:t>
      </w:r>
      <w:r w:rsidRPr="00F75DE6">
        <w:rPr>
          <w:rFonts w:cs="Arial"/>
          <w:szCs w:val="20"/>
        </w:rPr>
        <w:t xml:space="preserve"> to close the </w:t>
      </w:r>
      <w:r w:rsidRPr="00F75DE6">
        <w:rPr>
          <w:rFonts w:cs="Arial"/>
          <w:i/>
          <w:szCs w:val="20"/>
        </w:rPr>
        <w:t>Display Theme Properties</w:t>
      </w:r>
      <w:r w:rsidRPr="00F75DE6">
        <w:rPr>
          <w:rFonts w:cs="Arial"/>
          <w:szCs w:val="20"/>
        </w:rPr>
        <w:t xml:space="preserve"> dialog. </w:t>
      </w:r>
    </w:p>
    <w:p w:rsidR="00F75DE6" w:rsidRPr="00F75DE6" w:rsidRDefault="00F75DE6" w:rsidP="00F75DE6">
      <w:pPr>
        <w:pStyle w:val="BodyText"/>
      </w:pPr>
      <w:r w:rsidRPr="00F75DE6">
        <w:t>A new “</w:t>
      </w:r>
      <w:r w:rsidRPr="00F75DE6">
        <w:rPr>
          <w:noProof/>
        </w:rPr>
        <w:drawing>
          <wp:inline distT="0" distB="0" distL="0" distR="0" wp14:anchorId="40B7EC2D" wp14:editId="6AEC5DC6">
            <wp:extent cx="156845" cy="156845"/>
            <wp:effectExtent l="0" t="0" r="0" b="0"/>
            <wp:docPr id="135" name="Picture 135"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75DE6">
        <w:t xml:space="preserve"> Green background” entry will appear under “</w:t>
      </w:r>
      <w:r w:rsidRPr="00F75DE6">
        <w:rPr>
          <w:noProof/>
        </w:rPr>
        <w:drawing>
          <wp:inline distT="0" distB="0" distL="0" distR="0" wp14:anchorId="08D6768F" wp14:editId="268F08B8">
            <wp:extent cx="156845" cy="156845"/>
            <wp:effectExtent l="0" t="0" r="0" b="0"/>
            <wp:docPr id="134" name="Picture 134" descr="https://www.xmswiki.com/images/thumb/a/a0/Display_Theme_Folder.svg/60px-Display_Theme_Fol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xmswiki.com/images/thumb/a/a0/Display_Theme_Folder.svg/60px-Display_Theme_Folder.sv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75DE6">
        <w:t xml:space="preserve"> Display Themes” in the Project Explorer.</w:t>
      </w:r>
    </w:p>
    <w:p w:rsidR="00F75DE6" w:rsidRPr="00F75DE6" w:rsidRDefault="00F75DE6" w:rsidP="00F75DE6">
      <w:pPr>
        <w:numPr>
          <w:ilvl w:val="0"/>
          <w:numId w:val="30"/>
        </w:numPr>
        <w:rPr>
          <w:rFonts w:cs="Arial"/>
          <w:szCs w:val="20"/>
        </w:rPr>
      </w:pPr>
      <w:r w:rsidRPr="00F75DE6">
        <w:rPr>
          <w:rFonts w:cs="Arial"/>
          <w:szCs w:val="20"/>
        </w:rPr>
        <w:t>Select the “</w:t>
      </w:r>
      <w:r w:rsidRPr="00F75DE6">
        <w:rPr>
          <w:rFonts w:cs="Arial"/>
          <w:noProof/>
          <w:szCs w:val="20"/>
        </w:rPr>
        <w:drawing>
          <wp:inline distT="0" distB="0" distL="0" distR="0" wp14:anchorId="584E3A3B" wp14:editId="4C1CDCE6">
            <wp:extent cx="156845" cy="156845"/>
            <wp:effectExtent l="0" t="0" r="0" b="0"/>
            <wp:docPr id="133" name="Picture 133"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75DE6">
        <w:rPr>
          <w:rFonts w:cs="Arial"/>
          <w:szCs w:val="20"/>
        </w:rPr>
        <w:t xml:space="preserve"> Default” theme in the Project Explorer. </w:t>
      </w:r>
    </w:p>
    <w:p w:rsidR="00F75DE6" w:rsidRPr="00F75DE6" w:rsidRDefault="00F75DE6" w:rsidP="00F75DE6">
      <w:pPr>
        <w:numPr>
          <w:ilvl w:val="0"/>
          <w:numId w:val="30"/>
        </w:numPr>
        <w:rPr>
          <w:rFonts w:cs="Arial"/>
          <w:szCs w:val="20"/>
        </w:rPr>
      </w:pPr>
      <w:r w:rsidRPr="00F75DE6">
        <w:rPr>
          <w:rFonts w:cs="Arial"/>
          <w:szCs w:val="20"/>
        </w:rPr>
        <w:t>Select the “</w:t>
      </w:r>
      <w:r w:rsidRPr="00F75DE6">
        <w:rPr>
          <w:rFonts w:cs="Arial"/>
          <w:noProof/>
          <w:szCs w:val="20"/>
        </w:rPr>
        <w:drawing>
          <wp:inline distT="0" distB="0" distL="0" distR="0" wp14:anchorId="0A5339E0" wp14:editId="35E00371">
            <wp:extent cx="156845" cy="156845"/>
            <wp:effectExtent l="0" t="0" r="0" b="0"/>
            <wp:docPr id="132" name="Picture 132"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75DE6">
        <w:rPr>
          <w:rFonts w:cs="Arial"/>
          <w:szCs w:val="20"/>
        </w:rPr>
        <w:t xml:space="preserve"> Green background” theme in the Project Explorer. </w:t>
      </w:r>
    </w:p>
    <w:p w:rsidR="00F75DE6" w:rsidRPr="00F75DE6" w:rsidRDefault="00F75DE6" w:rsidP="00F75DE6">
      <w:pPr>
        <w:pStyle w:val="BodyText"/>
      </w:pPr>
      <w:r w:rsidRPr="00F75DE6">
        <w:t xml:space="preserve">Selecting on a display theme changes the display options to whatever they were when that theme was created. </w:t>
      </w:r>
    </w:p>
    <w:p w:rsidR="00506A05" w:rsidRDefault="00AE5680" w:rsidP="00AC1FAC">
      <w:pPr>
        <w:pStyle w:val="Heading1"/>
      </w:pPr>
      <w:bookmarkStart w:id="31" w:name="_Ref116464580"/>
      <w:bookmarkStart w:id="32" w:name="_Toc117573631"/>
      <w:bookmarkStart w:id="33" w:name="_Toc170915107"/>
      <w:bookmarkEnd w:id="29"/>
      <w:bookmarkEnd w:id="30"/>
      <w:r>
        <w:t>Change Display Options</w:t>
      </w:r>
      <w:bookmarkEnd w:id="33"/>
      <w:r>
        <w:t xml:space="preserve"> </w:t>
      </w:r>
    </w:p>
    <w:p w:rsidR="008D1A98" w:rsidRPr="008D1A98" w:rsidRDefault="008D1A98" w:rsidP="008D1A98">
      <w:pPr>
        <w:pStyle w:val="BodyText"/>
      </w:pPr>
      <w:bookmarkStart w:id="34" w:name="_Toc434243747"/>
      <w:bookmarkStart w:id="35" w:name="_Toc434243748"/>
      <w:bookmarkStart w:id="36" w:name="_Toc85634511"/>
      <w:bookmarkStart w:id="37" w:name="_Toc109222494"/>
      <w:bookmarkEnd w:id="34"/>
      <w:bookmarkEnd w:id="35"/>
      <w:r w:rsidRPr="008D1A98">
        <w:t>To change the display options saved with a display theme, do the following:</w:t>
      </w:r>
    </w:p>
    <w:p w:rsidR="008D1A98" w:rsidRPr="008D1A98" w:rsidRDefault="008D1A98" w:rsidP="008D1A98">
      <w:pPr>
        <w:numPr>
          <w:ilvl w:val="0"/>
          <w:numId w:val="32"/>
        </w:numPr>
        <w:rPr>
          <w:rFonts w:cs="Arial"/>
          <w:szCs w:val="20"/>
        </w:rPr>
      </w:pPr>
      <w:r w:rsidRPr="008D1A98">
        <w:rPr>
          <w:rFonts w:cs="Arial"/>
          <w:szCs w:val="20"/>
        </w:rPr>
        <w:t xml:space="preserve">Click on </w:t>
      </w:r>
      <w:r w:rsidRPr="008D1A98">
        <w:rPr>
          <w:rFonts w:cs="Arial"/>
          <w:b/>
          <w:szCs w:val="20"/>
        </w:rPr>
        <w:t>Display Options</w:t>
      </w:r>
      <w:r w:rsidRPr="008D1A98">
        <w:rPr>
          <w:rFonts w:cs="Arial"/>
          <w:szCs w:val="20"/>
        </w:rPr>
        <w:t xml:space="preserve"> </w:t>
      </w:r>
      <w:r w:rsidRPr="008D1A98">
        <w:rPr>
          <w:rFonts w:cs="Arial"/>
          <w:noProof/>
          <w:szCs w:val="20"/>
        </w:rPr>
        <w:drawing>
          <wp:inline distT="0" distB="0" distL="0" distR="0" wp14:anchorId="4083AF39" wp14:editId="16E5E544">
            <wp:extent cx="156845" cy="116205"/>
            <wp:effectExtent l="0" t="0" r="0" b="0"/>
            <wp:docPr id="157" name="Picture 157"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ile:Display Options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rsidRPr="008D1A98">
        <w:rPr>
          <w:rFonts w:cs="Arial"/>
          <w:szCs w:val="20"/>
        </w:rPr>
        <w:t xml:space="preserve"> to bring up the </w:t>
      </w:r>
      <w:r w:rsidRPr="008D1A98">
        <w:rPr>
          <w:rFonts w:cs="Arial"/>
          <w:i/>
          <w:szCs w:val="20"/>
        </w:rPr>
        <w:t>Display Options</w:t>
      </w:r>
      <w:r w:rsidRPr="008D1A98">
        <w:rPr>
          <w:rFonts w:cs="Arial"/>
          <w:szCs w:val="20"/>
        </w:rPr>
        <w:t xml:space="preserve"> dialog.</w:t>
      </w:r>
    </w:p>
    <w:p w:rsidR="008D1A98" w:rsidRPr="008D1A98" w:rsidRDefault="008D1A98" w:rsidP="008D1A98">
      <w:pPr>
        <w:numPr>
          <w:ilvl w:val="0"/>
          <w:numId w:val="32"/>
        </w:numPr>
        <w:rPr>
          <w:rFonts w:cs="Arial"/>
          <w:szCs w:val="20"/>
        </w:rPr>
      </w:pPr>
      <w:r w:rsidRPr="008D1A98">
        <w:rPr>
          <w:rFonts w:cs="Arial"/>
          <w:szCs w:val="20"/>
        </w:rPr>
        <w:t xml:space="preserve">Below the list on the left, select “Red” from the </w:t>
      </w:r>
      <w:r w:rsidRPr="008D1A98">
        <w:rPr>
          <w:rFonts w:cs="Arial"/>
          <w:i/>
          <w:szCs w:val="20"/>
        </w:rPr>
        <w:t>Background color</w:t>
      </w:r>
      <w:r w:rsidRPr="008D1A98">
        <w:rPr>
          <w:rFonts w:cs="Arial"/>
          <w:szCs w:val="20"/>
        </w:rPr>
        <w:t xml:space="preserve"> drop-down arrow button.</w:t>
      </w:r>
    </w:p>
    <w:p w:rsidR="008D1A98" w:rsidRPr="008D1A98" w:rsidRDefault="008D1A98" w:rsidP="008D1A98">
      <w:pPr>
        <w:numPr>
          <w:ilvl w:val="0"/>
          <w:numId w:val="32"/>
        </w:numPr>
        <w:rPr>
          <w:rFonts w:cs="Arial"/>
          <w:szCs w:val="20"/>
        </w:rPr>
      </w:pPr>
      <w:r w:rsidRPr="008D1A98">
        <w:rPr>
          <w:rFonts w:cs="Arial"/>
          <w:szCs w:val="20"/>
        </w:rPr>
        <w:t xml:space="preserve">Click </w:t>
      </w:r>
      <w:r w:rsidRPr="008D1A98">
        <w:rPr>
          <w:rFonts w:cs="Arial"/>
          <w:b/>
          <w:szCs w:val="20"/>
        </w:rPr>
        <w:t>OK</w:t>
      </w:r>
      <w:r w:rsidRPr="008D1A98">
        <w:rPr>
          <w:rFonts w:cs="Arial"/>
          <w:szCs w:val="20"/>
        </w:rPr>
        <w:t xml:space="preserve"> to exit the </w:t>
      </w:r>
      <w:r w:rsidRPr="008D1A98">
        <w:rPr>
          <w:rFonts w:cs="Arial"/>
          <w:i/>
          <w:szCs w:val="20"/>
        </w:rPr>
        <w:t>Display Options</w:t>
      </w:r>
      <w:r w:rsidRPr="008D1A98">
        <w:rPr>
          <w:rFonts w:cs="Arial"/>
          <w:szCs w:val="20"/>
        </w:rPr>
        <w:t xml:space="preserve"> dialog. The background will now be red.</w:t>
      </w:r>
    </w:p>
    <w:p w:rsidR="007031C5" w:rsidRDefault="008D1A98">
      <w:pPr>
        <w:numPr>
          <w:ilvl w:val="0"/>
          <w:numId w:val="32"/>
        </w:numPr>
      </w:pPr>
      <w:r w:rsidRPr="008D1A98">
        <w:rPr>
          <w:rFonts w:cs="Arial"/>
          <w:szCs w:val="20"/>
        </w:rPr>
        <w:t>Right-click on “</w:t>
      </w:r>
      <w:r w:rsidRPr="008D1A98">
        <w:rPr>
          <w:rFonts w:cs="Arial"/>
          <w:noProof/>
          <w:szCs w:val="20"/>
        </w:rPr>
        <w:drawing>
          <wp:inline distT="0" distB="0" distL="0" distR="0" wp14:anchorId="0C992717" wp14:editId="6A7D5879">
            <wp:extent cx="156845" cy="156845"/>
            <wp:effectExtent l="0" t="0" r="0" b="0"/>
            <wp:docPr id="156" name="Picture 156"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rPr>
          <w:rFonts w:cs="Arial"/>
          <w:szCs w:val="20"/>
        </w:rPr>
        <w:t xml:space="preserve"> Green background” and select </w:t>
      </w:r>
      <w:r w:rsidRPr="007031C5">
        <w:rPr>
          <w:rFonts w:cs="Arial"/>
          <w:b/>
          <w:szCs w:val="20"/>
        </w:rPr>
        <w:t xml:space="preserve">Update </w:t>
      </w:r>
      <w:proofErr w:type="gramStart"/>
      <w:r w:rsidRPr="007031C5">
        <w:rPr>
          <w:rFonts w:cs="Arial"/>
          <w:b/>
          <w:szCs w:val="20"/>
        </w:rPr>
        <w:t>With</w:t>
      </w:r>
      <w:proofErr w:type="gramEnd"/>
      <w:r w:rsidRPr="007031C5">
        <w:rPr>
          <w:rFonts w:cs="Arial"/>
          <w:b/>
          <w:szCs w:val="20"/>
        </w:rPr>
        <w:t xml:space="preserve"> Current Display</w:t>
      </w:r>
      <w:r w:rsidR="007031C5">
        <w:rPr>
          <w:rFonts w:cs="Arial"/>
          <w:szCs w:val="20"/>
        </w:rPr>
        <w:t>.</w:t>
      </w:r>
    </w:p>
    <w:p w:rsidR="008D1A98" w:rsidRPr="008D1A98" w:rsidRDefault="008D1A98">
      <w:pPr>
        <w:numPr>
          <w:ilvl w:val="0"/>
          <w:numId w:val="32"/>
        </w:numPr>
      </w:pPr>
      <w:r w:rsidRPr="008D1A98">
        <w:t>Switch between “</w:t>
      </w:r>
      <w:r w:rsidRPr="008D1A98">
        <w:rPr>
          <w:noProof/>
        </w:rPr>
        <w:drawing>
          <wp:inline distT="0" distB="0" distL="0" distR="0" wp14:anchorId="65B7FFDC" wp14:editId="5EDF75F5">
            <wp:extent cx="156845" cy="156845"/>
            <wp:effectExtent l="0" t="0" r="0" b="0"/>
            <wp:docPr id="155" name="Picture 155"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t xml:space="preserve"> Default” and “</w:t>
      </w:r>
      <w:r w:rsidRPr="008D1A98">
        <w:rPr>
          <w:noProof/>
        </w:rPr>
        <w:drawing>
          <wp:inline distT="0" distB="0" distL="0" distR="0" wp14:anchorId="3DBD2C71" wp14:editId="1D5ECF3B">
            <wp:extent cx="156845" cy="156845"/>
            <wp:effectExtent l="0" t="0" r="0" b="0"/>
            <wp:docPr id="154" name="Picture 154"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t xml:space="preserve"> Green background” to see that the red background color is now associated with “</w:t>
      </w:r>
      <w:r w:rsidR="007031C5" w:rsidRPr="008D1A98">
        <w:rPr>
          <w:noProof/>
        </w:rPr>
        <w:drawing>
          <wp:inline distT="0" distB="0" distL="0" distR="0" wp14:anchorId="5940DEA7" wp14:editId="28AA8CCD">
            <wp:extent cx="155448" cy="155448"/>
            <wp:effectExtent l="0" t="0" r="0" b="0"/>
            <wp:docPr id="12" name="Picture 12"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448" cy="155448"/>
                    </a:xfrm>
                    <a:prstGeom prst="rect">
                      <a:avLst/>
                    </a:prstGeom>
                    <a:noFill/>
                    <a:ln>
                      <a:noFill/>
                    </a:ln>
                  </pic:spPr>
                </pic:pic>
              </a:graphicData>
            </a:graphic>
          </wp:inline>
        </w:drawing>
      </w:r>
      <w:r w:rsidRPr="008D1A98">
        <w:t>Green background”.</w:t>
      </w:r>
    </w:p>
    <w:p w:rsidR="00506A05" w:rsidRDefault="008D1A98" w:rsidP="00AC1FAC">
      <w:pPr>
        <w:pStyle w:val="Heading1"/>
      </w:pPr>
      <w:bookmarkStart w:id="38" w:name="_Toc170915108"/>
      <w:bookmarkEnd w:id="36"/>
      <w:bookmarkEnd w:id="37"/>
      <w:r>
        <w:lastRenderedPageBreak/>
        <w:t>Automatically Loading Display Themes</w:t>
      </w:r>
      <w:bookmarkEnd w:id="38"/>
    </w:p>
    <w:p w:rsidR="008D1A98" w:rsidRPr="008D1A98" w:rsidRDefault="008D1A98" w:rsidP="008D1A98">
      <w:pPr>
        <w:pStyle w:val="BodyText"/>
      </w:pPr>
      <w:bookmarkStart w:id="39" w:name="_Toc85634512"/>
      <w:bookmarkStart w:id="40" w:name="_Toc109222495"/>
      <w:r w:rsidRPr="008D1A98">
        <w:t>Display themes can be loaded automatically when the user selects other objects (objects other than display themes) in the Project Explorer.</w:t>
      </w:r>
    </w:p>
    <w:p w:rsidR="008D1A98" w:rsidRPr="008D1A98" w:rsidRDefault="008D1A98" w:rsidP="008D1A98">
      <w:pPr>
        <w:numPr>
          <w:ilvl w:val="0"/>
          <w:numId w:val="33"/>
        </w:numPr>
        <w:rPr>
          <w:rFonts w:cs="Arial"/>
          <w:szCs w:val="20"/>
        </w:rPr>
      </w:pPr>
      <w:r w:rsidRPr="008D1A98">
        <w:rPr>
          <w:rFonts w:cs="Arial"/>
          <w:szCs w:val="20"/>
        </w:rPr>
        <w:t>Select “</w:t>
      </w:r>
      <w:r w:rsidRPr="008D1A98">
        <w:rPr>
          <w:rFonts w:cs="Arial"/>
          <w:noProof/>
          <w:szCs w:val="20"/>
        </w:rPr>
        <w:drawing>
          <wp:inline distT="0" distB="0" distL="0" distR="0" wp14:anchorId="31E87009" wp14:editId="3D1EE1C3">
            <wp:extent cx="156845" cy="156845"/>
            <wp:effectExtent l="0" t="0" r="0" b="0"/>
            <wp:docPr id="169" name="Picture 169"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rPr>
          <w:rFonts w:cs="Arial"/>
          <w:szCs w:val="20"/>
        </w:rPr>
        <w:t xml:space="preserve"> Default” to restore the display options to the default values.</w:t>
      </w:r>
    </w:p>
    <w:p w:rsidR="008D1A98" w:rsidRPr="008D1A98" w:rsidRDefault="008D1A98" w:rsidP="008D1A98">
      <w:pPr>
        <w:numPr>
          <w:ilvl w:val="0"/>
          <w:numId w:val="33"/>
        </w:numPr>
        <w:rPr>
          <w:rFonts w:cs="Arial"/>
          <w:szCs w:val="20"/>
        </w:rPr>
      </w:pPr>
      <w:r w:rsidRPr="008D1A98">
        <w:rPr>
          <w:rFonts w:cs="Arial"/>
          <w:szCs w:val="20"/>
        </w:rPr>
        <w:t>Right-click on “</w:t>
      </w:r>
      <w:r w:rsidRPr="008D1A98">
        <w:rPr>
          <w:rFonts w:cs="Arial"/>
          <w:noProof/>
          <w:szCs w:val="20"/>
        </w:rPr>
        <w:drawing>
          <wp:inline distT="0" distB="0" distL="0" distR="0" wp14:anchorId="64C7BD2B" wp14:editId="5DB117D3">
            <wp:extent cx="156845" cy="156845"/>
            <wp:effectExtent l="0" t="0" r="0" b="0"/>
            <wp:docPr id="168" name="Picture 168"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rPr>
          <w:rFonts w:cs="Arial"/>
          <w:szCs w:val="20"/>
        </w:rPr>
        <w:t xml:space="preserve"> Green background”</w:t>
      </w:r>
      <w:r w:rsidRPr="008D1A98">
        <w:rPr>
          <w:rFonts w:cs="Arial"/>
          <w:b/>
          <w:szCs w:val="20"/>
        </w:rPr>
        <w:t xml:space="preserve"> </w:t>
      </w:r>
      <w:r w:rsidRPr="008D1A98">
        <w:rPr>
          <w:rFonts w:cs="Arial"/>
          <w:szCs w:val="20"/>
        </w:rPr>
        <w:t xml:space="preserve">and select </w:t>
      </w:r>
      <w:r w:rsidRPr="008D1A98">
        <w:rPr>
          <w:rFonts w:cs="Arial"/>
          <w:b/>
          <w:szCs w:val="20"/>
        </w:rPr>
        <w:t>Properties…</w:t>
      </w:r>
      <w:r w:rsidRPr="008D1A98">
        <w:rPr>
          <w:rFonts w:cs="Arial"/>
          <w:szCs w:val="20"/>
        </w:rPr>
        <w:t xml:space="preserve"> to bring up the </w:t>
      </w:r>
      <w:r w:rsidRPr="008D1A98">
        <w:rPr>
          <w:rFonts w:cs="Arial"/>
          <w:i/>
          <w:szCs w:val="20"/>
        </w:rPr>
        <w:t>Display Theme Properties</w:t>
      </w:r>
      <w:r w:rsidRPr="008D1A98">
        <w:rPr>
          <w:rFonts w:cs="Arial"/>
          <w:szCs w:val="20"/>
        </w:rPr>
        <w:t xml:space="preserve"> dialog.</w:t>
      </w:r>
    </w:p>
    <w:p w:rsidR="008D1A98" w:rsidRPr="008D1A98" w:rsidRDefault="008D1A98" w:rsidP="008D1A98">
      <w:pPr>
        <w:numPr>
          <w:ilvl w:val="0"/>
          <w:numId w:val="33"/>
        </w:numPr>
        <w:rPr>
          <w:rFonts w:cs="Arial"/>
          <w:szCs w:val="20"/>
        </w:rPr>
      </w:pPr>
      <w:r w:rsidRPr="008D1A98">
        <w:rPr>
          <w:rFonts w:cs="Arial"/>
          <w:szCs w:val="20"/>
        </w:rPr>
        <w:t xml:space="preserve">On the left side, turn on </w:t>
      </w:r>
      <w:r w:rsidRPr="008D1A98">
        <w:rPr>
          <w:rFonts w:cs="Arial"/>
          <w:i/>
          <w:szCs w:val="20"/>
        </w:rPr>
        <w:t>Load this theme when objects with the following names are selected in the Project Explorer</w:t>
      </w:r>
      <w:r w:rsidRPr="008D1A98">
        <w:rPr>
          <w:rFonts w:cs="Arial"/>
          <w:szCs w:val="20"/>
        </w:rPr>
        <w:t>.</w:t>
      </w:r>
    </w:p>
    <w:p w:rsidR="008D1A98" w:rsidRPr="008D1A98" w:rsidRDefault="008D1A98" w:rsidP="008D1A98">
      <w:pPr>
        <w:numPr>
          <w:ilvl w:val="0"/>
          <w:numId w:val="33"/>
        </w:numPr>
        <w:rPr>
          <w:rFonts w:cs="Arial"/>
          <w:szCs w:val="20"/>
        </w:rPr>
      </w:pPr>
      <w:r w:rsidRPr="008D1A98">
        <w:rPr>
          <w:rFonts w:cs="Arial"/>
          <w:szCs w:val="20"/>
        </w:rPr>
        <w:t xml:space="preserve">Enter “2D Grid Data” on line </w:t>
      </w:r>
      <w:r w:rsidRPr="008D1A98">
        <w:rPr>
          <w:rFonts w:cs="Arial"/>
          <w:i/>
          <w:szCs w:val="20"/>
        </w:rPr>
        <w:t>1</w:t>
      </w:r>
      <w:r w:rsidRPr="008D1A98">
        <w:rPr>
          <w:rFonts w:cs="Arial"/>
          <w:szCs w:val="20"/>
        </w:rPr>
        <w:t xml:space="preserve"> of the list below that.</w:t>
      </w:r>
    </w:p>
    <w:p w:rsidR="008D1A98" w:rsidRPr="008D1A98" w:rsidRDefault="008D1A98" w:rsidP="008D1A98">
      <w:pPr>
        <w:numPr>
          <w:ilvl w:val="0"/>
          <w:numId w:val="33"/>
        </w:numPr>
        <w:rPr>
          <w:rFonts w:cs="Arial"/>
          <w:szCs w:val="20"/>
        </w:rPr>
      </w:pPr>
      <w:r w:rsidRPr="008D1A98">
        <w:rPr>
          <w:rFonts w:cs="Arial"/>
          <w:szCs w:val="20"/>
        </w:rPr>
        <w:t xml:space="preserve">Click </w:t>
      </w:r>
      <w:r w:rsidRPr="008D1A98">
        <w:rPr>
          <w:rFonts w:cs="Arial"/>
          <w:b/>
          <w:szCs w:val="20"/>
        </w:rPr>
        <w:t>OK</w:t>
      </w:r>
      <w:r w:rsidRPr="008D1A98">
        <w:rPr>
          <w:rFonts w:cs="Arial"/>
          <w:szCs w:val="20"/>
        </w:rPr>
        <w:t xml:space="preserve"> to close the </w:t>
      </w:r>
      <w:r w:rsidRPr="008D1A98">
        <w:rPr>
          <w:rFonts w:cs="Arial"/>
          <w:i/>
          <w:szCs w:val="20"/>
        </w:rPr>
        <w:t>Display Theme Properties</w:t>
      </w:r>
      <w:r w:rsidRPr="008D1A98">
        <w:rPr>
          <w:rFonts w:cs="Arial"/>
          <w:szCs w:val="20"/>
        </w:rPr>
        <w:t xml:space="preserve"> dialog.</w:t>
      </w:r>
    </w:p>
    <w:p w:rsidR="008D1A98" w:rsidRPr="008D1A98" w:rsidRDefault="008D1A98" w:rsidP="008D1A98">
      <w:pPr>
        <w:numPr>
          <w:ilvl w:val="0"/>
          <w:numId w:val="33"/>
        </w:numPr>
        <w:rPr>
          <w:rFonts w:cs="Arial"/>
          <w:szCs w:val="20"/>
        </w:rPr>
      </w:pPr>
      <w:r w:rsidRPr="008D1A98">
        <w:rPr>
          <w:rFonts w:cs="Arial"/>
          <w:szCs w:val="20"/>
        </w:rPr>
        <w:t>Select “</w:t>
      </w:r>
      <w:r w:rsidRPr="008D1A98">
        <w:rPr>
          <w:rFonts w:cs="Arial"/>
          <w:noProof/>
          <w:szCs w:val="20"/>
        </w:rPr>
        <w:drawing>
          <wp:inline distT="0" distB="0" distL="0" distR="0" wp14:anchorId="6DEBE77F" wp14:editId="0E1CD7EB">
            <wp:extent cx="156845" cy="156845"/>
            <wp:effectExtent l="0" t="0" r="0" b="0"/>
            <wp:docPr id="167" name="Picture 167" descr="File:2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ile:2D Grid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rPr>
          <w:rFonts w:cs="Arial"/>
          <w:szCs w:val="20"/>
        </w:rPr>
        <w:t xml:space="preserve"> 2D Grid Data” in the Project Explorer. </w:t>
      </w:r>
    </w:p>
    <w:p w:rsidR="008D1A98" w:rsidRPr="008D1A98" w:rsidRDefault="008D1A98" w:rsidP="008D1A98">
      <w:pPr>
        <w:pStyle w:val="BodyText"/>
      </w:pPr>
      <w:r w:rsidRPr="008D1A98">
        <w:t>Notice that the “</w:t>
      </w:r>
      <w:r w:rsidRPr="008D1A98">
        <w:rPr>
          <w:noProof/>
        </w:rPr>
        <w:drawing>
          <wp:inline distT="0" distB="0" distL="0" distR="0" wp14:anchorId="039411B1" wp14:editId="62775312">
            <wp:extent cx="156845" cy="156845"/>
            <wp:effectExtent l="0" t="0" r="0" b="0"/>
            <wp:docPr id="166" name="Picture 166"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t xml:space="preserve"> Green Background” theme (which is now red) was loaded.</w:t>
      </w:r>
    </w:p>
    <w:p w:rsidR="008D1A98" w:rsidRPr="008D1A98" w:rsidRDefault="008D1A98" w:rsidP="008D1A98">
      <w:pPr>
        <w:numPr>
          <w:ilvl w:val="0"/>
          <w:numId w:val="33"/>
        </w:numPr>
        <w:rPr>
          <w:rFonts w:cs="Arial"/>
          <w:szCs w:val="20"/>
        </w:rPr>
      </w:pPr>
      <w:r w:rsidRPr="008D1A98">
        <w:rPr>
          <w:rFonts w:cs="Arial"/>
          <w:szCs w:val="20"/>
        </w:rPr>
        <w:t>Select “</w:t>
      </w:r>
      <w:r w:rsidRPr="008D1A98">
        <w:rPr>
          <w:rFonts w:cs="Arial"/>
          <w:noProof/>
          <w:szCs w:val="20"/>
        </w:rPr>
        <w:drawing>
          <wp:inline distT="0" distB="0" distL="0" distR="0" wp14:anchorId="16BAB3FB" wp14:editId="139760E1">
            <wp:extent cx="156845" cy="156845"/>
            <wp:effectExtent l="0" t="0" r="0" b="0"/>
            <wp:docPr id="165" name="Picture 165"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rPr>
          <w:rFonts w:cs="Arial"/>
          <w:szCs w:val="20"/>
        </w:rPr>
        <w:t xml:space="preserve"> Default” to restore the display options to the default values.</w:t>
      </w:r>
    </w:p>
    <w:p w:rsidR="008D1A98" w:rsidRPr="008D1A98" w:rsidRDefault="008D1A98" w:rsidP="008D1A98">
      <w:pPr>
        <w:numPr>
          <w:ilvl w:val="0"/>
          <w:numId w:val="33"/>
        </w:numPr>
        <w:rPr>
          <w:rFonts w:cs="Arial"/>
          <w:szCs w:val="20"/>
        </w:rPr>
      </w:pPr>
      <w:r w:rsidRPr="008D1A98">
        <w:rPr>
          <w:rFonts w:cs="Arial"/>
          <w:szCs w:val="20"/>
        </w:rPr>
        <w:t>Click on any other entry in the Project Explorer (including the “</w:t>
      </w:r>
      <w:r w:rsidRPr="008D1A98">
        <w:rPr>
          <w:rFonts w:cs="Arial"/>
          <w:noProof/>
          <w:szCs w:val="20"/>
        </w:rPr>
        <w:drawing>
          <wp:inline distT="0" distB="0" distL="0" distR="0" wp14:anchorId="316C5029" wp14:editId="234C061E">
            <wp:extent cx="156845" cy="156845"/>
            <wp:effectExtent l="0" t="0" r="0" b="0"/>
            <wp:docPr id="164" name="Picture 164" descr="File:2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e:2D Grid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rPr>
          <w:rFonts w:cs="Arial"/>
          <w:szCs w:val="20"/>
        </w:rPr>
        <w:t xml:space="preserve"> grid” below “</w:t>
      </w:r>
      <w:r w:rsidRPr="008D1A98">
        <w:rPr>
          <w:rFonts w:cs="Arial"/>
          <w:noProof/>
          <w:szCs w:val="20"/>
        </w:rPr>
        <w:drawing>
          <wp:inline distT="0" distB="0" distL="0" distR="0" wp14:anchorId="369382D8" wp14:editId="540F590E">
            <wp:extent cx="156845" cy="156845"/>
            <wp:effectExtent l="0" t="0" r="0" b="0"/>
            <wp:docPr id="163" name="Picture 163" descr="File:2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ile:2D Grid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rPr>
          <w:rFonts w:cs="Arial"/>
          <w:szCs w:val="20"/>
        </w:rPr>
        <w:t xml:space="preserve"> 2D Grid Data”). </w:t>
      </w:r>
    </w:p>
    <w:p w:rsidR="008D1A98" w:rsidRPr="008D1A98" w:rsidRDefault="008D1A98" w:rsidP="008D1A98">
      <w:pPr>
        <w:pStyle w:val="BodyText"/>
      </w:pPr>
      <w:r w:rsidRPr="008D1A98">
        <w:t>Notice that the “</w:t>
      </w:r>
      <w:r w:rsidRPr="008D1A98">
        <w:rPr>
          <w:noProof/>
        </w:rPr>
        <w:drawing>
          <wp:inline distT="0" distB="0" distL="0" distR="0" wp14:anchorId="6BD85DF4" wp14:editId="66993ABF">
            <wp:extent cx="156845" cy="156845"/>
            <wp:effectExtent l="0" t="0" r="0" b="0"/>
            <wp:docPr id="162" name="Picture 162"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t xml:space="preserve"> Green background” theme is only loaded when the user clicks on </w:t>
      </w:r>
      <w:proofErr w:type="gramStart"/>
      <w:r w:rsidRPr="008D1A98">
        <w:t xml:space="preserve">the </w:t>
      </w:r>
      <w:r w:rsidR="00C50114">
        <w:t xml:space="preserve"> </w:t>
      </w:r>
      <w:r w:rsidRPr="008D1A98">
        <w:t>“</w:t>
      </w:r>
      <w:proofErr w:type="gramEnd"/>
      <w:r w:rsidRPr="008D1A98">
        <w:rPr>
          <w:noProof/>
        </w:rPr>
        <w:drawing>
          <wp:inline distT="0" distB="0" distL="0" distR="0" wp14:anchorId="1F6F9AD0" wp14:editId="1792E6D8">
            <wp:extent cx="156845" cy="156845"/>
            <wp:effectExtent l="0" t="0" r="0" b="0"/>
            <wp:docPr id="161" name="Picture 161"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t xml:space="preserve"> Green background” theme or on the “</w:t>
      </w:r>
      <w:r w:rsidRPr="008D1A98">
        <w:rPr>
          <w:noProof/>
        </w:rPr>
        <w:drawing>
          <wp:inline distT="0" distB="0" distL="0" distR="0" wp14:anchorId="79AEB8AB" wp14:editId="3EEF6DE9">
            <wp:extent cx="156845" cy="156845"/>
            <wp:effectExtent l="0" t="0" r="0" b="0"/>
            <wp:docPr id="160" name="Picture 160" descr="File:2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ile:2D Grid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t xml:space="preserve"> 2D Grid Data” folder. The theme looks for the name of the item, not the type. For example, if a TIN was named “</w:t>
      </w:r>
      <w:r w:rsidRPr="008D1A98">
        <w:rPr>
          <w:noProof/>
        </w:rPr>
        <w:drawing>
          <wp:inline distT="0" distB="0" distL="0" distR="0" wp14:anchorId="02584BCE" wp14:editId="1060CE3E">
            <wp:extent cx="156845" cy="156845"/>
            <wp:effectExtent l="0" t="0" r="0" b="0"/>
            <wp:docPr id="159" name="Picture 159" descr="File:TIN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ile:TIN Module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t xml:space="preserve"> 2D Grid Data,” it would also trigger the “</w:t>
      </w:r>
      <w:r w:rsidRPr="008D1A98">
        <w:rPr>
          <w:noProof/>
        </w:rPr>
        <w:drawing>
          <wp:inline distT="0" distB="0" distL="0" distR="0" wp14:anchorId="6CD4E109" wp14:editId="3DCA162C">
            <wp:extent cx="156845" cy="156845"/>
            <wp:effectExtent l="0" t="0" r="0" b="0"/>
            <wp:docPr id="158" name="Picture 158" descr="https://www.xmswiki.com/images/thumb/c/ca/Display_Theme_Icon.svg/56px-Display_The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xmswiki.com/images/thumb/c/ca/Display_Theme_Icon.svg/56px-Display_Theme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D1A98">
        <w:t xml:space="preserve"> Green background” theme. </w:t>
      </w:r>
    </w:p>
    <w:p w:rsidR="00506A05" w:rsidRDefault="00C50114" w:rsidP="00AC1FAC">
      <w:pPr>
        <w:pStyle w:val="Heading1"/>
      </w:pPr>
      <w:bookmarkStart w:id="41" w:name="_Toc170915109"/>
      <w:bookmarkEnd w:id="39"/>
      <w:bookmarkEnd w:id="40"/>
      <w:r>
        <w:t>Conclusion</w:t>
      </w:r>
      <w:bookmarkEnd w:id="41"/>
    </w:p>
    <w:bookmarkEnd w:id="31"/>
    <w:bookmarkEnd w:id="32"/>
    <w:p w:rsidR="008D1A98" w:rsidRDefault="008D1A98" w:rsidP="008D1A98">
      <w:pPr>
        <w:pStyle w:val="BodyText"/>
      </w:pPr>
      <w:r>
        <w:t>This concludes the “Display Themes” tutorial. Topics covered include using display themes to quickly save and restore display options, including just a subset of display options in a theme, and setting a theme to automatically load based on the name of an item in the Project Explorer.</w:t>
      </w:r>
    </w:p>
    <w:p w:rsidR="00F01B80" w:rsidRPr="00655AB4" w:rsidRDefault="00F01B80" w:rsidP="00506A05">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B7E" w:rsidRDefault="002E1B7E">
      <w:r>
        <w:separator/>
      </w:r>
    </w:p>
  </w:endnote>
  <w:endnote w:type="continuationSeparator" w:id="0">
    <w:p w:rsidR="002E1B7E" w:rsidRDefault="002E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A4832">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A4832">
      <w:rPr>
        <w:rFonts w:cs="Arial"/>
        <w:noProof/>
        <w:color w:val="807F7D"/>
      </w:rPr>
      <w:t>5</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C44B5">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A4832">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A4832">
      <w:rPr>
        <w:rFonts w:cs="Arial"/>
        <w:noProof/>
        <w:color w:val="807F7D"/>
      </w:rPr>
      <w:t>5</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C44B5">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A4832">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A4832">
      <w:rPr>
        <w:rFonts w:cs="Arial"/>
        <w:noProof/>
        <w:color w:val="807F7D"/>
      </w:rPr>
      <w:t>5</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C44B5">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B7E" w:rsidRDefault="002E1B7E">
      <w:r>
        <w:separator/>
      </w:r>
    </w:p>
  </w:footnote>
  <w:footnote w:type="continuationSeparator" w:id="0">
    <w:p w:rsidR="002E1B7E" w:rsidRDefault="002E1B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AC" w:rsidRPr="00655AB4" w:rsidRDefault="00AC1FAC"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D1A98">
      <w:rPr>
        <w:rFonts w:cs="Arial"/>
        <w:b w:val="0"/>
        <w:i w:val="0"/>
        <w:color w:val="807F7D"/>
        <w:szCs w:val="20"/>
      </w:rPr>
      <w:t>Display Themes</w:t>
    </w:r>
  </w:p>
  <w:p w:rsidR="00506A05" w:rsidRPr="00AC1FAC" w:rsidRDefault="00506A05" w:rsidP="00AC1F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D1A98">
      <w:rPr>
        <w:rFonts w:cs="Arial"/>
        <w:b w:val="0"/>
        <w:i w:val="0"/>
        <w:color w:val="807F7D"/>
        <w:szCs w:val="20"/>
      </w:rPr>
      <w:t>Display Themes</w:t>
    </w:r>
  </w:p>
  <w:p w:rsidR="00506A05" w:rsidRPr="00506A05" w:rsidRDefault="00506A05"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F75DE6">
      <w:rPr>
        <w:rFonts w:cs="Arial"/>
        <w:b w:val="0"/>
        <w:i w:val="0"/>
        <w:color w:val="807F7D"/>
        <w:szCs w:val="20"/>
      </w:rPr>
      <w:t>Display Themes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nsid w:val="099549F1"/>
    <w:multiLevelType w:val="hybridMultilevel"/>
    <w:tmpl w:val="BAACCA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9">
    <w:nsid w:val="29DE544C"/>
    <w:multiLevelType w:val="hybridMultilevel"/>
    <w:tmpl w:val="7FF0A3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B527F6D"/>
    <w:multiLevelType w:val="hybridMultilevel"/>
    <w:tmpl w:val="818C38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EC96AE4"/>
    <w:multiLevelType w:val="hybridMultilevel"/>
    <w:tmpl w:val="FF8899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7210E9F"/>
    <w:multiLevelType w:val="hybridMultilevel"/>
    <w:tmpl w:val="45A075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6D14EDF"/>
    <w:multiLevelType w:val="hybridMultilevel"/>
    <w:tmpl w:val="00922F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6E94F8E"/>
    <w:multiLevelType w:val="hybridMultilevel"/>
    <w:tmpl w:val="6EC603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7A7106B2"/>
    <w:multiLevelType w:val="hybridMultilevel"/>
    <w:tmpl w:val="30605A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0"/>
  </w:num>
  <w:num w:numId="6">
    <w:abstractNumId w:val="8"/>
  </w:num>
  <w:num w:numId="7">
    <w:abstractNumId w:val="18"/>
  </w:num>
  <w:num w:numId="8">
    <w:abstractNumId w:val="16"/>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16"/>
    <w:lvlOverride w:ilvl="0">
      <w:startOverride w:val="1"/>
    </w:lvlOverride>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4"/>
  </w:num>
  <w:num w:numId="26">
    <w:abstractNumId w:val="12"/>
  </w:num>
  <w:num w:numId="27">
    <w:abstractNumId w:val="13"/>
  </w:num>
  <w:num w:numId="28">
    <w:abstractNumId w:val="17"/>
  </w:num>
  <w:num w:numId="29">
    <w:abstractNumId w:val="6"/>
  </w:num>
  <w:num w:numId="30">
    <w:abstractNumId w:val="9"/>
  </w:num>
  <w:num w:numId="31">
    <w:abstractNumId w:val="10"/>
  </w:num>
  <w:num w:numId="32">
    <w:abstractNumId w:val="11"/>
  </w:num>
  <w:num w:numId="33">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mirrorMargin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84F"/>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24F2"/>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4809"/>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3709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195B"/>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C0A"/>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60B"/>
    <w:rsid w:val="002C0C32"/>
    <w:rsid w:val="002C2161"/>
    <w:rsid w:val="002C230B"/>
    <w:rsid w:val="002C24EE"/>
    <w:rsid w:val="002C2787"/>
    <w:rsid w:val="002C2A53"/>
    <w:rsid w:val="002C2C55"/>
    <w:rsid w:val="002C31DE"/>
    <w:rsid w:val="002C362F"/>
    <w:rsid w:val="002C44B5"/>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1B7E"/>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6459"/>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443"/>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12"/>
    <w:rsid w:val="0047537B"/>
    <w:rsid w:val="004760D8"/>
    <w:rsid w:val="00477667"/>
    <w:rsid w:val="00477DCE"/>
    <w:rsid w:val="00480A8C"/>
    <w:rsid w:val="00482C55"/>
    <w:rsid w:val="00482C6A"/>
    <w:rsid w:val="004830AB"/>
    <w:rsid w:val="00483F0B"/>
    <w:rsid w:val="004842F1"/>
    <w:rsid w:val="004856C5"/>
    <w:rsid w:val="00485C2E"/>
    <w:rsid w:val="004865FB"/>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14FC"/>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171A"/>
    <w:rsid w:val="00592C5B"/>
    <w:rsid w:val="00592D3F"/>
    <w:rsid w:val="00593785"/>
    <w:rsid w:val="005947E3"/>
    <w:rsid w:val="00595139"/>
    <w:rsid w:val="00595C0A"/>
    <w:rsid w:val="00597537"/>
    <w:rsid w:val="00597A30"/>
    <w:rsid w:val="005A51DC"/>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4832"/>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159D"/>
    <w:rsid w:val="006E3402"/>
    <w:rsid w:val="006E42E4"/>
    <w:rsid w:val="006E48A0"/>
    <w:rsid w:val="006E549C"/>
    <w:rsid w:val="006E6772"/>
    <w:rsid w:val="006F057F"/>
    <w:rsid w:val="006F1D41"/>
    <w:rsid w:val="006F514F"/>
    <w:rsid w:val="006F588B"/>
    <w:rsid w:val="006F62C3"/>
    <w:rsid w:val="006F6C0C"/>
    <w:rsid w:val="007031C5"/>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C9A"/>
    <w:rsid w:val="00805A2C"/>
    <w:rsid w:val="00805F63"/>
    <w:rsid w:val="0080655B"/>
    <w:rsid w:val="00807266"/>
    <w:rsid w:val="00807F12"/>
    <w:rsid w:val="00811F84"/>
    <w:rsid w:val="00813D1F"/>
    <w:rsid w:val="00814686"/>
    <w:rsid w:val="00815EE4"/>
    <w:rsid w:val="00816545"/>
    <w:rsid w:val="00817032"/>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531"/>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A98"/>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CF0"/>
    <w:rsid w:val="00924FF5"/>
    <w:rsid w:val="009255CE"/>
    <w:rsid w:val="00925981"/>
    <w:rsid w:val="00926570"/>
    <w:rsid w:val="0092764B"/>
    <w:rsid w:val="00930838"/>
    <w:rsid w:val="00930998"/>
    <w:rsid w:val="00930BFB"/>
    <w:rsid w:val="00930C3E"/>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B31"/>
    <w:rsid w:val="00955159"/>
    <w:rsid w:val="00955D74"/>
    <w:rsid w:val="00955E55"/>
    <w:rsid w:val="009567B6"/>
    <w:rsid w:val="009605E3"/>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47678"/>
    <w:rsid w:val="00A50B0B"/>
    <w:rsid w:val="00A50B2E"/>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5680"/>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6E7B"/>
    <w:rsid w:val="00B20022"/>
    <w:rsid w:val="00B22243"/>
    <w:rsid w:val="00B2374B"/>
    <w:rsid w:val="00B23E40"/>
    <w:rsid w:val="00B2521A"/>
    <w:rsid w:val="00B30006"/>
    <w:rsid w:val="00B342D1"/>
    <w:rsid w:val="00B35C9D"/>
    <w:rsid w:val="00B35D7F"/>
    <w:rsid w:val="00B371A8"/>
    <w:rsid w:val="00B37285"/>
    <w:rsid w:val="00B41ECF"/>
    <w:rsid w:val="00B42009"/>
    <w:rsid w:val="00B435EB"/>
    <w:rsid w:val="00B43B88"/>
    <w:rsid w:val="00B45B70"/>
    <w:rsid w:val="00B45C7A"/>
    <w:rsid w:val="00B46F08"/>
    <w:rsid w:val="00B47409"/>
    <w:rsid w:val="00B51C63"/>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87E54"/>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114"/>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54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D99"/>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9AF"/>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DE6"/>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149AF"/>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sz w:val="22"/>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06A05"/>
    <w:rPr>
      <w:rFonts w:cs="Arial"/>
      <w:szCs w:val="20"/>
    </w:rPr>
  </w:style>
  <w:style w:type="paragraph" w:customStyle="1" w:styleId="CNList">
    <w:name w:val="CN List"/>
    <w:basedOn w:val="ListNumber"/>
    <w:link w:val="CNListChar"/>
    <w:rsid w:val="00CA375F"/>
  </w:style>
  <w:style w:type="character" w:customStyle="1" w:styleId="BodyTextChar">
    <w:name w:val="BodyText Char"/>
    <w:link w:val="BodyText"/>
    <w:rsid w:val="00506A05"/>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CA375F"/>
    <w:rPr>
      <w:sz w:val="22"/>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 w:val="22"/>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sz w:val="22"/>
      <w:szCs w:val="24"/>
    </w:rPr>
  </w:style>
  <w:style w:type="character" w:customStyle="1" w:styleId="ListBulletIndentChar">
    <w:name w:val="List Bullet Indent Char"/>
    <w:basedOn w:val="ListBulletChar"/>
    <w:link w:val="ListBulletIndent"/>
    <w:rsid w:val="00506A05"/>
    <w:rPr>
      <w:sz w:val="22"/>
      <w:szCs w:val="24"/>
    </w:rPr>
  </w:style>
  <w:style w:type="character" w:customStyle="1" w:styleId="ListBulletIndentTightChar">
    <w:name w:val="List Bullet Indent Tight Char"/>
    <w:basedOn w:val="ListBulletIndentChar"/>
    <w:link w:val="ListBulletIndentTight"/>
    <w:rsid w:val="00506A05"/>
    <w:rPr>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sz w:val="22"/>
      <w:szCs w:val="24"/>
    </w:rPr>
  </w:style>
  <w:style w:type="character" w:customStyle="1" w:styleId="BulletedListChar">
    <w:name w:val="Bulleted List Char"/>
    <w:basedOn w:val="ListBulletTightChar"/>
    <w:link w:val="BulletedList"/>
    <w:rsid w:val="00506A05"/>
    <w:rPr>
      <w:rFonts w:ascii="Arial" w:hAnsi="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149AF"/>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sz w:val="22"/>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06A05"/>
    <w:rPr>
      <w:rFonts w:cs="Arial"/>
      <w:szCs w:val="20"/>
    </w:rPr>
  </w:style>
  <w:style w:type="paragraph" w:customStyle="1" w:styleId="CNList">
    <w:name w:val="CN List"/>
    <w:basedOn w:val="ListNumber"/>
    <w:link w:val="CNListChar"/>
    <w:rsid w:val="00CA375F"/>
  </w:style>
  <w:style w:type="character" w:customStyle="1" w:styleId="BodyTextChar">
    <w:name w:val="BodyText Char"/>
    <w:link w:val="BodyText"/>
    <w:rsid w:val="00506A05"/>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CA375F"/>
    <w:rPr>
      <w:sz w:val="22"/>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 w:val="22"/>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sz w:val="22"/>
      <w:szCs w:val="24"/>
    </w:rPr>
  </w:style>
  <w:style w:type="character" w:customStyle="1" w:styleId="ListBulletIndentChar">
    <w:name w:val="List Bullet Indent Char"/>
    <w:basedOn w:val="ListBulletChar"/>
    <w:link w:val="ListBulletIndent"/>
    <w:rsid w:val="00506A05"/>
    <w:rPr>
      <w:sz w:val="22"/>
      <w:szCs w:val="24"/>
    </w:rPr>
  </w:style>
  <w:style w:type="character" w:customStyle="1" w:styleId="ListBulletIndentTightChar">
    <w:name w:val="List Bullet Indent Tight Char"/>
    <w:basedOn w:val="ListBulletIndentChar"/>
    <w:link w:val="ListBulletIndentTight"/>
    <w:rsid w:val="00506A05"/>
    <w:rPr>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sz w:val="22"/>
      <w:szCs w:val="24"/>
    </w:rPr>
  </w:style>
  <w:style w:type="character" w:customStyle="1" w:styleId="BulletedListChar">
    <w:name w:val="Bulleted List Char"/>
    <w:basedOn w:val="ListBulletTightChar"/>
    <w:link w:val="BulletedList"/>
    <w:rsid w:val="00506A0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FED4F-8F54-453B-84E4-4BD96C3D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198</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6181</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Jeffery Creer</cp:lastModifiedBy>
  <cp:revision>4</cp:revision>
  <cp:lastPrinted>2023-09-27T18:24:00Z</cp:lastPrinted>
  <dcterms:created xsi:type="dcterms:W3CDTF">2024-06-10T19:59:00Z</dcterms:created>
  <dcterms:modified xsi:type="dcterms:W3CDTF">2024-07-03T22:05:00Z</dcterms:modified>
</cp:coreProperties>
</file>