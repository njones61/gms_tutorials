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36E1F" w14:textId="77777777" w:rsidR="00C17192" w:rsidRDefault="00506A05">
      <w:r>
        <w:rPr>
          <w:noProof/>
        </w:rPr>
        <mc:AlternateContent>
          <mc:Choice Requires="wpc">
            <w:drawing>
              <wp:anchor distT="0" distB="0" distL="114300" distR="114300" simplePos="0" relativeHeight="251728384" behindDoc="0" locked="0" layoutInCell="1" allowOverlap="1" wp14:anchorId="2B49DF41" wp14:editId="4C06944F">
                <wp:simplePos x="0" y="0"/>
                <wp:positionH relativeFrom="margin">
                  <wp:posOffset>1905</wp:posOffset>
                </wp:positionH>
                <wp:positionV relativeFrom="paragraph">
                  <wp:posOffset>1191260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34" name="Picture 34"/>
                          <pic:cNvPicPr>
                            <a:picLocks noChangeAspect="1"/>
                          </pic:cNvPicPr>
                        </pic:nvPicPr>
                        <pic:blipFill>
                          <a:blip r:embed="rId8"/>
                          <a:stretch>
                            <a:fillRect/>
                          </a:stretch>
                        </pic:blipFill>
                        <pic:spPr>
                          <a:xfrm>
                            <a:off x="1704000" y="65700"/>
                            <a:ext cx="2314286" cy="2847619"/>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79247CEE" id="Canvas 10" o:spid="_x0000_s1026" editas="canvas" style="position:absolute;margin-left:.15pt;margin-top:93.8pt;width:468pt;height:234pt;z-index:25172838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34" o:spid="_x0000_s1028" type="#_x0000_t75" style="position:absolute;left:17040;top:657;width:23142;height:28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">
                  <v:imagedata r:id="rId9" o:title=""/>
                </v:shape>
                <w10:wrap anchorx="margin"/>
              </v:group>
            </w:pict>
          </mc:Fallback>
        </mc:AlternateContent>
      </w:r>
      <w:r w:rsidR="005031F7">
        <w:rPr>
          <w:noProof/>
        </w:rPr>
        <mc:AlternateContent>
          <mc:Choice Requires="wps">
            <w:drawing>
              <wp:anchor distT="0" distB="0" distL="114300" distR="114300" simplePos="0" relativeHeight="251661824" behindDoc="0" locked="0" layoutInCell="1" allowOverlap="1" wp14:anchorId="3374706B" wp14:editId="15098AEC">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7165F" id="Rectangle 9" o:spid="_x0000_s1026" style="position:absolute;margin-left:-7.2pt;margin-top:-7.55pt;width:626.4pt;height:61.2pt;z-index:25166182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sidR="00B55D53">
        <w:rPr>
          <w:noProof/>
        </w:rPr>
        <mc:AlternateContent>
          <mc:Choice Requires="wps">
            <w:drawing>
              <wp:anchor distT="0" distB="0" distL="114300" distR="114300" simplePos="0" relativeHeight="251591167" behindDoc="0" locked="0" layoutInCell="1" allowOverlap="1" wp14:anchorId="2A232F3E" wp14:editId="22D81725">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D12B80" w14:textId="77777777" w:rsidR="00323C90" w:rsidRDefault="00323C90" w:rsidP="00506A05">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32F3E" id="Rectangle 16" o:spid="_x0000_s1026" style="position:absolute;left:0;text-align:left;margin-left:-7.2pt;margin-top:-7.2pt;width:626.4pt;height:799.2pt;z-index:2515911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" fillcolor="#f0eee9" stroked="f" strokeweight="2pt">
                <v:textbox inset="0,0,0,0">
                  <w:txbxContent>
                    <w:p w14:paraId="13D12B80" w14:textId="77777777" w:rsidR="00323C90" w:rsidRDefault="00323C90" w:rsidP="00506A05">
                      <w:pPr>
                        <w:ind w:left="0"/>
                        <w:jc w:val="center"/>
                      </w:pPr>
                    </w:p>
                  </w:txbxContent>
                </v:textbox>
                <w10:wrap anchorx="page" anchory="page"/>
              </v:rect>
            </w:pict>
          </mc:Fallback>
        </mc:AlternateContent>
      </w:r>
      <w:r w:rsidR="00120754" w:rsidRPr="00907579">
        <w:rPr>
          <w:noProof/>
        </w:rPr>
        <w:drawing>
          <wp:anchor distT="0" distB="0" distL="114300" distR="114300" simplePos="0" relativeHeight="251726336" behindDoc="0" locked="0" layoutInCell="1" allowOverlap="1" wp14:anchorId="56FCB411" wp14:editId="05BDA56E">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sidR="003B1057">
        <w:rPr>
          <w:noProof/>
        </w:rPr>
        <mc:AlternateContent>
          <mc:Choice Requires="wps">
            <w:drawing>
              <wp:anchor distT="0" distB="0" distL="114300" distR="114300" simplePos="0" relativeHeight="251724288" behindDoc="0" locked="0" layoutInCell="1" allowOverlap="1" wp14:anchorId="631F413A" wp14:editId="41162BF5">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41497273" w14:textId="18C0E19A" w:rsidR="00323C90" w:rsidRPr="00B01DD5" w:rsidRDefault="00323C90"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C01B03">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1F413A"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wFg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" filled="f" stroked="f" strokeweight=".5pt">
                <v:textbox>
                  <w:txbxContent>
                    <w:p w14:paraId="41497273" w14:textId="18C0E19A" w:rsidR="00323C90" w:rsidRPr="00B01DD5" w:rsidRDefault="00323C90"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C01B03">
                        <w:rPr>
                          <w:rFonts w:ascii="Century Gothic" w:hAnsi="Century Gothic" w:cs="Futura Medium"/>
                          <w:color w:val="FFFFFF" w:themeColor="background1"/>
                          <w:sz w:val="40"/>
                          <w:szCs w:val="40"/>
                        </w:rPr>
                        <w:t>9</w:t>
                      </w:r>
                    </w:p>
                  </w:txbxContent>
                </v:textbox>
                <w10:wrap anchorx="page" anchory="page"/>
              </v:shape>
            </w:pict>
          </mc:Fallback>
        </mc:AlternateContent>
      </w:r>
      <w:r w:rsidR="00AE7C0A">
        <w:rPr>
          <w:noProof/>
        </w:rPr>
        <w:drawing>
          <wp:anchor distT="0" distB="0" distL="114300" distR="114300" simplePos="0" relativeHeight="251723264" behindDoc="0" locked="0" layoutInCell="1" allowOverlap="1" wp14:anchorId="0AA12056" wp14:editId="62623DE9">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430575">
        <w:rPr>
          <w:noProof/>
        </w:rPr>
        <mc:AlternateContent>
          <mc:Choice Requires="wps">
            <w:drawing>
              <wp:anchor distT="0" distB="0" distL="114300" distR="114300" simplePos="0" relativeHeight="251592192" behindDoc="0" locked="0" layoutInCell="1" allowOverlap="1" wp14:anchorId="6DEDF619" wp14:editId="5D0710D8">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2F0DE" w14:textId="3A9B8984" w:rsidR="00323C90" w:rsidRPr="004534B3" w:rsidRDefault="00323C90"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C01B03">
                              <w:rPr>
                                <w:rFonts w:ascii="Arial Narrow" w:hAnsi="Arial Narrow" w:cs="Arial"/>
                                <w:iCs/>
                                <w:sz w:val="26"/>
                                <w:szCs w:val="26"/>
                              </w:rPr>
                              <w:t>9</w:t>
                            </w:r>
                            <w:r w:rsidRPr="004534B3">
                              <w:rPr>
                                <w:rFonts w:ascii="Arial Narrow" w:hAnsi="Arial Narrow" w:cs="Arial"/>
                                <w:iCs/>
                                <w:sz w:val="26"/>
                                <w:szCs w:val="26"/>
                              </w:rPr>
                              <w:t xml:space="preserve"> Tutorial</w:t>
                            </w:r>
                          </w:p>
                          <w:p w14:paraId="755F6962" w14:textId="77777777" w:rsidR="00323C90" w:rsidRPr="009D54CB" w:rsidRDefault="00323C90"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 – MNW2 Package</w:t>
                            </w:r>
                          </w:p>
                          <w:p w14:paraId="685AD4CD" w14:textId="77777777" w:rsidR="00323C90" w:rsidRPr="0034534F" w:rsidRDefault="00323C90" w:rsidP="00EF3FB0">
                            <w:pPr>
                              <w:pStyle w:val="TutorialDescription"/>
                              <w:rPr>
                                <w:rFonts w:ascii="Arial" w:hAnsi="Arial" w:cs="Arial"/>
                              </w:rPr>
                            </w:pPr>
                            <w:r w:rsidRPr="0034534F">
                              <w:rPr>
                                <w:rFonts w:ascii="Arial" w:hAnsi="Arial" w:cs="Arial"/>
                                <w:color w:val="807F7D"/>
                                <w:szCs w:val="30"/>
                              </w:rPr>
                              <w:t xml:space="preserve">Use </w:t>
                            </w:r>
                            <w:r w:rsidRPr="0034534F">
                              <w:rPr>
                                <w:rFonts w:ascii="Arial" w:hAnsi="Arial" w:cs="Arial"/>
                              </w:rPr>
                              <w:t>the MNW</w:t>
                            </w:r>
                            <w:r>
                              <w:rPr>
                                <w:rFonts w:ascii="Arial" w:hAnsi="Arial" w:cs="Arial"/>
                              </w:rPr>
                              <w:t>2</w:t>
                            </w:r>
                            <w:r w:rsidRPr="0034534F">
                              <w:rPr>
                                <w:rFonts w:ascii="Arial" w:hAnsi="Arial" w:cs="Arial"/>
                              </w:rPr>
                              <w:t xml:space="preserve"> package with the sample problem and a conceptual model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DF619" id="Text Box 2099" o:spid="_x0000_s1028" type="#_x0000_t202" style="position:absolute;left:0;text-align:left;margin-left:0;margin-top:0;width:468pt;height:108pt;z-index:251592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C4EUebZ&#10;AQAAmQMAAA4AAAAAAAAAAAAAAAAALgIAAGRycy9lMm9Eb2MueG1sUEsBAi0AFAAGAAgAAAAhAM3X&#10;0pPbAAAABQEAAA8AAAAAAAAAAAAAAAAAMwQAAGRycy9kb3ducmV2LnhtbFBLBQYAAAAABAAEAPMA&#10;AAA7BQAAAAA=&#10;" filled="f" stroked="f">
                <v:textbox inset="0,0,0,0">
                  <w:txbxContent>
                    <w:p w14:paraId="7782F0DE" w14:textId="3A9B8984" w:rsidR="00323C90" w:rsidRPr="004534B3" w:rsidRDefault="00323C90"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C01B03">
                        <w:rPr>
                          <w:rFonts w:ascii="Arial Narrow" w:hAnsi="Arial Narrow" w:cs="Arial"/>
                          <w:iCs/>
                          <w:sz w:val="26"/>
                          <w:szCs w:val="26"/>
                        </w:rPr>
                        <w:t>9</w:t>
                      </w:r>
                      <w:r w:rsidRPr="004534B3">
                        <w:rPr>
                          <w:rFonts w:ascii="Arial Narrow" w:hAnsi="Arial Narrow" w:cs="Arial"/>
                          <w:iCs/>
                          <w:sz w:val="26"/>
                          <w:szCs w:val="26"/>
                        </w:rPr>
                        <w:t xml:space="preserve"> Tutorial</w:t>
                      </w:r>
                    </w:p>
                    <w:p w14:paraId="755F6962" w14:textId="77777777" w:rsidR="00323C90" w:rsidRPr="009D54CB" w:rsidRDefault="00323C90"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 – MNW2 Package</w:t>
                      </w:r>
                    </w:p>
                    <w:p w14:paraId="685AD4CD" w14:textId="77777777" w:rsidR="00323C90" w:rsidRPr="0034534F" w:rsidRDefault="00323C90" w:rsidP="00EF3FB0">
                      <w:pPr>
                        <w:pStyle w:val="TutorialDescription"/>
                        <w:rPr>
                          <w:rFonts w:ascii="Arial" w:hAnsi="Arial" w:cs="Arial"/>
                        </w:rPr>
                      </w:pPr>
                      <w:r w:rsidRPr="0034534F">
                        <w:rPr>
                          <w:rFonts w:ascii="Arial" w:hAnsi="Arial" w:cs="Arial"/>
                          <w:color w:val="807F7D"/>
                          <w:szCs w:val="30"/>
                        </w:rPr>
                        <w:t xml:space="preserve">Use </w:t>
                      </w:r>
                      <w:r w:rsidRPr="0034534F">
                        <w:rPr>
                          <w:rFonts w:ascii="Arial" w:hAnsi="Arial" w:cs="Arial"/>
                        </w:rPr>
                        <w:t>the MNW</w:t>
                      </w:r>
                      <w:r>
                        <w:rPr>
                          <w:rFonts w:ascii="Arial" w:hAnsi="Arial" w:cs="Arial"/>
                        </w:rPr>
                        <w:t>2</w:t>
                      </w:r>
                      <w:r w:rsidRPr="0034534F">
                        <w:rPr>
                          <w:rFonts w:ascii="Arial" w:hAnsi="Arial" w:cs="Arial"/>
                        </w:rPr>
                        <w:t xml:space="preserve"> package with the sample problem and a conceptual model</w:t>
                      </w: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3216" behindDoc="0" locked="0" layoutInCell="1" allowOverlap="1" wp14:anchorId="731E20BB" wp14:editId="65DAA635">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6987D" w14:textId="77777777" w:rsidR="00323C90" w:rsidRPr="00655AB4" w:rsidRDefault="00323C90"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5244BDAA" w14:textId="77777777" w:rsidR="00323C90" w:rsidRPr="00AC1FAC" w:rsidRDefault="00323C90" w:rsidP="007870B4">
                            <w:pPr>
                              <w:pStyle w:val="Objectives"/>
                              <w:rPr>
                                <w:rFonts w:cs="Arial"/>
                                <w:szCs w:val="20"/>
                              </w:rPr>
                            </w:pPr>
                            <w:r>
                              <w:rPr>
                                <w:rFonts w:cs="Arial"/>
                                <w:szCs w:val="20"/>
                              </w:rPr>
                              <w:t xml:space="preserve">Learn how to use </w:t>
                            </w:r>
                            <w:r>
                              <w:t>the MNW2 package in GMS and compare it to the WEL package. Examine the sample MNW2 model that comes with MODFLOW, and then examine a different model that uses the conceptual model approach</w:t>
                            </w:r>
                            <w:r w:rsidRPr="0034534F">
                              <w:rPr>
                                <w:rFonts w:cs="Arial"/>
                                <w:szCs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1E20BB" id="Text Box 2100" o:spid="_x0000_s1029" type="#_x0000_t202" style="position:absolute;left:0;text-align:left;margin-left:0;margin-top:5in;width:468pt;height:80.65pt;z-index:251593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1FF6987D" w14:textId="77777777" w:rsidR="00323C90" w:rsidRPr="00655AB4" w:rsidRDefault="00323C90"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5244BDAA" w14:textId="77777777" w:rsidR="00323C90" w:rsidRPr="00AC1FAC" w:rsidRDefault="00323C90" w:rsidP="007870B4">
                      <w:pPr>
                        <w:pStyle w:val="Objectives"/>
                        <w:rPr>
                          <w:rFonts w:cs="Arial"/>
                          <w:szCs w:val="20"/>
                        </w:rPr>
                      </w:pPr>
                      <w:r>
                        <w:rPr>
                          <w:rFonts w:cs="Arial"/>
                          <w:szCs w:val="20"/>
                        </w:rPr>
                        <w:t xml:space="preserve">Learn how to use </w:t>
                      </w:r>
                      <w:r>
                        <w:t>the MNW2 package in GMS and compare it to the WEL package. Examine the sample MNW2 model that comes with MODFLOW, and then examine a different model that uses the conceptual model approach</w:t>
                      </w:r>
                      <w:r w:rsidRPr="0034534F">
                        <w:rPr>
                          <w:rFonts w:cs="Arial"/>
                          <w:szCs w:val="20"/>
                        </w:rPr>
                        <w:t>.</w:t>
                      </w: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6288" behindDoc="0" locked="0" layoutInCell="1" allowOverlap="1" wp14:anchorId="10273E43" wp14:editId="4C8C3F3F">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EBEADF" w14:textId="77777777" w:rsidR="00323C90" w:rsidRPr="00655AB4" w:rsidRDefault="00323C90"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2F9E13AD" w14:textId="77777777" w:rsidR="00323C90" w:rsidRPr="00655AB4" w:rsidRDefault="00323C90" w:rsidP="007870B4">
                            <w:pPr>
                              <w:pStyle w:val="ListRequirements"/>
                              <w:rPr>
                                <w:rFonts w:cs="Arial"/>
                                <w:szCs w:val="20"/>
                              </w:rPr>
                            </w:pPr>
                            <w:r>
                              <w:rPr>
                                <w:rFonts w:cs="Arial"/>
                                <w:szCs w:val="20"/>
                              </w:rPr>
                              <w:t>35–50</w:t>
                            </w:r>
                            <w:r w:rsidRPr="00655AB4">
                              <w:rPr>
                                <w:rFonts w:cs="Arial"/>
                                <w:szCs w:val="20"/>
                              </w:rPr>
                              <w:t xml:space="preserve"> minutes</w:t>
                            </w:r>
                          </w:p>
                          <w:p w14:paraId="5E65A333" w14:textId="77777777" w:rsidR="00323C90" w:rsidRPr="00655AB4" w:rsidRDefault="00323C90"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73E43" id="Text Box 2103" o:spid="_x0000_s1030" type="#_x0000_t202" style="position:absolute;left:0;text-align:left;margin-left:324pt;margin-top:450pt;width:2in;height:99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02EBEADF" w14:textId="77777777" w:rsidR="00323C90" w:rsidRPr="00655AB4" w:rsidRDefault="00323C90"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2F9E13AD" w14:textId="77777777" w:rsidR="00323C90" w:rsidRPr="00655AB4" w:rsidRDefault="00323C90" w:rsidP="007870B4">
                      <w:pPr>
                        <w:pStyle w:val="ListRequirements"/>
                        <w:rPr>
                          <w:rFonts w:cs="Arial"/>
                          <w:szCs w:val="20"/>
                        </w:rPr>
                      </w:pPr>
                      <w:r>
                        <w:rPr>
                          <w:rFonts w:cs="Arial"/>
                          <w:szCs w:val="20"/>
                        </w:rPr>
                        <w:t>35–50</w:t>
                      </w:r>
                      <w:r w:rsidRPr="00655AB4">
                        <w:rPr>
                          <w:rFonts w:cs="Arial"/>
                          <w:szCs w:val="20"/>
                        </w:rPr>
                        <w:t xml:space="preserve"> minutes</w:t>
                      </w:r>
                    </w:p>
                    <w:p w14:paraId="5E65A333" w14:textId="77777777" w:rsidR="00323C90" w:rsidRPr="00655AB4" w:rsidRDefault="00323C90"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5264" behindDoc="0" locked="0" layoutInCell="1" allowOverlap="1" wp14:anchorId="3B63227D" wp14:editId="652EDDA4">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56BAA" w14:textId="77777777" w:rsidR="00323C90" w:rsidRPr="00655AB4" w:rsidRDefault="00323C90"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76A04015" w14:textId="77777777" w:rsidR="00323C90" w:rsidRPr="00655AB4" w:rsidRDefault="00323C90" w:rsidP="007870B4">
                            <w:pPr>
                              <w:pStyle w:val="ListRequirements"/>
                              <w:rPr>
                                <w:rFonts w:cs="Arial"/>
                                <w:szCs w:val="20"/>
                              </w:rPr>
                            </w:pPr>
                            <w:r w:rsidRPr="00655AB4">
                              <w:rPr>
                                <w:rFonts w:cs="Arial"/>
                                <w:szCs w:val="20"/>
                              </w:rPr>
                              <w:t>GMS Core</w:t>
                            </w:r>
                          </w:p>
                          <w:p w14:paraId="7CC751F9" w14:textId="77777777" w:rsidR="00323C90" w:rsidRPr="00655AB4" w:rsidRDefault="00323C90" w:rsidP="007870B4">
                            <w:pPr>
                              <w:pStyle w:val="ListRequirements"/>
                              <w:rPr>
                                <w:rFonts w:cs="Arial"/>
                                <w:szCs w:val="20"/>
                              </w:rPr>
                            </w:pPr>
                            <w:r>
                              <w:rPr>
                                <w:rFonts w:cs="Arial"/>
                                <w:szCs w:val="20"/>
                              </w:rPr>
                              <w:t>MODFLOW Interface</w:t>
                            </w:r>
                          </w:p>
                          <w:p w14:paraId="05A0B07A" w14:textId="77777777" w:rsidR="00323C90" w:rsidRPr="00655AB4" w:rsidRDefault="00323C90"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3227D" id="Text Box 2102" o:spid="_x0000_s1031" type="#_x0000_t202" style="position:absolute;left:0;text-align:left;margin-left:162pt;margin-top:450pt;width:2in;height:99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40256BAA" w14:textId="77777777" w:rsidR="00323C90" w:rsidRPr="00655AB4" w:rsidRDefault="00323C90"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76A04015" w14:textId="77777777" w:rsidR="00323C90" w:rsidRPr="00655AB4" w:rsidRDefault="00323C90" w:rsidP="007870B4">
                      <w:pPr>
                        <w:pStyle w:val="ListRequirements"/>
                        <w:rPr>
                          <w:rFonts w:cs="Arial"/>
                          <w:szCs w:val="20"/>
                        </w:rPr>
                      </w:pPr>
                      <w:r w:rsidRPr="00655AB4">
                        <w:rPr>
                          <w:rFonts w:cs="Arial"/>
                          <w:szCs w:val="20"/>
                        </w:rPr>
                        <w:t>GMS Core</w:t>
                      </w:r>
                    </w:p>
                    <w:p w14:paraId="7CC751F9" w14:textId="77777777" w:rsidR="00323C90" w:rsidRPr="00655AB4" w:rsidRDefault="00323C90" w:rsidP="007870B4">
                      <w:pPr>
                        <w:pStyle w:val="ListRequirements"/>
                        <w:rPr>
                          <w:rFonts w:cs="Arial"/>
                          <w:szCs w:val="20"/>
                        </w:rPr>
                      </w:pPr>
                      <w:r>
                        <w:rPr>
                          <w:rFonts w:cs="Arial"/>
                          <w:szCs w:val="20"/>
                        </w:rPr>
                        <w:t>MODFLOW Interface</w:t>
                      </w:r>
                    </w:p>
                    <w:p w14:paraId="05A0B07A" w14:textId="77777777" w:rsidR="00323C90" w:rsidRPr="00655AB4" w:rsidRDefault="00323C90"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4240" behindDoc="0" locked="0" layoutInCell="1" allowOverlap="1" wp14:anchorId="51F9BA50" wp14:editId="746D71D1">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04EAD" w14:textId="77777777" w:rsidR="00323C90" w:rsidRPr="00655AB4" w:rsidRDefault="00323C90"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6E973E1A" w14:textId="77777777" w:rsidR="00323C90" w:rsidRDefault="00323C90" w:rsidP="00FA61C3">
                            <w:pPr>
                              <w:pStyle w:val="ListRequirements"/>
                              <w:rPr>
                                <w:rFonts w:cs="Arial"/>
                                <w:szCs w:val="20"/>
                              </w:rPr>
                            </w:pPr>
                            <w:r>
                              <w:rPr>
                                <w:rFonts w:cs="Arial"/>
                                <w:szCs w:val="20"/>
                              </w:rPr>
                              <w:t>MODFLOW – Conceptual Model Approach 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9BA50" id="Text Box 2101" o:spid="_x0000_s1032" type="#_x0000_t202" style="position:absolute;left:0;text-align:left;margin-left:0;margin-top:450pt;width:2in;height:99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6AC04EAD" w14:textId="77777777" w:rsidR="00323C90" w:rsidRPr="00655AB4" w:rsidRDefault="00323C90"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6E973E1A" w14:textId="77777777" w:rsidR="00323C90" w:rsidRDefault="00323C90" w:rsidP="00FA61C3">
                      <w:pPr>
                        <w:pStyle w:val="ListRequirements"/>
                        <w:rPr>
                          <w:rFonts w:cs="Arial"/>
                          <w:szCs w:val="20"/>
                        </w:rPr>
                      </w:pPr>
                      <w:r>
                        <w:rPr>
                          <w:rFonts w:cs="Arial"/>
                          <w:szCs w:val="20"/>
                        </w:rPr>
                        <w:t>MODFLOW – Conceptual Model Approach I</w:t>
                      </w:r>
                    </w:p>
                  </w:txbxContent>
                </v:textbox>
                <w10:wrap type="tight" anchory="margin"/>
              </v:shape>
            </w:pict>
          </mc:Fallback>
        </mc:AlternateContent>
      </w:r>
    </w:p>
    <w:p w14:paraId="71347207" w14:textId="77777777" w:rsidR="00C17192" w:rsidRPr="00E330B8" w:rsidRDefault="00C17192" w:rsidP="00C17192">
      <w:pPr>
        <w:rPr>
          <w:color w:val="807F7D"/>
        </w:rPr>
        <w:sectPr w:rsidR="00C17192" w:rsidRPr="00E330B8" w:rsidSect="00C17192">
          <w:headerReference w:type="even" r:id="rId12"/>
          <w:headerReference w:type="default" r:id="rId13"/>
          <w:footerReference w:type="even" r:id="rId14"/>
          <w:footerReference w:type="default" r:id="rId15"/>
          <w:headerReference w:type="first" r:id="rId16"/>
          <w:footerReference w:type="first" r:id="rId17"/>
          <w:type w:val="oddPage"/>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7892"/>
      </w:tblGrid>
      <w:tr w:rsidR="00887603" w14:paraId="1A3C976C" w14:textId="77777777" w:rsidTr="00A90190">
        <w:tc>
          <w:tcPr>
            <w:tcW w:w="8118" w:type="dxa"/>
            <w:shd w:val="clear" w:color="auto" w:fill="F0EEE9"/>
          </w:tcPr>
          <w:p w14:paraId="04075D6C" w14:textId="77777777" w:rsidR="00D66BA5" w:rsidRPr="00D66BA5" w:rsidRDefault="00887603">
            <w:pPr>
              <w:pStyle w:val="TOC1"/>
              <w:rPr>
                <w:rFonts w:asciiTheme="minorHAnsi" w:eastAsiaTheme="minorEastAsia" w:hAnsiTheme="minorHAnsi" w:cstheme="minorBidi"/>
                <w:b w:val="0"/>
                <w:noProof/>
                <w:sz w:val="18"/>
                <w:szCs w:val="18"/>
              </w:rPr>
            </w:pPr>
            <w:r w:rsidRPr="002B767D">
              <w:rPr>
                <w:rFonts w:cs="Arial"/>
                <w:smallCaps/>
                <w:sz w:val="18"/>
                <w:szCs w:val="18"/>
              </w:rPr>
              <w:lastRenderedPageBreak/>
              <w:fldChar w:fldCharType="begin"/>
            </w:r>
            <w:r w:rsidRPr="002B767D">
              <w:rPr>
                <w:rFonts w:cs="Arial"/>
                <w:smallCaps/>
                <w:sz w:val="18"/>
                <w:szCs w:val="18"/>
              </w:rPr>
              <w:instrText xml:space="preserve"> TOC \o "1-2" \h \z \u </w:instrText>
            </w:r>
            <w:r w:rsidRPr="002B767D">
              <w:rPr>
                <w:rFonts w:cs="Arial"/>
                <w:smallCaps/>
                <w:sz w:val="18"/>
                <w:szCs w:val="18"/>
              </w:rPr>
              <w:fldChar w:fldCharType="separate"/>
            </w:r>
            <w:hyperlink w:anchor="_Toc109910270" w:history="1">
              <w:r w:rsidR="00D66BA5" w:rsidRPr="00D66BA5">
                <w:rPr>
                  <w:rStyle w:val="Hyperlink"/>
                  <w:noProof/>
                  <w:sz w:val="18"/>
                  <w:szCs w:val="18"/>
                </w:rPr>
                <w:t>1</w:t>
              </w:r>
              <w:r w:rsidR="00D66BA5" w:rsidRPr="00D66BA5">
                <w:rPr>
                  <w:rFonts w:asciiTheme="minorHAnsi" w:eastAsiaTheme="minorEastAsia" w:hAnsiTheme="minorHAnsi" w:cstheme="minorBidi"/>
                  <w:b w:val="0"/>
                  <w:noProof/>
                  <w:sz w:val="18"/>
                  <w:szCs w:val="18"/>
                </w:rPr>
                <w:tab/>
              </w:r>
              <w:r w:rsidR="00D66BA5" w:rsidRPr="00D66BA5">
                <w:rPr>
                  <w:rStyle w:val="Hyperlink"/>
                  <w:noProof/>
                  <w:sz w:val="18"/>
                  <w:szCs w:val="18"/>
                </w:rPr>
                <w:t>Introduction</w:t>
              </w:r>
              <w:r w:rsidR="00D66BA5" w:rsidRPr="00D66BA5">
                <w:rPr>
                  <w:noProof/>
                  <w:webHidden/>
                  <w:sz w:val="18"/>
                  <w:szCs w:val="18"/>
                </w:rPr>
                <w:tab/>
              </w:r>
              <w:r w:rsidR="00D66BA5" w:rsidRPr="00D66BA5">
                <w:rPr>
                  <w:noProof/>
                  <w:webHidden/>
                  <w:sz w:val="18"/>
                  <w:szCs w:val="18"/>
                </w:rPr>
                <w:fldChar w:fldCharType="begin"/>
              </w:r>
              <w:r w:rsidR="00D66BA5" w:rsidRPr="00D66BA5">
                <w:rPr>
                  <w:noProof/>
                  <w:webHidden/>
                  <w:sz w:val="18"/>
                  <w:szCs w:val="18"/>
                </w:rPr>
                <w:instrText xml:space="preserve"> PAGEREF _Toc109910270 \h </w:instrText>
              </w:r>
              <w:r w:rsidR="00D66BA5" w:rsidRPr="00D66BA5">
                <w:rPr>
                  <w:noProof/>
                  <w:webHidden/>
                  <w:sz w:val="18"/>
                  <w:szCs w:val="18"/>
                </w:rPr>
              </w:r>
              <w:r w:rsidR="00D66BA5" w:rsidRPr="00D66BA5">
                <w:rPr>
                  <w:noProof/>
                  <w:webHidden/>
                  <w:sz w:val="18"/>
                  <w:szCs w:val="18"/>
                </w:rPr>
                <w:fldChar w:fldCharType="separate"/>
              </w:r>
              <w:r w:rsidR="00BD70BD">
                <w:rPr>
                  <w:noProof/>
                  <w:webHidden/>
                  <w:sz w:val="18"/>
                  <w:szCs w:val="18"/>
                </w:rPr>
                <w:t>2</w:t>
              </w:r>
              <w:r w:rsidR="00D66BA5" w:rsidRPr="00D66BA5">
                <w:rPr>
                  <w:noProof/>
                  <w:webHidden/>
                  <w:sz w:val="18"/>
                  <w:szCs w:val="18"/>
                </w:rPr>
                <w:fldChar w:fldCharType="end"/>
              </w:r>
            </w:hyperlink>
          </w:p>
          <w:p w14:paraId="2997BAD9" w14:textId="77777777" w:rsidR="00D66BA5" w:rsidRPr="00D66BA5" w:rsidRDefault="00D66BA5">
            <w:pPr>
              <w:pStyle w:val="TOC1"/>
              <w:rPr>
                <w:rFonts w:asciiTheme="minorHAnsi" w:eastAsiaTheme="minorEastAsia" w:hAnsiTheme="minorHAnsi" w:cstheme="minorBidi"/>
                <w:b w:val="0"/>
                <w:noProof/>
                <w:sz w:val="18"/>
                <w:szCs w:val="18"/>
              </w:rPr>
            </w:pPr>
            <w:hyperlink w:anchor="_Toc109910271" w:history="1">
              <w:r w:rsidRPr="00D66BA5">
                <w:rPr>
                  <w:rStyle w:val="Hyperlink"/>
                  <w:noProof/>
                  <w:sz w:val="18"/>
                  <w:szCs w:val="18"/>
                </w:rPr>
                <w:t>2</w:t>
              </w:r>
              <w:r w:rsidRPr="00D66BA5">
                <w:rPr>
                  <w:rFonts w:asciiTheme="minorHAnsi" w:eastAsiaTheme="minorEastAsia" w:hAnsiTheme="minorHAnsi" w:cstheme="minorBidi"/>
                  <w:b w:val="0"/>
                  <w:noProof/>
                  <w:sz w:val="18"/>
                  <w:szCs w:val="18"/>
                </w:rPr>
                <w:tab/>
              </w:r>
              <w:r w:rsidRPr="00D66BA5">
                <w:rPr>
                  <w:rStyle w:val="Hyperlink"/>
                  <w:noProof/>
                  <w:sz w:val="18"/>
                  <w:szCs w:val="18"/>
                </w:rPr>
                <w:t>Getting Started</w:t>
              </w:r>
              <w:r w:rsidRPr="00D66BA5">
                <w:rPr>
                  <w:noProof/>
                  <w:webHidden/>
                  <w:sz w:val="18"/>
                  <w:szCs w:val="18"/>
                </w:rPr>
                <w:tab/>
              </w:r>
              <w:r w:rsidRPr="00D66BA5">
                <w:rPr>
                  <w:noProof/>
                  <w:webHidden/>
                  <w:sz w:val="18"/>
                  <w:szCs w:val="18"/>
                </w:rPr>
                <w:fldChar w:fldCharType="begin"/>
              </w:r>
              <w:r w:rsidRPr="00D66BA5">
                <w:rPr>
                  <w:noProof/>
                  <w:webHidden/>
                  <w:sz w:val="18"/>
                  <w:szCs w:val="18"/>
                </w:rPr>
                <w:instrText xml:space="preserve"> PAGEREF _Toc109910271 \h </w:instrText>
              </w:r>
              <w:r w:rsidRPr="00D66BA5">
                <w:rPr>
                  <w:noProof/>
                  <w:webHidden/>
                  <w:sz w:val="18"/>
                  <w:szCs w:val="18"/>
                </w:rPr>
              </w:r>
              <w:r w:rsidRPr="00D66BA5">
                <w:rPr>
                  <w:noProof/>
                  <w:webHidden/>
                  <w:sz w:val="18"/>
                  <w:szCs w:val="18"/>
                </w:rPr>
                <w:fldChar w:fldCharType="separate"/>
              </w:r>
              <w:r w:rsidR="00BD70BD">
                <w:rPr>
                  <w:noProof/>
                  <w:webHidden/>
                  <w:sz w:val="18"/>
                  <w:szCs w:val="18"/>
                </w:rPr>
                <w:t>4</w:t>
              </w:r>
              <w:r w:rsidRPr="00D66BA5">
                <w:rPr>
                  <w:noProof/>
                  <w:webHidden/>
                  <w:sz w:val="18"/>
                  <w:szCs w:val="18"/>
                </w:rPr>
                <w:fldChar w:fldCharType="end"/>
              </w:r>
            </w:hyperlink>
          </w:p>
          <w:p w14:paraId="3CE7DCAA" w14:textId="77777777" w:rsidR="00D66BA5" w:rsidRPr="00D66BA5" w:rsidRDefault="00D66BA5">
            <w:pPr>
              <w:pStyle w:val="TOC2"/>
              <w:tabs>
                <w:tab w:val="left" w:pos="880"/>
              </w:tabs>
              <w:rPr>
                <w:rFonts w:asciiTheme="minorHAnsi" w:eastAsiaTheme="minorEastAsia" w:hAnsiTheme="minorHAnsi" w:cstheme="minorBidi"/>
                <w:noProof/>
                <w:sz w:val="18"/>
                <w:szCs w:val="18"/>
              </w:rPr>
            </w:pPr>
            <w:hyperlink w:anchor="_Toc109910272" w:history="1">
              <w:r w:rsidRPr="00D66BA5">
                <w:rPr>
                  <w:rStyle w:val="Hyperlink"/>
                  <w:noProof/>
                  <w:sz w:val="18"/>
                  <w:szCs w:val="18"/>
                </w:rPr>
                <w:t>2.1</w:t>
              </w:r>
              <w:r w:rsidRPr="00D66BA5">
                <w:rPr>
                  <w:rFonts w:asciiTheme="minorHAnsi" w:eastAsiaTheme="minorEastAsia" w:hAnsiTheme="minorHAnsi" w:cstheme="minorBidi"/>
                  <w:noProof/>
                  <w:sz w:val="18"/>
                  <w:szCs w:val="18"/>
                </w:rPr>
                <w:tab/>
              </w:r>
              <w:r w:rsidRPr="00D66BA5">
                <w:rPr>
                  <w:rStyle w:val="Hyperlink"/>
                  <w:noProof/>
                  <w:sz w:val="18"/>
                  <w:szCs w:val="18"/>
                </w:rPr>
                <w:t>Importing the Existing Model</w:t>
              </w:r>
              <w:r w:rsidRPr="00D66BA5">
                <w:rPr>
                  <w:noProof/>
                  <w:webHidden/>
                  <w:sz w:val="18"/>
                  <w:szCs w:val="18"/>
                </w:rPr>
                <w:tab/>
              </w:r>
              <w:r w:rsidRPr="00D66BA5">
                <w:rPr>
                  <w:noProof/>
                  <w:webHidden/>
                  <w:sz w:val="18"/>
                  <w:szCs w:val="18"/>
                </w:rPr>
                <w:fldChar w:fldCharType="begin"/>
              </w:r>
              <w:r w:rsidRPr="00D66BA5">
                <w:rPr>
                  <w:noProof/>
                  <w:webHidden/>
                  <w:sz w:val="18"/>
                  <w:szCs w:val="18"/>
                </w:rPr>
                <w:instrText xml:space="preserve"> PAGEREF _Toc109910272 \h </w:instrText>
              </w:r>
              <w:r w:rsidRPr="00D66BA5">
                <w:rPr>
                  <w:noProof/>
                  <w:webHidden/>
                  <w:sz w:val="18"/>
                  <w:szCs w:val="18"/>
                </w:rPr>
              </w:r>
              <w:r w:rsidRPr="00D66BA5">
                <w:rPr>
                  <w:noProof/>
                  <w:webHidden/>
                  <w:sz w:val="18"/>
                  <w:szCs w:val="18"/>
                </w:rPr>
                <w:fldChar w:fldCharType="separate"/>
              </w:r>
              <w:r w:rsidR="00BD70BD">
                <w:rPr>
                  <w:noProof/>
                  <w:webHidden/>
                  <w:sz w:val="18"/>
                  <w:szCs w:val="18"/>
                </w:rPr>
                <w:t>5</w:t>
              </w:r>
              <w:r w:rsidRPr="00D66BA5">
                <w:rPr>
                  <w:noProof/>
                  <w:webHidden/>
                  <w:sz w:val="18"/>
                  <w:szCs w:val="18"/>
                </w:rPr>
                <w:fldChar w:fldCharType="end"/>
              </w:r>
            </w:hyperlink>
          </w:p>
          <w:p w14:paraId="26094AB0" w14:textId="77777777" w:rsidR="00D66BA5" w:rsidRPr="00D66BA5" w:rsidRDefault="00D66BA5">
            <w:pPr>
              <w:pStyle w:val="TOC2"/>
              <w:tabs>
                <w:tab w:val="left" w:pos="880"/>
              </w:tabs>
              <w:rPr>
                <w:rFonts w:asciiTheme="minorHAnsi" w:eastAsiaTheme="minorEastAsia" w:hAnsiTheme="minorHAnsi" w:cstheme="minorBidi"/>
                <w:noProof/>
                <w:sz w:val="18"/>
                <w:szCs w:val="18"/>
              </w:rPr>
            </w:pPr>
            <w:hyperlink w:anchor="_Toc109910273" w:history="1">
              <w:r w:rsidRPr="00D66BA5">
                <w:rPr>
                  <w:rStyle w:val="Hyperlink"/>
                  <w:noProof/>
                  <w:sz w:val="18"/>
                  <w:szCs w:val="18"/>
                </w:rPr>
                <w:t>2.2</w:t>
              </w:r>
              <w:r w:rsidRPr="00D66BA5">
                <w:rPr>
                  <w:rFonts w:asciiTheme="minorHAnsi" w:eastAsiaTheme="minorEastAsia" w:hAnsiTheme="minorHAnsi" w:cstheme="minorBidi"/>
                  <w:noProof/>
                  <w:sz w:val="18"/>
                  <w:szCs w:val="18"/>
                </w:rPr>
                <w:tab/>
              </w:r>
              <w:r w:rsidRPr="00D66BA5">
                <w:rPr>
                  <w:rStyle w:val="Hyperlink"/>
                  <w:noProof/>
                  <w:sz w:val="18"/>
                  <w:szCs w:val="18"/>
                </w:rPr>
                <w:t>Saving the Model with a New Name</w:t>
              </w:r>
              <w:r w:rsidRPr="00D66BA5">
                <w:rPr>
                  <w:noProof/>
                  <w:webHidden/>
                  <w:sz w:val="18"/>
                  <w:szCs w:val="18"/>
                </w:rPr>
                <w:tab/>
              </w:r>
              <w:r w:rsidRPr="00D66BA5">
                <w:rPr>
                  <w:noProof/>
                  <w:webHidden/>
                  <w:sz w:val="18"/>
                  <w:szCs w:val="18"/>
                </w:rPr>
                <w:fldChar w:fldCharType="begin"/>
              </w:r>
              <w:r w:rsidRPr="00D66BA5">
                <w:rPr>
                  <w:noProof/>
                  <w:webHidden/>
                  <w:sz w:val="18"/>
                  <w:szCs w:val="18"/>
                </w:rPr>
                <w:instrText xml:space="preserve"> PAGEREF _Toc109910273 \h </w:instrText>
              </w:r>
              <w:r w:rsidRPr="00D66BA5">
                <w:rPr>
                  <w:noProof/>
                  <w:webHidden/>
                  <w:sz w:val="18"/>
                  <w:szCs w:val="18"/>
                </w:rPr>
              </w:r>
              <w:r w:rsidRPr="00D66BA5">
                <w:rPr>
                  <w:noProof/>
                  <w:webHidden/>
                  <w:sz w:val="18"/>
                  <w:szCs w:val="18"/>
                </w:rPr>
                <w:fldChar w:fldCharType="separate"/>
              </w:r>
              <w:r w:rsidR="00BD70BD">
                <w:rPr>
                  <w:noProof/>
                  <w:webHidden/>
                  <w:sz w:val="18"/>
                  <w:szCs w:val="18"/>
                </w:rPr>
                <w:t>6</w:t>
              </w:r>
              <w:r w:rsidRPr="00D66BA5">
                <w:rPr>
                  <w:noProof/>
                  <w:webHidden/>
                  <w:sz w:val="18"/>
                  <w:szCs w:val="18"/>
                </w:rPr>
                <w:fldChar w:fldCharType="end"/>
              </w:r>
            </w:hyperlink>
          </w:p>
          <w:p w14:paraId="4D830F1D" w14:textId="77777777" w:rsidR="00D66BA5" w:rsidRPr="00D66BA5" w:rsidRDefault="00D66BA5">
            <w:pPr>
              <w:pStyle w:val="TOC1"/>
              <w:rPr>
                <w:rFonts w:asciiTheme="minorHAnsi" w:eastAsiaTheme="minorEastAsia" w:hAnsiTheme="minorHAnsi" w:cstheme="minorBidi"/>
                <w:b w:val="0"/>
                <w:noProof/>
                <w:sz w:val="18"/>
                <w:szCs w:val="18"/>
              </w:rPr>
            </w:pPr>
            <w:hyperlink w:anchor="_Toc109910274" w:history="1">
              <w:r w:rsidRPr="00D66BA5">
                <w:rPr>
                  <w:rStyle w:val="Hyperlink"/>
                  <w:noProof/>
                  <w:sz w:val="18"/>
                  <w:szCs w:val="18"/>
                </w:rPr>
                <w:t>3</w:t>
              </w:r>
              <w:r w:rsidRPr="00D66BA5">
                <w:rPr>
                  <w:rFonts w:asciiTheme="minorHAnsi" w:eastAsiaTheme="minorEastAsia" w:hAnsiTheme="minorHAnsi" w:cstheme="minorBidi"/>
                  <w:b w:val="0"/>
                  <w:noProof/>
                  <w:sz w:val="18"/>
                  <w:szCs w:val="18"/>
                </w:rPr>
                <w:tab/>
              </w:r>
              <w:r w:rsidRPr="00D66BA5">
                <w:rPr>
                  <w:rStyle w:val="Hyperlink"/>
                  <w:noProof/>
                  <w:sz w:val="18"/>
                  <w:szCs w:val="18"/>
                </w:rPr>
                <w:t>Viewing the MNW2 Boundary Conditions</w:t>
              </w:r>
              <w:r w:rsidRPr="00D66BA5">
                <w:rPr>
                  <w:noProof/>
                  <w:webHidden/>
                  <w:sz w:val="18"/>
                  <w:szCs w:val="18"/>
                </w:rPr>
                <w:tab/>
              </w:r>
              <w:r w:rsidRPr="00D66BA5">
                <w:rPr>
                  <w:noProof/>
                  <w:webHidden/>
                  <w:sz w:val="18"/>
                  <w:szCs w:val="18"/>
                </w:rPr>
                <w:fldChar w:fldCharType="begin"/>
              </w:r>
              <w:r w:rsidRPr="00D66BA5">
                <w:rPr>
                  <w:noProof/>
                  <w:webHidden/>
                  <w:sz w:val="18"/>
                  <w:szCs w:val="18"/>
                </w:rPr>
                <w:instrText xml:space="preserve"> PAGEREF _Toc109910274 \h </w:instrText>
              </w:r>
              <w:r w:rsidRPr="00D66BA5">
                <w:rPr>
                  <w:noProof/>
                  <w:webHidden/>
                  <w:sz w:val="18"/>
                  <w:szCs w:val="18"/>
                </w:rPr>
              </w:r>
              <w:r w:rsidRPr="00D66BA5">
                <w:rPr>
                  <w:noProof/>
                  <w:webHidden/>
                  <w:sz w:val="18"/>
                  <w:szCs w:val="18"/>
                </w:rPr>
                <w:fldChar w:fldCharType="separate"/>
              </w:r>
              <w:r w:rsidR="00BD70BD">
                <w:rPr>
                  <w:noProof/>
                  <w:webHidden/>
                  <w:sz w:val="18"/>
                  <w:szCs w:val="18"/>
                </w:rPr>
                <w:t>6</w:t>
              </w:r>
              <w:r w:rsidRPr="00D66BA5">
                <w:rPr>
                  <w:noProof/>
                  <w:webHidden/>
                  <w:sz w:val="18"/>
                  <w:szCs w:val="18"/>
                </w:rPr>
                <w:fldChar w:fldCharType="end"/>
              </w:r>
            </w:hyperlink>
          </w:p>
          <w:p w14:paraId="37E7A8D2" w14:textId="77777777" w:rsidR="00D66BA5" w:rsidRPr="00D66BA5" w:rsidRDefault="00D66BA5">
            <w:pPr>
              <w:pStyle w:val="TOC2"/>
              <w:tabs>
                <w:tab w:val="left" w:pos="880"/>
              </w:tabs>
              <w:rPr>
                <w:rFonts w:asciiTheme="minorHAnsi" w:eastAsiaTheme="minorEastAsia" w:hAnsiTheme="minorHAnsi" w:cstheme="minorBidi"/>
                <w:noProof/>
                <w:sz w:val="18"/>
                <w:szCs w:val="18"/>
              </w:rPr>
            </w:pPr>
            <w:hyperlink w:anchor="_Toc109910275" w:history="1">
              <w:r w:rsidRPr="00D66BA5">
                <w:rPr>
                  <w:rStyle w:val="Hyperlink"/>
                  <w:noProof/>
                  <w:sz w:val="18"/>
                  <w:szCs w:val="18"/>
                </w:rPr>
                <w:t>3.1</w:t>
              </w:r>
              <w:r w:rsidRPr="00D66BA5">
                <w:rPr>
                  <w:rFonts w:asciiTheme="minorHAnsi" w:eastAsiaTheme="minorEastAsia" w:hAnsiTheme="minorHAnsi" w:cstheme="minorBidi"/>
                  <w:noProof/>
                  <w:sz w:val="18"/>
                  <w:szCs w:val="18"/>
                </w:rPr>
                <w:tab/>
              </w:r>
              <w:r w:rsidRPr="00D66BA5">
                <w:rPr>
                  <w:rStyle w:val="Hyperlink"/>
                  <w:noProof/>
                  <w:sz w:val="18"/>
                  <w:szCs w:val="18"/>
                </w:rPr>
                <w:t>Opening the MNW2 Package Dialog</w:t>
              </w:r>
              <w:r w:rsidRPr="00D66BA5">
                <w:rPr>
                  <w:noProof/>
                  <w:webHidden/>
                  <w:sz w:val="18"/>
                  <w:szCs w:val="18"/>
                </w:rPr>
                <w:tab/>
              </w:r>
              <w:r w:rsidRPr="00D66BA5">
                <w:rPr>
                  <w:noProof/>
                  <w:webHidden/>
                  <w:sz w:val="18"/>
                  <w:szCs w:val="18"/>
                </w:rPr>
                <w:fldChar w:fldCharType="begin"/>
              </w:r>
              <w:r w:rsidRPr="00D66BA5">
                <w:rPr>
                  <w:noProof/>
                  <w:webHidden/>
                  <w:sz w:val="18"/>
                  <w:szCs w:val="18"/>
                </w:rPr>
                <w:instrText xml:space="preserve"> PAGEREF _Toc109910275 \h </w:instrText>
              </w:r>
              <w:r w:rsidRPr="00D66BA5">
                <w:rPr>
                  <w:noProof/>
                  <w:webHidden/>
                  <w:sz w:val="18"/>
                  <w:szCs w:val="18"/>
                </w:rPr>
              </w:r>
              <w:r w:rsidRPr="00D66BA5">
                <w:rPr>
                  <w:noProof/>
                  <w:webHidden/>
                  <w:sz w:val="18"/>
                  <w:szCs w:val="18"/>
                </w:rPr>
                <w:fldChar w:fldCharType="separate"/>
              </w:r>
              <w:r w:rsidR="00BD70BD">
                <w:rPr>
                  <w:noProof/>
                  <w:webHidden/>
                  <w:sz w:val="18"/>
                  <w:szCs w:val="18"/>
                </w:rPr>
                <w:t>6</w:t>
              </w:r>
              <w:r w:rsidRPr="00D66BA5">
                <w:rPr>
                  <w:noProof/>
                  <w:webHidden/>
                  <w:sz w:val="18"/>
                  <w:szCs w:val="18"/>
                </w:rPr>
                <w:fldChar w:fldCharType="end"/>
              </w:r>
            </w:hyperlink>
          </w:p>
          <w:p w14:paraId="4D445F99" w14:textId="77777777" w:rsidR="00D66BA5" w:rsidRPr="00D66BA5" w:rsidRDefault="00D66BA5">
            <w:pPr>
              <w:pStyle w:val="TOC2"/>
              <w:tabs>
                <w:tab w:val="left" w:pos="880"/>
              </w:tabs>
              <w:rPr>
                <w:rFonts w:asciiTheme="minorHAnsi" w:eastAsiaTheme="minorEastAsia" w:hAnsiTheme="minorHAnsi" w:cstheme="minorBidi"/>
                <w:noProof/>
                <w:sz w:val="18"/>
                <w:szCs w:val="18"/>
              </w:rPr>
            </w:pPr>
            <w:hyperlink w:anchor="_Toc109910276" w:history="1">
              <w:r w:rsidRPr="00D66BA5">
                <w:rPr>
                  <w:rStyle w:val="Hyperlink"/>
                  <w:noProof/>
                  <w:sz w:val="18"/>
                  <w:szCs w:val="18"/>
                </w:rPr>
                <w:t>3.2</w:t>
              </w:r>
              <w:r w:rsidRPr="00D66BA5">
                <w:rPr>
                  <w:rFonts w:asciiTheme="minorHAnsi" w:eastAsiaTheme="minorEastAsia" w:hAnsiTheme="minorHAnsi" w:cstheme="minorBidi"/>
                  <w:noProof/>
                  <w:sz w:val="18"/>
                  <w:szCs w:val="18"/>
                </w:rPr>
                <w:tab/>
              </w:r>
              <w:r w:rsidRPr="00D66BA5">
                <w:rPr>
                  <w:rStyle w:val="Hyperlink"/>
                  <w:noProof/>
                  <w:sz w:val="18"/>
                  <w:szCs w:val="18"/>
                </w:rPr>
                <w:t>Stress Period Data</w:t>
              </w:r>
              <w:r w:rsidRPr="00D66BA5">
                <w:rPr>
                  <w:noProof/>
                  <w:webHidden/>
                  <w:sz w:val="18"/>
                  <w:szCs w:val="18"/>
                </w:rPr>
                <w:tab/>
              </w:r>
              <w:r w:rsidRPr="00D66BA5">
                <w:rPr>
                  <w:noProof/>
                  <w:webHidden/>
                  <w:sz w:val="18"/>
                  <w:szCs w:val="18"/>
                </w:rPr>
                <w:fldChar w:fldCharType="begin"/>
              </w:r>
              <w:r w:rsidRPr="00D66BA5">
                <w:rPr>
                  <w:noProof/>
                  <w:webHidden/>
                  <w:sz w:val="18"/>
                  <w:szCs w:val="18"/>
                </w:rPr>
                <w:instrText xml:space="preserve"> PAGEREF _Toc109910276 \h </w:instrText>
              </w:r>
              <w:r w:rsidRPr="00D66BA5">
                <w:rPr>
                  <w:noProof/>
                  <w:webHidden/>
                  <w:sz w:val="18"/>
                  <w:szCs w:val="18"/>
                </w:rPr>
              </w:r>
              <w:r w:rsidRPr="00D66BA5">
                <w:rPr>
                  <w:noProof/>
                  <w:webHidden/>
                  <w:sz w:val="18"/>
                  <w:szCs w:val="18"/>
                </w:rPr>
                <w:fldChar w:fldCharType="separate"/>
              </w:r>
              <w:r w:rsidR="00BD70BD">
                <w:rPr>
                  <w:noProof/>
                  <w:webHidden/>
                  <w:sz w:val="18"/>
                  <w:szCs w:val="18"/>
                </w:rPr>
                <w:t>7</w:t>
              </w:r>
              <w:r w:rsidRPr="00D66BA5">
                <w:rPr>
                  <w:noProof/>
                  <w:webHidden/>
                  <w:sz w:val="18"/>
                  <w:szCs w:val="18"/>
                </w:rPr>
                <w:fldChar w:fldCharType="end"/>
              </w:r>
            </w:hyperlink>
          </w:p>
          <w:p w14:paraId="53144C38" w14:textId="77777777" w:rsidR="00D66BA5" w:rsidRPr="00D66BA5" w:rsidRDefault="00D66BA5">
            <w:pPr>
              <w:pStyle w:val="TOC2"/>
              <w:tabs>
                <w:tab w:val="left" w:pos="880"/>
              </w:tabs>
              <w:rPr>
                <w:rFonts w:asciiTheme="minorHAnsi" w:eastAsiaTheme="minorEastAsia" w:hAnsiTheme="minorHAnsi" w:cstheme="minorBidi"/>
                <w:noProof/>
                <w:sz w:val="18"/>
                <w:szCs w:val="18"/>
              </w:rPr>
            </w:pPr>
            <w:hyperlink w:anchor="_Toc109910277" w:history="1">
              <w:r w:rsidRPr="00D66BA5">
                <w:rPr>
                  <w:rStyle w:val="Hyperlink"/>
                  <w:noProof/>
                  <w:sz w:val="18"/>
                  <w:szCs w:val="18"/>
                </w:rPr>
                <w:t>3.3</w:t>
              </w:r>
              <w:r w:rsidRPr="00D66BA5">
                <w:rPr>
                  <w:rFonts w:asciiTheme="minorHAnsi" w:eastAsiaTheme="minorEastAsia" w:hAnsiTheme="minorHAnsi" w:cstheme="minorBidi"/>
                  <w:noProof/>
                  <w:sz w:val="18"/>
                  <w:szCs w:val="18"/>
                </w:rPr>
                <w:tab/>
              </w:r>
              <w:r w:rsidRPr="00D66BA5">
                <w:rPr>
                  <w:rStyle w:val="Hyperlink"/>
                  <w:noProof/>
                  <w:sz w:val="18"/>
                  <w:szCs w:val="18"/>
                </w:rPr>
                <w:t>Defining the Wells</w:t>
              </w:r>
              <w:r w:rsidRPr="00D66BA5">
                <w:rPr>
                  <w:noProof/>
                  <w:webHidden/>
                  <w:sz w:val="18"/>
                  <w:szCs w:val="18"/>
                </w:rPr>
                <w:tab/>
              </w:r>
              <w:r w:rsidRPr="00D66BA5">
                <w:rPr>
                  <w:noProof/>
                  <w:webHidden/>
                  <w:sz w:val="18"/>
                  <w:szCs w:val="18"/>
                </w:rPr>
                <w:fldChar w:fldCharType="begin"/>
              </w:r>
              <w:r w:rsidRPr="00D66BA5">
                <w:rPr>
                  <w:noProof/>
                  <w:webHidden/>
                  <w:sz w:val="18"/>
                  <w:szCs w:val="18"/>
                </w:rPr>
                <w:instrText xml:space="preserve"> PAGEREF _Toc109910277 \h </w:instrText>
              </w:r>
              <w:r w:rsidRPr="00D66BA5">
                <w:rPr>
                  <w:noProof/>
                  <w:webHidden/>
                  <w:sz w:val="18"/>
                  <w:szCs w:val="18"/>
                </w:rPr>
              </w:r>
              <w:r w:rsidRPr="00D66BA5">
                <w:rPr>
                  <w:noProof/>
                  <w:webHidden/>
                  <w:sz w:val="18"/>
                  <w:szCs w:val="18"/>
                </w:rPr>
                <w:fldChar w:fldCharType="separate"/>
              </w:r>
              <w:r w:rsidR="00BD70BD">
                <w:rPr>
                  <w:noProof/>
                  <w:webHidden/>
                  <w:sz w:val="18"/>
                  <w:szCs w:val="18"/>
                </w:rPr>
                <w:t>7</w:t>
              </w:r>
              <w:r w:rsidRPr="00D66BA5">
                <w:rPr>
                  <w:noProof/>
                  <w:webHidden/>
                  <w:sz w:val="18"/>
                  <w:szCs w:val="18"/>
                </w:rPr>
                <w:fldChar w:fldCharType="end"/>
              </w:r>
            </w:hyperlink>
          </w:p>
          <w:p w14:paraId="4CBCDFCD" w14:textId="77777777" w:rsidR="00D66BA5" w:rsidRPr="00D66BA5" w:rsidRDefault="00D66BA5">
            <w:pPr>
              <w:pStyle w:val="TOC2"/>
              <w:tabs>
                <w:tab w:val="left" w:pos="880"/>
              </w:tabs>
              <w:rPr>
                <w:rFonts w:asciiTheme="minorHAnsi" w:eastAsiaTheme="minorEastAsia" w:hAnsiTheme="minorHAnsi" w:cstheme="minorBidi"/>
                <w:noProof/>
                <w:sz w:val="18"/>
                <w:szCs w:val="18"/>
              </w:rPr>
            </w:pPr>
            <w:hyperlink w:anchor="_Toc109910278" w:history="1">
              <w:r w:rsidRPr="00D66BA5">
                <w:rPr>
                  <w:rStyle w:val="Hyperlink"/>
                  <w:noProof/>
                  <w:sz w:val="18"/>
                  <w:szCs w:val="18"/>
                </w:rPr>
                <w:t>3.4</w:t>
              </w:r>
              <w:r w:rsidRPr="00D66BA5">
                <w:rPr>
                  <w:rFonts w:asciiTheme="minorHAnsi" w:eastAsiaTheme="minorEastAsia" w:hAnsiTheme="minorHAnsi" w:cstheme="minorBidi"/>
                  <w:noProof/>
                  <w:sz w:val="18"/>
                  <w:szCs w:val="18"/>
                </w:rPr>
                <w:tab/>
              </w:r>
              <w:r w:rsidRPr="00D66BA5">
                <w:rPr>
                  <w:rStyle w:val="Hyperlink"/>
                  <w:noProof/>
                  <w:sz w:val="18"/>
                  <w:szCs w:val="18"/>
                </w:rPr>
                <w:t>Examining the Well Screen for Well-A</w:t>
              </w:r>
              <w:r w:rsidRPr="00D66BA5">
                <w:rPr>
                  <w:noProof/>
                  <w:webHidden/>
                  <w:sz w:val="18"/>
                  <w:szCs w:val="18"/>
                </w:rPr>
                <w:tab/>
              </w:r>
              <w:r w:rsidRPr="00D66BA5">
                <w:rPr>
                  <w:noProof/>
                  <w:webHidden/>
                  <w:sz w:val="18"/>
                  <w:szCs w:val="18"/>
                </w:rPr>
                <w:fldChar w:fldCharType="begin"/>
              </w:r>
              <w:r w:rsidRPr="00D66BA5">
                <w:rPr>
                  <w:noProof/>
                  <w:webHidden/>
                  <w:sz w:val="18"/>
                  <w:szCs w:val="18"/>
                </w:rPr>
                <w:instrText xml:space="preserve"> PAGEREF _Toc109910278 \h </w:instrText>
              </w:r>
              <w:r w:rsidRPr="00D66BA5">
                <w:rPr>
                  <w:noProof/>
                  <w:webHidden/>
                  <w:sz w:val="18"/>
                  <w:szCs w:val="18"/>
                </w:rPr>
              </w:r>
              <w:r w:rsidRPr="00D66BA5">
                <w:rPr>
                  <w:noProof/>
                  <w:webHidden/>
                  <w:sz w:val="18"/>
                  <w:szCs w:val="18"/>
                </w:rPr>
                <w:fldChar w:fldCharType="separate"/>
              </w:r>
              <w:r w:rsidR="00BD70BD">
                <w:rPr>
                  <w:noProof/>
                  <w:webHidden/>
                  <w:sz w:val="18"/>
                  <w:szCs w:val="18"/>
                </w:rPr>
                <w:t>9</w:t>
              </w:r>
              <w:r w:rsidRPr="00D66BA5">
                <w:rPr>
                  <w:noProof/>
                  <w:webHidden/>
                  <w:sz w:val="18"/>
                  <w:szCs w:val="18"/>
                </w:rPr>
                <w:fldChar w:fldCharType="end"/>
              </w:r>
            </w:hyperlink>
          </w:p>
          <w:p w14:paraId="04E2A50D" w14:textId="77777777" w:rsidR="00D66BA5" w:rsidRPr="00D66BA5" w:rsidRDefault="00D66BA5">
            <w:pPr>
              <w:pStyle w:val="TOC2"/>
              <w:tabs>
                <w:tab w:val="left" w:pos="880"/>
              </w:tabs>
              <w:rPr>
                <w:rFonts w:asciiTheme="minorHAnsi" w:eastAsiaTheme="minorEastAsia" w:hAnsiTheme="minorHAnsi" w:cstheme="minorBidi"/>
                <w:noProof/>
                <w:sz w:val="18"/>
                <w:szCs w:val="18"/>
              </w:rPr>
            </w:pPr>
            <w:hyperlink w:anchor="_Toc109910279" w:history="1">
              <w:r w:rsidRPr="00D66BA5">
                <w:rPr>
                  <w:rStyle w:val="Hyperlink"/>
                  <w:noProof/>
                  <w:sz w:val="18"/>
                  <w:szCs w:val="18"/>
                </w:rPr>
                <w:t>3.5</w:t>
              </w:r>
              <w:r w:rsidRPr="00D66BA5">
                <w:rPr>
                  <w:rFonts w:asciiTheme="minorHAnsi" w:eastAsiaTheme="minorEastAsia" w:hAnsiTheme="minorHAnsi" w:cstheme="minorBidi"/>
                  <w:noProof/>
                  <w:sz w:val="18"/>
                  <w:szCs w:val="18"/>
                </w:rPr>
                <w:tab/>
              </w:r>
              <w:r w:rsidRPr="00D66BA5">
                <w:rPr>
                  <w:rStyle w:val="Hyperlink"/>
                  <w:noProof/>
                  <w:sz w:val="18"/>
                  <w:szCs w:val="18"/>
                </w:rPr>
                <w:t>Opening the Source/Sinks Dialog</w:t>
              </w:r>
              <w:r w:rsidRPr="00D66BA5">
                <w:rPr>
                  <w:noProof/>
                  <w:webHidden/>
                  <w:sz w:val="18"/>
                  <w:szCs w:val="18"/>
                </w:rPr>
                <w:tab/>
              </w:r>
              <w:r w:rsidRPr="00D66BA5">
                <w:rPr>
                  <w:noProof/>
                  <w:webHidden/>
                  <w:sz w:val="18"/>
                  <w:szCs w:val="18"/>
                </w:rPr>
                <w:fldChar w:fldCharType="begin"/>
              </w:r>
              <w:r w:rsidRPr="00D66BA5">
                <w:rPr>
                  <w:noProof/>
                  <w:webHidden/>
                  <w:sz w:val="18"/>
                  <w:szCs w:val="18"/>
                </w:rPr>
                <w:instrText xml:space="preserve"> PAGEREF _Toc109910279 \h </w:instrText>
              </w:r>
              <w:r w:rsidRPr="00D66BA5">
                <w:rPr>
                  <w:noProof/>
                  <w:webHidden/>
                  <w:sz w:val="18"/>
                  <w:szCs w:val="18"/>
                </w:rPr>
              </w:r>
              <w:r w:rsidRPr="00D66BA5">
                <w:rPr>
                  <w:noProof/>
                  <w:webHidden/>
                  <w:sz w:val="18"/>
                  <w:szCs w:val="18"/>
                </w:rPr>
                <w:fldChar w:fldCharType="separate"/>
              </w:r>
              <w:r w:rsidR="00BD70BD">
                <w:rPr>
                  <w:noProof/>
                  <w:webHidden/>
                  <w:sz w:val="18"/>
                  <w:szCs w:val="18"/>
                </w:rPr>
                <w:t>10</w:t>
              </w:r>
              <w:r w:rsidRPr="00D66BA5">
                <w:rPr>
                  <w:noProof/>
                  <w:webHidden/>
                  <w:sz w:val="18"/>
                  <w:szCs w:val="18"/>
                </w:rPr>
                <w:fldChar w:fldCharType="end"/>
              </w:r>
            </w:hyperlink>
          </w:p>
          <w:p w14:paraId="05E29494" w14:textId="77777777" w:rsidR="00D66BA5" w:rsidRPr="00D66BA5" w:rsidRDefault="00D66BA5">
            <w:pPr>
              <w:pStyle w:val="TOC2"/>
              <w:tabs>
                <w:tab w:val="left" w:pos="880"/>
              </w:tabs>
              <w:rPr>
                <w:rFonts w:asciiTheme="minorHAnsi" w:eastAsiaTheme="minorEastAsia" w:hAnsiTheme="minorHAnsi" w:cstheme="minorBidi"/>
                <w:noProof/>
                <w:sz w:val="18"/>
                <w:szCs w:val="18"/>
              </w:rPr>
            </w:pPr>
            <w:hyperlink w:anchor="_Toc109910280" w:history="1">
              <w:r w:rsidRPr="00D66BA5">
                <w:rPr>
                  <w:rStyle w:val="Hyperlink"/>
                  <w:noProof/>
                  <w:sz w:val="18"/>
                  <w:szCs w:val="18"/>
                </w:rPr>
                <w:t>3.6</w:t>
              </w:r>
              <w:r w:rsidRPr="00D66BA5">
                <w:rPr>
                  <w:rFonts w:asciiTheme="minorHAnsi" w:eastAsiaTheme="minorEastAsia" w:hAnsiTheme="minorHAnsi" w:cstheme="minorBidi"/>
                  <w:noProof/>
                  <w:sz w:val="18"/>
                  <w:szCs w:val="18"/>
                </w:rPr>
                <w:tab/>
              </w:r>
              <w:r w:rsidRPr="00D66BA5">
                <w:rPr>
                  <w:rStyle w:val="Hyperlink"/>
                  <w:noProof/>
                  <w:sz w:val="18"/>
                  <w:szCs w:val="18"/>
                </w:rPr>
                <w:t>Running MODFLOW</w:t>
              </w:r>
              <w:r w:rsidRPr="00D66BA5">
                <w:rPr>
                  <w:noProof/>
                  <w:webHidden/>
                  <w:sz w:val="18"/>
                  <w:szCs w:val="18"/>
                </w:rPr>
                <w:tab/>
              </w:r>
              <w:r w:rsidRPr="00D66BA5">
                <w:rPr>
                  <w:noProof/>
                  <w:webHidden/>
                  <w:sz w:val="18"/>
                  <w:szCs w:val="18"/>
                </w:rPr>
                <w:fldChar w:fldCharType="begin"/>
              </w:r>
              <w:r w:rsidRPr="00D66BA5">
                <w:rPr>
                  <w:noProof/>
                  <w:webHidden/>
                  <w:sz w:val="18"/>
                  <w:szCs w:val="18"/>
                </w:rPr>
                <w:instrText xml:space="preserve"> PAGEREF _Toc109910280 \h </w:instrText>
              </w:r>
              <w:r w:rsidRPr="00D66BA5">
                <w:rPr>
                  <w:noProof/>
                  <w:webHidden/>
                  <w:sz w:val="18"/>
                  <w:szCs w:val="18"/>
                </w:rPr>
              </w:r>
              <w:r w:rsidRPr="00D66BA5">
                <w:rPr>
                  <w:noProof/>
                  <w:webHidden/>
                  <w:sz w:val="18"/>
                  <w:szCs w:val="18"/>
                </w:rPr>
                <w:fldChar w:fldCharType="separate"/>
              </w:r>
              <w:r w:rsidR="00BD70BD">
                <w:rPr>
                  <w:noProof/>
                  <w:webHidden/>
                  <w:sz w:val="18"/>
                  <w:szCs w:val="18"/>
                </w:rPr>
                <w:t>11</w:t>
              </w:r>
              <w:r w:rsidRPr="00D66BA5">
                <w:rPr>
                  <w:noProof/>
                  <w:webHidden/>
                  <w:sz w:val="18"/>
                  <w:szCs w:val="18"/>
                </w:rPr>
                <w:fldChar w:fldCharType="end"/>
              </w:r>
            </w:hyperlink>
          </w:p>
          <w:p w14:paraId="606AB5B9" w14:textId="77777777" w:rsidR="00D66BA5" w:rsidRPr="00D66BA5" w:rsidRDefault="00D66BA5">
            <w:pPr>
              <w:pStyle w:val="TOC2"/>
              <w:tabs>
                <w:tab w:val="left" w:pos="880"/>
              </w:tabs>
              <w:rPr>
                <w:rFonts w:asciiTheme="minorHAnsi" w:eastAsiaTheme="minorEastAsia" w:hAnsiTheme="minorHAnsi" w:cstheme="minorBidi"/>
                <w:noProof/>
                <w:sz w:val="18"/>
                <w:szCs w:val="18"/>
              </w:rPr>
            </w:pPr>
            <w:hyperlink w:anchor="_Toc109910281" w:history="1">
              <w:r w:rsidRPr="00D66BA5">
                <w:rPr>
                  <w:rStyle w:val="Hyperlink"/>
                  <w:noProof/>
                  <w:sz w:val="18"/>
                  <w:szCs w:val="18"/>
                </w:rPr>
                <w:t>3.7</w:t>
              </w:r>
              <w:r w:rsidRPr="00D66BA5">
                <w:rPr>
                  <w:rFonts w:asciiTheme="minorHAnsi" w:eastAsiaTheme="minorEastAsia" w:hAnsiTheme="minorHAnsi" w:cstheme="minorBidi"/>
                  <w:noProof/>
                  <w:sz w:val="18"/>
                  <w:szCs w:val="18"/>
                </w:rPr>
                <w:tab/>
              </w:r>
              <w:r w:rsidRPr="00D66BA5">
                <w:rPr>
                  <w:rStyle w:val="Hyperlink"/>
                  <w:noProof/>
                  <w:sz w:val="18"/>
                  <w:szCs w:val="18"/>
                </w:rPr>
                <w:t>Examining the Solution</w:t>
              </w:r>
              <w:r w:rsidRPr="00D66BA5">
                <w:rPr>
                  <w:noProof/>
                  <w:webHidden/>
                  <w:sz w:val="18"/>
                  <w:szCs w:val="18"/>
                </w:rPr>
                <w:tab/>
              </w:r>
              <w:r w:rsidRPr="00D66BA5">
                <w:rPr>
                  <w:noProof/>
                  <w:webHidden/>
                  <w:sz w:val="18"/>
                  <w:szCs w:val="18"/>
                </w:rPr>
                <w:fldChar w:fldCharType="begin"/>
              </w:r>
              <w:r w:rsidRPr="00D66BA5">
                <w:rPr>
                  <w:noProof/>
                  <w:webHidden/>
                  <w:sz w:val="18"/>
                  <w:szCs w:val="18"/>
                </w:rPr>
                <w:instrText xml:space="preserve"> PAGEREF _Toc109910281 \h </w:instrText>
              </w:r>
              <w:r w:rsidRPr="00D66BA5">
                <w:rPr>
                  <w:noProof/>
                  <w:webHidden/>
                  <w:sz w:val="18"/>
                  <w:szCs w:val="18"/>
                </w:rPr>
              </w:r>
              <w:r w:rsidRPr="00D66BA5">
                <w:rPr>
                  <w:noProof/>
                  <w:webHidden/>
                  <w:sz w:val="18"/>
                  <w:szCs w:val="18"/>
                </w:rPr>
                <w:fldChar w:fldCharType="separate"/>
              </w:r>
              <w:r w:rsidR="00BD70BD">
                <w:rPr>
                  <w:noProof/>
                  <w:webHidden/>
                  <w:sz w:val="18"/>
                  <w:szCs w:val="18"/>
                </w:rPr>
                <w:t>12</w:t>
              </w:r>
              <w:r w:rsidRPr="00D66BA5">
                <w:rPr>
                  <w:noProof/>
                  <w:webHidden/>
                  <w:sz w:val="18"/>
                  <w:szCs w:val="18"/>
                </w:rPr>
                <w:fldChar w:fldCharType="end"/>
              </w:r>
            </w:hyperlink>
          </w:p>
          <w:p w14:paraId="78CA70BE" w14:textId="5AA1AD0E" w:rsidR="00D66BA5" w:rsidRPr="00D66BA5" w:rsidRDefault="00D66BA5">
            <w:pPr>
              <w:pStyle w:val="TOC1"/>
              <w:rPr>
                <w:rFonts w:asciiTheme="minorHAnsi" w:eastAsiaTheme="minorEastAsia" w:hAnsiTheme="minorHAnsi" w:cstheme="minorBidi"/>
                <w:b w:val="0"/>
                <w:noProof/>
                <w:sz w:val="18"/>
                <w:szCs w:val="18"/>
              </w:rPr>
            </w:pPr>
            <w:hyperlink w:anchor="_Toc109910282" w:history="1">
              <w:r w:rsidRPr="00D66BA5">
                <w:rPr>
                  <w:rStyle w:val="Hyperlink"/>
                  <w:noProof/>
                  <w:sz w:val="18"/>
                  <w:szCs w:val="18"/>
                </w:rPr>
                <w:t>4</w:t>
              </w:r>
              <w:r w:rsidRPr="00D66BA5">
                <w:rPr>
                  <w:rFonts w:asciiTheme="minorHAnsi" w:eastAsiaTheme="minorEastAsia" w:hAnsiTheme="minorHAnsi" w:cstheme="minorBidi"/>
                  <w:b w:val="0"/>
                  <w:noProof/>
                  <w:sz w:val="18"/>
                  <w:szCs w:val="18"/>
                </w:rPr>
                <w:tab/>
              </w:r>
              <w:r w:rsidRPr="00D66BA5">
                <w:rPr>
                  <w:rStyle w:val="Hyperlink"/>
                  <w:noProof/>
                  <w:sz w:val="18"/>
                  <w:szCs w:val="18"/>
                </w:rPr>
                <w:t>Changing the Active Flag for the Multi-</w:t>
              </w:r>
              <w:r w:rsidR="00253E39">
                <w:rPr>
                  <w:rStyle w:val="Hyperlink"/>
                  <w:noProof/>
                  <w:sz w:val="18"/>
                  <w:szCs w:val="18"/>
                </w:rPr>
                <w:t>N</w:t>
              </w:r>
              <w:r w:rsidRPr="00D66BA5">
                <w:rPr>
                  <w:rStyle w:val="Hyperlink"/>
                  <w:noProof/>
                  <w:sz w:val="18"/>
                  <w:szCs w:val="18"/>
                </w:rPr>
                <w:t>ode Well</w:t>
              </w:r>
              <w:r w:rsidRPr="00D66BA5">
                <w:rPr>
                  <w:noProof/>
                  <w:webHidden/>
                  <w:sz w:val="18"/>
                  <w:szCs w:val="18"/>
                </w:rPr>
                <w:tab/>
              </w:r>
              <w:r w:rsidRPr="00D66BA5">
                <w:rPr>
                  <w:noProof/>
                  <w:webHidden/>
                  <w:sz w:val="18"/>
                  <w:szCs w:val="18"/>
                </w:rPr>
                <w:fldChar w:fldCharType="begin"/>
              </w:r>
              <w:r w:rsidRPr="00D66BA5">
                <w:rPr>
                  <w:noProof/>
                  <w:webHidden/>
                  <w:sz w:val="18"/>
                  <w:szCs w:val="18"/>
                </w:rPr>
                <w:instrText xml:space="preserve"> PAGEREF _Toc109910282 \h </w:instrText>
              </w:r>
              <w:r w:rsidRPr="00D66BA5">
                <w:rPr>
                  <w:noProof/>
                  <w:webHidden/>
                  <w:sz w:val="18"/>
                  <w:szCs w:val="18"/>
                </w:rPr>
              </w:r>
              <w:r w:rsidRPr="00D66BA5">
                <w:rPr>
                  <w:noProof/>
                  <w:webHidden/>
                  <w:sz w:val="18"/>
                  <w:szCs w:val="18"/>
                </w:rPr>
                <w:fldChar w:fldCharType="separate"/>
              </w:r>
              <w:r w:rsidR="00BD70BD">
                <w:rPr>
                  <w:noProof/>
                  <w:webHidden/>
                  <w:sz w:val="18"/>
                  <w:szCs w:val="18"/>
                </w:rPr>
                <w:t>13</w:t>
              </w:r>
              <w:r w:rsidRPr="00D66BA5">
                <w:rPr>
                  <w:noProof/>
                  <w:webHidden/>
                  <w:sz w:val="18"/>
                  <w:szCs w:val="18"/>
                </w:rPr>
                <w:fldChar w:fldCharType="end"/>
              </w:r>
            </w:hyperlink>
          </w:p>
          <w:p w14:paraId="09541081" w14:textId="77777777" w:rsidR="00D66BA5" w:rsidRPr="00D66BA5" w:rsidRDefault="00D66BA5">
            <w:pPr>
              <w:pStyle w:val="TOC2"/>
              <w:tabs>
                <w:tab w:val="left" w:pos="880"/>
              </w:tabs>
              <w:rPr>
                <w:rFonts w:asciiTheme="minorHAnsi" w:eastAsiaTheme="minorEastAsia" w:hAnsiTheme="minorHAnsi" w:cstheme="minorBidi"/>
                <w:noProof/>
                <w:sz w:val="18"/>
                <w:szCs w:val="18"/>
              </w:rPr>
            </w:pPr>
            <w:hyperlink w:anchor="_Toc109910283" w:history="1">
              <w:r w:rsidRPr="00D66BA5">
                <w:rPr>
                  <w:rStyle w:val="Hyperlink"/>
                  <w:noProof/>
                  <w:sz w:val="18"/>
                  <w:szCs w:val="18"/>
                </w:rPr>
                <w:t>4.1</w:t>
              </w:r>
              <w:r w:rsidRPr="00D66BA5">
                <w:rPr>
                  <w:rFonts w:asciiTheme="minorHAnsi" w:eastAsiaTheme="minorEastAsia" w:hAnsiTheme="minorHAnsi" w:cstheme="minorBidi"/>
                  <w:noProof/>
                  <w:sz w:val="18"/>
                  <w:szCs w:val="18"/>
                </w:rPr>
                <w:tab/>
              </w:r>
              <w:r w:rsidRPr="00D66BA5">
                <w:rPr>
                  <w:rStyle w:val="Hyperlink"/>
                  <w:noProof/>
                  <w:sz w:val="18"/>
                  <w:szCs w:val="18"/>
                </w:rPr>
                <w:t>Running MODFLOW and Viewing the Solution</w:t>
              </w:r>
              <w:r w:rsidRPr="00D66BA5">
                <w:rPr>
                  <w:noProof/>
                  <w:webHidden/>
                  <w:sz w:val="18"/>
                  <w:szCs w:val="18"/>
                </w:rPr>
                <w:tab/>
              </w:r>
              <w:r w:rsidRPr="00D66BA5">
                <w:rPr>
                  <w:noProof/>
                  <w:webHidden/>
                  <w:sz w:val="18"/>
                  <w:szCs w:val="18"/>
                </w:rPr>
                <w:fldChar w:fldCharType="begin"/>
              </w:r>
              <w:r w:rsidRPr="00D66BA5">
                <w:rPr>
                  <w:noProof/>
                  <w:webHidden/>
                  <w:sz w:val="18"/>
                  <w:szCs w:val="18"/>
                </w:rPr>
                <w:instrText xml:space="preserve"> PAGEREF _Toc109910283 \h </w:instrText>
              </w:r>
              <w:r w:rsidRPr="00D66BA5">
                <w:rPr>
                  <w:noProof/>
                  <w:webHidden/>
                  <w:sz w:val="18"/>
                  <w:szCs w:val="18"/>
                </w:rPr>
              </w:r>
              <w:r w:rsidRPr="00D66BA5">
                <w:rPr>
                  <w:noProof/>
                  <w:webHidden/>
                  <w:sz w:val="18"/>
                  <w:szCs w:val="18"/>
                </w:rPr>
                <w:fldChar w:fldCharType="separate"/>
              </w:r>
              <w:r w:rsidR="00BD70BD">
                <w:rPr>
                  <w:noProof/>
                  <w:webHidden/>
                  <w:sz w:val="18"/>
                  <w:szCs w:val="18"/>
                </w:rPr>
                <w:t>13</w:t>
              </w:r>
              <w:r w:rsidRPr="00D66BA5">
                <w:rPr>
                  <w:noProof/>
                  <w:webHidden/>
                  <w:sz w:val="18"/>
                  <w:szCs w:val="18"/>
                </w:rPr>
                <w:fldChar w:fldCharType="end"/>
              </w:r>
            </w:hyperlink>
          </w:p>
          <w:p w14:paraId="7909D27E" w14:textId="77777777" w:rsidR="00D66BA5" w:rsidRPr="00D66BA5" w:rsidRDefault="00D66BA5">
            <w:pPr>
              <w:pStyle w:val="TOC1"/>
              <w:rPr>
                <w:rFonts w:asciiTheme="minorHAnsi" w:eastAsiaTheme="minorEastAsia" w:hAnsiTheme="minorHAnsi" w:cstheme="minorBidi"/>
                <w:b w:val="0"/>
                <w:noProof/>
                <w:sz w:val="18"/>
                <w:szCs w:val="18"/>
              </w:rPr>
            </w:pPr>
            <w:hyperlink w:anchor="_Toc109910284" w:history="1">
              <w:r w:rsidRPr="00D66BA5">
                <w:rPr>
                  <w:rStyle w:val="Hyperlink"/>
                  <w:noProof/>
                  <w:sz w:val="18"/>
                  <w:szCs w:val="18"/>
                </w:rPr>
                <w:t>5</w:t>
              </w:r>
              <w:r w:rsidRPr="00D66BA5">
                <w:rPr>
                  <w:rFonts w:asciiTheme="minorHAnsi" w:eastAsiaTheme="minorEastAsia" w:hAnsiTheme="minorHAnsi" w:cstheme="minorBidi"/>
                  <w:b w:val="0"/>
                  <w:noProof/>
                  <w:sz w:val="18"/>
                  <w:szCs w:val="18"/>
                </w:rPr>
                <w:tab/>
              </w:r>
              <w:r w:rsidRPr="00D66BA5">
                <w:rPr>
                  <w:rStyle w:val="Hyperlink"/>
                  <w:noProof/>
                  <w:sz w:val="18"/>
                  <w:szCs w:val="18"/>
                </w:rPr>
                <w:t>Drawdown-Limited Wells</w:t>
              </w:r>
              <w:r w:rsidRPr="00D66BA5">
                <w:rPr>
                  <w:noProof/>
                  <w:webHidden/>
                  <w:sz w:val="18"/>
                  <w:szCs w:val="18"/>
                </w:rPr>
                <w:tab/>
              </w:r>
              <w:r w:rsidRPr="00D66BA5">
                <w:rPr>
                  <w:noProof/>
                  <w:webHidden/>
                  <w:sz w:val="18"/>
                  <w:szCs w:val="18"/>
                </w:rPr>
                <w:fldChar w:fldCharType="begin"/>
              </w:r>
              <w:r w:rsidRPr="00D66BA5">
                <w:rPr>
                  <w:noProof/>
                  <w:webHidden/>
                  <w:sz w:val="18"/>
                  <w:szCs w:val="18"/>
                </w:rPr>
                <w:instrText xml:space="preserve"> PAGEREF _Toc109910284 \h </w:instrText>
              </w:r>
              <w:r w:rsidRPr="00D66BA5">
                <w:rPr>
                  <w:noProof/>
                  <w:webHidden/>
                  <w:sz w:val="18"/>
                  <w:szCs w:val="18"/>
                </w:rPr>
              </w:r>
              <w:r w:rsidRPr="00D66BA5">
                <w:rPr>
                  <w:noProof/>
                  <w:webHidden/>
                  <w:sz w:val="18"/>
                  <w:szCs w:val="18"/>
                </w:rPr>
                <w:fldChar w:fldCharType="separate"/>
              </w:r>
              <w:r w:rsidR="00BD70BD">
                <w:rPr>
                  <w:noProof/>
                  <w:webHidden/>
                  <w:sz w:val="18"/>
                  <w:szCs w:val="18"/>
                </w:rPr>
                <w:t>13</w:t>
              </w:r>
              <w:r w:rsidRPr="00D66BA5">
                <w:rPr>
                  <w:noProof/>
                  <w:webHidden/>
                  <w:sz w:val="18"/>
                  <w:szCs w:val="18"/>
                </w:rPr>
                <w:fldChar w:fldCharType="end"/>
              </w:r>
            </w:hyperlink>
          </w:p>
          <w:p w14:paraId="08DD1D5E" w14:textId="77777777" w:rsidR="00D66BA5" w:rsidRPr="00D66BA5" w:rsidRDefault="00D66BA5">
            <w:pPr>
              <w:pStyle w:val="TOC2"/>
              <w:tabs>
                <w:tab w:val="left" w:pos="880"/>
              </w:tabs>
              <w:rPr>
                <w:rFonts w:asciiTheme="minorHAnsi" w:eastAsiaTheme="minorEastAsia" w:hAnsiTheme="minorHAnsi" w:cstheme="minorBidi"/>
                <w:noProof/>
                <w:sz w:val="18"/>
                <w:szCs w:val="18"/>
              </w:rPr>
            </w:pPr>
            <w:hyperlink w:anchor="_Toc109910285" w:history="1">
              <w:r w:rsidRPr="00D66BA5">
                <w:rPr>
                  <w:rStyle w:val="Hyperlink"/>
                  <w:noProof/>
                  <w:sz w:val="18"/>
                  <w:szCs w:val="18"/>
                </w:rPr>
                <w:t>5.1</w:t>
              </w:r>
              <w:r w:rsidRPr="00D66BA5">
                <w:rPr>
                  <w:rFonts w:asciiTheme="minorHAnsi" w:eastAsiaTheme="minorEastAsia" w:hAnsiTheme="minorHAnsi" w:cstheme="minorBidi"/>
                  <w:noProof/>
                  <w:sz w:val="18"/>
                  <w:szCs w:val="18"/>
                </w:rPr>
                <w:tab/>
              </w:r>
              <w:r w:rsidRPr="00D66BA5">
                <w:rPr>
                  <w:rStyle w:val="Hyperlink"/>
                  <w:noProof/>
                  <w:sz w:val="18"/>
                  <w:szCs w:val="18"/>
                </w:rPr>
                <w:t>Running MODFLOW and Viewing the Solution</w:t>
              </w:r>
              <w:r w:rsidRPr="00D66BA5">
                <w:rPr>
                  <w:noProof/>
                  <w:webHidden/>
                  <w:sz w:val="18"/>
                  <w:szCs w:val="18"/>
                </w:rPr>
                <w:tab/>
              </w:r>
              <w:r w:rsidRPr="00D66BA5">
                <w:rPr>
                  <w:noProof/>
                  <w:webHidden/>
                  <w:sz w:val="18"/>
                  <w:szCs w:val="18"/>
                </w:rPr>
                <w:fldChar w:fldCharType="begin"/>
              </w:r>
              <w:r w:rsidRPr="00D66BA5">
                <w:rPr>
                  <w:noProof/>
                  <w:webHidden/>
                  <w:sz w:val="18"/>
                  <w:szCs w:val="18"/>
                </w:rPr>
                <w:instrText xml:space="preserve"> PAGEREF _Toc109910285 \h </w:instrText>
              </w:r>
              <w:r w:rsidRPr="00D66BA5">
                <w:rPr>
                  <w:noProof/>
                  <w:webHidden/>
                  <w:sz w:val="18"/>
                  <w:szCs w:val="18"/>
                </w:rPr>
              </w:r>
              <w:r w:rsidRPr="00D66BA5">
                <w:rPr>
                  <w:noProof/>
                  <w:webHidden/>
                  <w:sz w:val="18"/>
                  <w:szCs w:val="18"/>
                </w:rPr>
                <w:fldChar w:fldCharType="separate"/>
              </w:r>
              <w:r w:rsidR="00BD70BD">
                <w:rPr>
                  <w:noProof/>
                  <w:webHidden/>
                  <w:sz w:val="18"/>
                  <w:szCs w:val="18"/>
                </w:rPr>
                <w:t>15</w:t>
              </w:r>
              <w:r w:rsidRPr="00D66BA5">
                <w:rPr>
                  <w:noProof/>
                  <w:webHidden/>
                  <w:sz w:val="18"/>
                  <w:szCs w:val="18"/>
                </w:rPr>
                <w:fldChar w:fldCharType="end"/>
              </w:r>
            </w:hyperlink>
          </w:p>
          <w:p w14:paraId="25BC60B6" w14:textId="77777777" w:rsidR="00D66BA5" w:rsidRPr="00D66BA5" w:rsidRDefault="00D66BA5">
            <w:pPr>
              <w:pStyle w:val="TOC1"/>
              <w:rPr>
                <w:rFonts w:asciiTheme="minorHAnsi" w:eastAsiaTheme="minorEastAsia" w:hAnsiTheme="minorHAnsi" w:cstheme="minorBidi"/>
                <w:b w:val="0"/>
                <w:noProof/>
                <w:sz w:val="18"/>
                <w:szCs w:val="18"/>
              </w:rPr>
            </w:pPr>
            <w:hyperlink w:anchor="_Toc109910286" w:history="1">
              <w:r w:rsidRPr="00D66BA5">
                <w:rPr>
                  <w:rStyle w:val="Hyperlink"/>
                  <w:noProof/>
                  <w:sz w:val="18"/>
                  <w:szCs w:val="18"/>
                </w:rPr>
                <w:t>6</w:t>
              </w:r>
              <w:r w:rsidRPr="00D66BA5">
                <w:rPr>
                  <w:rFonts w:asciiTheme="minorHAnsi" w:eastAsiaTheme="minorEastAsia" w:hAnsiTheme="minorHAnsi" w:cstheme="minorBidi"/>
                  <w:b w:val="0"/>
                  <w:noProof/>
                  <w:sz w:val="18"/>
                  <w:szCs w:val="18"/>
                </w:rPr>
                <w:tab/>
              </w:r>
              <w:r w:rsidRPr="00D66BA5">
                <w:rPr>
                  <w:rStyle w:val="Hyperlink"/>
                  <w:noProof/>
                  <w:sz w:val="18"/>
                  <w:szCs w:val="18"/>
                </w:rPr>
                <w:t>Creating a Conceptual Model</w:t>
              </w:r>
              <w:r w:rsidRPr="00D66BA5">
                <w:rPr>
                  <w:noProof/>
                  <w:webHidden/>
                  <w:sz w:val="18"/>
                  <w:szCs w:val="18"/>
                </w:rPr>
                <w:tab/>
              </w:r>
              <w:r w:rsidRPr="00D66BA5">
                <w:rPr>
                  <w:noProof/>
                  <w:webHidden/>
                  <w:sz w:val="18"/>
                  <w:szCs w:val="18"/>
                </w:rPr>
                <w:fldChar w:fldCharType="begin"/>
              </w:r>
              <w:r w:rsidRPr="00D66BA5">
                <w:rPr>
                  <w:noProof/>
                  <w:webHidden/>
                  <w:sz w:val="18"/>
                  <w:szCs w:val="18"/>
                </w:rPr>
                <w:instrText xml:space="preserve"> PAGEREF _Toc109910286 \h </w:instrText>
              </w:r>
              <w:r w:rsidRPr="00D66BA5">
                <w:rPr>
                  <w:noProof/>
                  <w:webHidden/>
                  <w:sz w:val="18"/>
                  <w:szCs w:val="18"/>
                </w:rPr>
              </w:r>
              <w:r w:rsidRPr="00D66BA5">
                <w:rPr>
                  <w:noProof/>
                  <w:webHidden/>
                  <w:sz w:val="18"/>
                  <w:szCs w:val="18"/>
                </w:rPr>
                <w:fldChar w:fldCharType="separate"/>
              </w:r>
              <w:r w:rsidR="00BD70BD">
                <w:rPr>
                  <w:noProof/>
                  <w:webHidden/>
                  <w:sz w:val="18"/>
                  <w:szCs w:val="18"/>
                </w:rPr>
                <w:t>15</w:t>
              </w:r>
              <w:r w:rsidRPr="00D66BA5">
                <w:rPr>
                  <w:noProof/>
                  <w:webHidden/>
                  <w:sz w:val="18"/>
                  <w:szCs w:val="18"/>
                </w:rPr>
                <w:fldChar w:fldCharType="end"/>
              </w:r>
            </w:hyperlink>
          </w:p>
          <w:p w14:paraId="46D6FD7C" w14:textId="77777777" w:rsidR="00D66BA5" w:rsidRPr="00D66BA5" w:rsidRDefault="00D66BA5">
            <w:pPr>
              <w:pStyle w:val="TOC2"/>
              <w:tabs>
                <w:tab w:val="left" w:pos="880"/>
              </w:tabs>
              <w:rPr>
                <w:rFonts w:asciiTheme="minorHAnsi" w:eastAsiaTheme="minorEastAsia" w:hAnsiTheme="minorHAnsi" w:cstheme="minorBidi"/>
                <w:noProof/>
                <w:sz w:val="18"/>
                <w:szCs w:val="18"/>
              </w:rPr>
            </w:pPr>
            <w:hyperlink w:anchor="_Toc109910287" w:history="1">
              <w:r w:rsidRPr="00D66BA5">
                <w:rPr>
                  <w:rStyle w:val="Hyperlink"/>
                  <w:noProof/>
                  <w:sz w:val="18"/>
                  <w:szCs w:val="18"/>
                </w:rPr>
                <w:t>6.1</w:t>
              </w:r>
              <w:r w:rsidRPr="00D66BA5">
                <w:rPr>
                  <w:rFonts w:asciiTheme="minorHAnsi" w:eastAsiaTheme="minorEastAsia" w:hAnsiTheme="minorHAnsi" w:cstheme="minorBidi"/>
                  <w:noProof/>
                  <w:sz w:val="18"/>
                  <w:szCs w:val="18"/>
                </w:rPr>
                <w:tab/>
              </w:r>
              <w:r w:rsidRPr="00D66BA5">
                <w:rPr>
                  <w:rStyle w:val="Hyperlink"/>
                  <w:noProof/>
                  <w:sz w:val="18"/>
                  <w:szCs w:val="18"/>
                </w:rPr>
                <w:t>Opening the Existing Conceptual Model</w:t>
              </w:r>
              <w:r w:rsidRPr="00D66BA5">
                <w:rPr>
                  <w:noProof/>
                  <w:webHidden/>
                  <w:sz w:val="18"/>
                  <w:szCs w:val="18"/>
                </w:rPr>
                <w:tab/>
              </w:r>
              <w:r w:rsidRPr="00D66BA5">
                <w:rPr>
                  <w:noProof/>
                  <w:webHidden/>
                  <w:sz w:val="18"/>
                  <w:szCs w:val="18"/>
                </w:rPr>
                <w:fldChar w:fldCharType="begin"/>
              </w:r>
              <w:r w:rsidRPr="00D66BA5">
                <w:rPr>
                  <w:noProof/>
                  <w:webHidden/>
                  <w:sz w:val="18"/>
                  <w:szCs w:val="18"/>
                </w:rPr>
                <w:instrText xml:space="preserve"> PAGEREF _Toc109910287 \h </w:instrText>
              </w:r>
              <w:r w:rsidRPr="00D66BA5">
                <w:rPr>
                  <w:noProof/>
                  <w:webHidden/>
                  <w:sz w:val="18"/>
                  <w:szCs w:val="18"/>
                </w:rPr>
              </w:r>
              <w:r w:rsidRPr="00D66BA5">
                <w:rPr>
                  <w:noProof/>
                  <w:webHidden/>
                  <w:sz w:val="18"/>
                  <w:szCs w:val="18"/>
                </w:rPr>
                <w:fldChar w:fldCharType="separate"/>
              </w:r>
              <w:r w:rsidR="00BD70BD">
                <w:rPr>
                  <w:noProof/>
                  <w:webHidden/>
                  <w:sz w:val="18"/>
                  <w:szCs w:val="18"/>
                </w:rPr>
                <w:t>16</w:t>
              </w:r>
              <w:r w:rsidRPr="00D66BA5">
                <w:rPr>
                  <w:noProof/>
                  <w:webHidden/>
                  <w:sz w:val="18"/>
                  <w:szCs w:val="18"/>
                </w:rPr>
                <w:fldChar w:fldCharType="end"/>
              </w:r>
            </w:hyperlink>
          </w:p>
          <w:p w14:paraId="40C74FF2" w14:textId="77777777" w:rsidR="00D66BA5" w:rsidRPr="00D66BA5" w:rsidRDefault="00D66BA5">
            <w:pPr>
              <w:pStyle w:val="TOC2"/>
              <w:tabs>
                <w:tab w:val="left" w:pos="880"/>
              </w:tabs>
              <w:rPr>
                <w:rFonts w:asciiTheme="minorHAnsi" w:eastAsiaTheme="minorEastAsia" w:hAnsiTheme="minorHAnsi" w:cstheme="minorBidi"/>
                <w:noProof/>
                <w:sz w:val="18"/>
                <w:szCs w:val="18"/>
              </w:rPr>
            </w:pPr>
            <w:hyperlink w:anchor="_Toc109910288" w:history="1">
              <w:r w:rsidRPr="00D66BA5">
                <w:rPr>
                  <w:rStyle w:val="Hyperlink"/>
                  <w:noProof/>
                  <w:sz w:val="18"/>
                  <w:szCs w:val="18"/>
                </w:rPr>
                <w:t>6.2</w:t>
              </w:r>
              <w:r w:rsidRPr="00D66BA5">
                <w:rPr>
                  <w:rFonts w:asciiTheme="minorHAnsi" w:eastAsiaTheme="minorEastAsia" w:hAnsiTheme="minorHAnsi" w:cstheme="minorBidi"/>
                  <w:noProof/>
                  <w:sz w:val="18"/>
                  <w:szCs w:val="18"/>
                </w:rPr>
                <w:tab/>
              </w:r>
              <w:r w:rsidRPr="00D66BA5">
                <w:rPr>
                  <w:rStyle w:val="Hyperlink"/>
                  <w:noProof/>
                  <w:sz w:val="18"/>
                  <w:szCs w:val="18"/>
                </w:rPr>
                <w:t>Examining the Existing Solution</w:t>
              </w:r>
              <w:r w:rsidRPr="00D66BA5">
                <w:rPr>
                  <w:noProof/>
                  <w:webHidden/>
                  <w:sz w:val="18"/>
                  <w:szCs w:val="18"/>
                </w:rPr>
                <w:tab/>
              </w:r>
              <w:r w:rsidRPr="00D66BA5">
                <w:rPr>
                  <w:noProof/>
                  <w:webHidden/>
                  <w:sz w:val="18"/>
                  <w:szCs w:val="18"/>
                </w:rPr>
                <w:fldChar w:fldCharType="begin"/>
              </w:r>
              <w:r w:rsidRPr="00D66BA5">
                <w:rPr>
                  <w:noProof/>
                  <w:webHidden/>
                  <w:sz w:val="18"/>
                  <w:szCs w:val="18"/>
                </w:rPr>
                <w:instrText xml:space="preserve"> PAGEREF _Toc109910288 \h </w:instrText>
              </w:r>
              <w:r w:rsidRPr="00D66BA5">
                <w:rPr>
                  <w:noProof/>
                  <w:webHidden/>
                  <w:sz w:val="18"/>
                  <w:szCs w:val="18"/>
                </w:rPr>
              </w:r>
              <w:r w:rsidRPr="00D66BA5">
                <w:rPr>
                  <w:noProof/>
                  <w:webHidden/>
                  <w:sz w:val="18"/>
                  <w:szCs w:val="18"/>
                </w:rPr>
                <w:fldChar w:fldCharType="separate"/>
              </w:r>
              <w:r w:rsidR="00BD70BD">
                <w:rPr>
                  <w:noProof/>
                  <w:webHidden/>
                  <w:sz w:val="18"/>
                  <w:szCs w:val="18"/>
                </w:rPr>
                <w:t>16</w:t>
              </w:r>
              <w:r w:rsidRPr="00D66BA5">
                <w:rPr>
                  <w:noProof/>
                  <w:webHidden/>
                  <w:sz w:val="18"/>
                  <w:szCs w:val="18"/>
                </w:rPr>
                <w:fldChar w:fldCharType="end"/>
              </w:r>
            </w:hyperlink>
          </w:p>
          <w:p w14:paraId="3952BED9" w14:textId="77777777" w:rsidR="00D66BA5" w:rsidRPr="00D66BA5" w:rsidRDefault="00D66BA5">
            <w:pPr>
              <w:pStyle w:val="TOC2"/>
              <w:tabs>
                <w:tab w:val="left" w:pos="880"/>
              </w:tabs>
              <w:rPr>
                <w:rFonts w:asciiTheme="minorHAnsi" w:eastAsiaTheme="minorEastAsia" w:hAnsiTheme="minorHAnsi" w:cstheme="minorBidi"/>
                <w:noProof/>
                <w:sz w:val="18"/>
                <w:szCs w:val="18"/>
              </w:rPr>
            </w:pPr>
            <w:hyperlink w:anchor="_Toc109910289" w:history="1">
              <w:r w:rsidRPr="00D66BA5">
                <w:rPr>
                  <w:rStyle w:val="Hyperlink"/>
                  <w:noProof/>
                  <w:sz w:val="18"/>
                  <w:szCs w:val="18"/>
                </w:rPr>
                <w:t>6.3</w:t>
              </w:r>
              <w:r w:rsidRPr="00D66BA5">
                <w:rPr>
                  <w:rFonts w:asciiTheme="minorHAnsi" w:eastAsiaTheme="minorEastAsia" w:hAnsiTheme="minorHAnsi" w:cstheme="minorBidi"/>
                  <w:noProof/>
                  <w:sz w:val="18"/>
                  <w:szCs w:val="18"/>
                </w:rPr>
                <w:tab/>
              </w:r>
              <w:r w:rsidRPr="00D66BA5">
                <w:rPr>
                  <w:rStyle w:val="Hyperlink"/>
                  <w:noProof/>
                  <w:sz w:val="18"/>
                  <w:szCs w:val="18"/>
                </w:rPr>
                <w:t>Changing the Model to Use MNW2</w:t>
              </w:r>
              <w:r w:rsidRPr="00D66BA5">
                <w:rPr>
                  <w:noProof/>
                  <w:webHidden/>
                  <w:sz w:val="18"/>
                  <w:szCs w:val="18"/>
                </w:rPr>
                <w:tab/>
              </w:r>
              <w:r w:rsidRPr="00D66BA5">
                <w:rPr>
                  <w:noProof/>
                  <w:webHidden/>
                  <w:sz w:val="18"/>
                  <w:szCs w:val="18"/>
                </w:rPr>
                <w:fldChar w:fldCharType="begin"/>
              </w:r>
              <w:r w:rsidRPr="00D66BA5">
                <w:rPr>
                  <w:noProof/>
                  <w:webHidden/>
                  <w:sz w:val="18"/>
                  <w:szCs w:val="18"/>
                </w:rPr>
                <w:instrText xml:space="preserve"> PAGEREF _Toc109910289 \h </w:instrText>
              </w:r>
              <w:r w:rsidRPr="00D66BA5">
                <w:rPr>
                  <w:noProof/>
                  <w:webHidden/>
                  <w:sz w:val="18"/>
                  <w:szCs w:val="18"/>
                </w:rPr>
              </w:r>
              <w:r w:rsidRPr="00D66BA5">
                <w:rPr>
                  <w:noProof/>
                  <w:webHidden/>
                  <w:sz w:val="18"/>
                  <w:szCs w:val="18"/>
                </w:rPr>
                <w:fldChar w:fldCharType="separate"/>
              </w:r>
              <w:r w:rsidR="00BD70BD">
                <w:rPr>
                  <w:noProof/>
                  <w:webHidden/>
                  <w:sz w:val="18"/>
                  <w:szCs w:val="18"/>
                </w:rPr>
                <w:t>16</w:t>
              </w:r>
              <w:r w:rsidRPr="00D66BA5">
                <w:rPr>
                  <w:noProof/>
                  <w:webHidden/>
                  <w:sz w:val="18"/>
                  <w:szCs w:val="18"/>
                </w:rPr>
                <w:fldChar w:fldCharType="end"/>
              </w:r>
            </w:hyperlink>
          </w:p>
          <w:p w14:paraId="36704CB2" w14:textId="77777777" w:rsidR="00D66BA5" w:rsidRPr="00D66BA5" w:rsidRDefault="00D66BA5">
            <w:pPr>
              <w:pStyle w:val="TOC2"/>
              <w:tabs>
                <w:tab w:val="left" w:pos="880"/>
              </w:tabs>
              <w:rPr>
                <w:rFonts w:asciiTheme="minorHAnsi" w:eastAsiaTheme="minorEastAsia" w:hAnsiTheme="minorHAnsi" w:cstheme="minorBidi"/>
                <w:noProof/>
                <w:sz w:val="18"/>
                <w:szCs w:val="18"/>
              </w:rPr>
            </w:pPr>
            <w:hyperlink w:anchor="_Toc109910290" w:history="1">
              <w:r w:rsidRPr="00D66BA5">
                <w:rPr>
                  <w:rStyle w:val="Hyperlink"/>
                  <w:noProof/>
                  <w:sz w:val="18"/>
                  <w:szCs w:val="18"/>
                </w:rPr>
                <w:t>6.4</w:t>
              </w:r>
              <w:r w:rsidRPr="00D66BA5">
                <w:rPr>
                  <w:rFonts w:asciiTheme="minorHAnsi" w:eastAsiaTheme="minorEastAsia" w:hAnsiTheme="minorHAnsi" w:cstheme="minorBidi"/>
                  <w:noProof/>
                  <w:sz w:val="18"/>
                  <w:szCs w:val="18"/>
                </w:rPr>
                <w:tab/>
              </w:r>
              <w:r w:rsidRPr="00D66BA5">
                <w:rPr>
                  <w:rStyle w:val="Hyperlink"/>
                  <w:noProof/>
                  <w:sz w:val="18"/>
                  <w:szCs w:val="18"/>
                </w:rPr>
                <w:t>Changing the Wells to MNW2</w:t>
              </w:r>
              <w:r w:rsidRPr="00D66BA5">
                <w:rPr>
                  <w:noProof/>
                  <w:webHidden/>
                  <w:sz w:val="18"/>
                  <w:szCs w:val="18"/>
                </w:rPr>
                <w:tab/>
              </w:r>
              <w:r w:rsidRPr="00D66BA5">
                <w:rPr>
                  <w:noProof/>
                  <w:webHidden/>
                  <w:sz w:val="18"/>
                  <w:szCs w:val="18"/>
                </w:rPr>
                <w:fldChar w:fldCharType="begin"/>
              </w:r>
              <w:r w:rsidRPr="00D66BA5">
                <w:rPr>
                  <w:noProof/>
                  <w:webHidden/>
                  <w:sz w:val="18"/>
                  <w:szCs w:val="18"/>
                </w:rPr>
                <w:instrText xml:space="preserve"> PAGEREF _Toc109910290 \h </w:instrText>
              </w:r>
              <w:r w:rsidRPr="00D66BA5">
                <w:rPr>
                  <w:noProof/>
                  <w:webHidden/>
                  <w:sz w:val="18"/>
                  <w:szCs w:val="18"/>
                </w:rPr>
              </w:r>
              <w:r w:rsidRPr="00D66BA5">
                <w:rPr>
                  <w:noProof/>
                  <w:webHidden/>
                  <w:sz w:val="18"/>
                  <w:szCs w:val="18"/>
                </w:rPr>
                <w:fldChar w:fldCharType="separate"/>
              </w:r>
              <w:r w:rsidR="00BD70BD">
                <w:rPr>
                  <w:noProof/>
                  <w:webHidden/>
                  <w:sz w:val="18"/>
                  <w:szCs w:val="18"/>
                </w:rPr>
                <w:t>17</w:t>
              </w:r>
              <w:r w:rsidRPr="00D66BA5">
                <w:rPr>
                  <w:noProof/>
                  <w:webHidden/>
                  <w:sz w:val="18"/>
                  <w:szCs w:val="18"/>
                </w:rPr>
                <w:fldChar w:fldCharType="end"/>
              </w:r>
            </w:hyperlink>
          </w:p>
          <w:p w14:paraId="0D3B158B" w14:textId="77777777" w:rsidR="00D66BA5" w:rsidRPr="00D66BA5" w:rsidRDefault="00D66BA5">
            <w:pPr>
              <w:pStyle w:val="TOC2"/>
              <w:tabs>
                <w:tab w:val="left" w:pos="880"/>
              </w:tabs>
              <w:rPr>
                <w:rFonts w:asciiTheme="minorHAnsi" w:eastAsiaTheme="minorEastAsia" w:hAnsiTheme="minorHAnsi" w:cstheme="minorBidi"/>
                <w:noProof/>
                <w:sz w:val="18"/>
                <w:szCs w:val="18"/>
              </w:rPr>
            </w:pPr>
            <w:hyperlink w:anchor="_Toc109910291" w:history="1">
              <w:r w:rsidRPr="00D66BA5">
                <w:rPr>
                  <w:rStyle w:val="Hyperlink"/>
                  <w:noProof/>
                  <w:sz w:val="18"/>
                  <w:szCs w:val="18"/>
                </w:rPr>
                <w:t>6.5</w:t>
              </w:r>
              <w:r w:rsidRPr="00D66BA5">
                <w:rPr>
                  <w:rFonts w:asciiTheme="minorHAnsi" w:eastAsiaTheme="minorEastAsia" w:hAnsiTheme="minorHAnsi" w:cstheme="minorBidi"/>
                  <w:noProof/>
                  <w:sz w:val="18"/>
                  <w:szCs w:val="18"/>
                </w:rPr>
                <w:tab/>
              </w:r>
              <w:r w:rsidRPr="00D66BA5">
                <w:rPr>
                  <w:rStyle w:val="Hyperlink"/>
                  <w:noProof/>
                  <w:sz w:val="18"/>
                  <w:szCs w:val="18"/>
                </w:rPr>
                <w:t>Examining the MNW2 Package</w:t>
              </w:r>
              <w:r w:rsidRPr="00D66BA5">
                <w:rPr>
                  <w:noProof/>
                  <w:webHidden/>
                  <w:sz w:val="18"/>
                  <w:szCs w:val="18"/>
                </w:rPr>
                <w:tab/>
              </w:r>
              <w:r w:rsidRPr="00D66BA5">
                <w:rPr>
                  <w:noProof/>
                  <w:webHidden/>
                  <w:sz w:val="18"/>
                  <w:szCs w:val="18"/>
                </w:rPr>
                <w:fldChar w:fldCharType="begin"/>
              </w:r>
              <w:r w:rsidRPr="00D66BA5">
                <w:rPr>
                  <w:noProof/>
                  <w:webHidden/>
                  <w:sz w:val="18"/>
                  <w:szCs w:val="18"/>
                </w:rPr>
                <w:instrText xml:space="preserve"> PAGEREF _Toc109910291 \h </w:instrText>
              </w:r>
              <w:r w:rsidRPr="00D66BA5">
                <w:rPr>
                  <w:noProof/>
                  <w:webHidden/>
                  <w:sz w:val="18"/>
                  <w:szCs w:val="18"/>
                </w:rPr>
              </w:r>
              <w:r w:rsidRPr="00D66BA5">
                <w:rPr>
                  <w:noProof/>
                  <w:webHidden/>
                  <w:sz w:val="18"/>
                  <w:szCs w:val="18"/>
                </w:rPr>
                <w:fldChar w:fldCharType="separate"/>
              </w:r>
              <w:r w:rsidR="00BD70BD">
                <w:rPr>
                  <w:noProof/>
                  <w:webHidden/>
                  <w:sz w:val="18"/>
                  <w:szCs w:val="18"/>
                </w:rPr>
                <w:t>17</w:t>
              </w:r>
              <w:r w:rsidRPr="00D66BA5">
                <w:rPr>
                  <w:noProof/>
                  <w:webHidden/>
                  <w:sz w:val="18"/>
                  <w:szCs w:val="18"/>
                </w:rPr>
                <w:fldChar w:fldCharType="end"/>
              </w:r>
            </w:hyperlink>
          </w:p>
          <w:p w14:paraId="2EB636E9" w14:textId="77777777" w:rsidR="00D66BA5" w:rsidRPr="00D66BA5" w:rsidRDefault="00D66BA5">
            <w:pPr>
              <w:pStyle w:val="TOC2"/>
              <w:tabs>
                <w:tab w:val="left" w:pos="880"/>
              </w:tabs>
              <w:rPr>
                <w:rFonts w:asciiTheme="minorHAnsi" w:eastAsiaTheme="minorEastAsia" w:hAnsiTheme="minorHAnsi" w:cstheme="minorBidi"/>
                <w:noProof/>
                <w:sz w:val="18"/>
                <w:szCs w:val="18"/>
              </w:rPr>
            </w:pPr>
            <w:hyperlink w:anchor="_Toc109910292" w:history="1">
              <w:r w:rsidRPr="00D66BA5">
                <w:rPr>
                  <w:rStyle w:val="Hyperlink"/>
                  <w:noProof/>
                  <w:sz w:val="18"/>
                  <w:szCs w:val="18"/>
                </w:rPr>
                <w:t>6.6</w:t>
              </w:r>
              <w:r w:rsidRPr="00D66BA5">
                <w:rPr>
                  <w:rFonts w:asciiTheme="minorHAnsi" w:eastAsiaTheme="minorEastAsia" w:hAnsiTheme="minorHAnsi" w:cstheme="minorBidi"/>
                  <w:noProof/>
                  <w:sz w:val="18"/>
                  <w:szCs w:val="18"/>
                </w:rPr>
                <w:tab/>
              </w:r>
              <w:r w:rsidRPr="00D66BA5">
                <w:rPr>
                  <w:rStyle w:val="Hyperlink"/>
                  <w:noProof/>
                  <w:sz w:val="18"/>
                  <w:szCs w:val="18"/>
                </w:rPr>
                <w:t>Saving and Running MODFLOW</w:t>
              </w:r>
              <w:r w:rsidRPr="00D66BA5">
                <w:rPr>
                  <w:noProof/>
                  <w:webHidden/>
                  <w:sz w:val="18"/>
                  <w:szCs w:val="18"/>
                </w:rPr>
                <w:tab/>
              </w:r>
              <w:r w:rsidRPr="00D66BA5">
                <w:rPr>
                  <w:noProof/>
                  <w:webHidden/>
                  <w:sz w:val="18"/>
                  <w:szCs w:val="18"/>
                </w:rPr>
                <w:fldChar w:fldCharType="begin"/>
              </w:r>
              <w:r w:rsidRPr="00D66BA5">
                <w:rPr>
                  <w:noProof/>
                  <w:webHidden/>
                  <w:sz w:val="18"/>
                  <w:szCs w:val="18"/>
                </w:rPr>
                <w:instrText xml:space="preserve"> PAGEREF _Toc109910292 \h </w:instrText>
              </w:r>
              <w:r w:rsidRPr="00D66BA5">
                <w:rPr>
                  <w:noProof/>
                  <w:webHidden/>
                  <w:sz w:val="18"/>
                  <w:szCs w:val="18"/>
                </w:rPr>
              </w:r>
              <w:r w:rsidRPr="00D66BA5">
                <w:rPr>
                  <w:noProof/>
                  <w:webHidden/>
                  <w:sz w:val="18"/>
                  <w:szCs w:val="18"/>
                </w:rPr>
                <w:fldChar w:fldCharType="separate"/>
              </w:r>
              <w:r w:rsidR="00BD70BD">
                <w:rPr>
                  <w:noProof/>
                  <w:webHidden/>
                  <w:sz w:val="18"/>
                  <w:szCs w:val="18"/>
                </w:rPr>
                <w:t>17</w:t>
              </w:r>
              <w:r w:rsidRPr="00D66BA5">
                <w:rPr>
                  <w:noProof/>
                  <w:webHidden/>
                  <w:sz w:val="18"/>
                  <w:szCs w:val="18"/>
                </w:rPr>
                <w:fldChar w:fldCharType="end"/>
              </w:r>
            </w:hyperlink>
          </w:p>
          <w:p w14:paraId="1F655214" w14:textId="77777777" w:rsidR="00D66BA5" w:rsidRPr="00D66BA5" w:rsidRDefault="00D66BA5">
            <w:pPr>
              <w:pStyle w:val="TOC2"/>
              <w:tabs>
                <w:tab w:val="left" w:pos="880"/>
              </w:tabs>
              <w:rPr>
                <w:rFonts w:asciiTheme="minorHAnsi" w:eastAsiaTheme="minorEastAsia" w:hAnsiTheme="minorHAnsi" w:cstheme="minorBidi"/>
                <w:noProof/>
                <w:sz w:val="18"/>
                <w:szCs w:val="18"/>
              </w:rPr>
            </w:pPr>
            <w:hyperlink w:anchor="_Toc109910293" w:history="1">
              <w:r w:rsidRPr="00D66BA5">
                <w:rPr>
                  <w:rStyle w:val="Hyperlink"/>
                  <w:noProof/>
                  <w:sz w:val="18"/>
                  <w:szCs w:val="18"/>
                </w:rPr>
                <w:t>6.7</w:t>
              </w:r>
              <w:r w:rsidRPr="00D66BA5">
                <w:rPr>
                  <w:rFonts w:asciiTheme="minorHAnsi" w:eastAsiaTheme="minorEastAsia" w:hAnsiTheme="minorHAnsi" w:cstheme="minorBidi"/>
                  <w:noProof/>
                  <w:sz w:val="18"/>
                  <w:szCs w:val="18"/>
                </w:rPr>
                <w:tab/>
              </w:r>
              <w:r w:rsidRPr="00D66BA5">
                <w:rPr>
                  <w:rStyle w:val="Hyperlink"/>
                  <w:noProof/>
                  <w:sz w:val="18"/>
                  <w:szCs w:val="18"/>
                </w:rPr>
                <w:t>Examining the Solution</w:t>
              </w:r>
              <w:r w:rsidRPr="00D66BA5">
                <w:rPr>
                  <w:noProof/>
                  <w:webHidden/>
                  <w:sz w:val="18"/>
                  <w:szCs w:val="18"/>
                </w:rPr>
                <w:tab/>
              </w:r>
              <w:r w:rsidRPr="00D66BA5">
                <w:rPr>
                  <w:noProof/>
                  <w:webHidden/>
                  <w:sz w:val="18"/>
                  <w:szCs w:val="18"/>
                </w:rPr>
                <w:fldChar w:fldCharType="begin"/>
              </w:r>
              <w:r w:rsidRPr="00D66BA5">
                <w:rPr>
                  <w:noProof/>
                  <w:webHidden/>
                  <w:sz w:val="18"/>
                  <w:szCs w:val="18"/>
                </w:rPr>
                <w:instrText xml:space="preserve"> PAGEREF _Toc109910293 \h </w:instrText>
              </w:r>
              <w:r w:rsidRPr="00D66BA5">
                <w:rPr>
                  <w:noProof/>
                  <w:webHidden/>
                  <w:sz w:val="18"/>
                  <w:szCs w:val="18"/>
                </w:rPr>
              </w:r>
              <w:r w:rsidRPr="00D66BA5">
                <w:rPr>
                  <w:noProof/>
                  <w:webHidden/>
                  <w:sz w:val="18"/>
                  <w:szCs w:val="18"/>
                </w:rPr>
                <w:fldChar w:fldCharType="separate"/>
              </w:r>
              <w:r w:rsidR="00BD70BD">
                <w:rPr>
                  <w:noProof/>
                  <w:webHidden/>
                  <w:sz w:val="18"/>
                  <w:szCs w:val="18"/>
                </w:rPr>
                <w:t>18</w:t>
              </w:r>
              <w:r w:rsidRPr="00D66BA5">
                <w:rPr>
                  <w:noProof/>
                  <w:webHidden/>
                  <w:sz w:val="18"/>
                  <w:szCs w:val="18"/>
                </w:rPr>
                <w:fldChar w:fldCharType="end"/>
              </w:r>
            </w:hyperlink>
          </w:p>
          <w:p w14:paraId="0D0A7D0B" w14:textId="77777777" w:rsidR="00D66BA5" w:rsidRPr="00D66BA5" w:rsidRDefault="00D66BA5">
            <w:pPr>
              <w:pStyle w:val="TOC1"/>
              <w:rPr>
                <w:rFonts w:asciiTheme="minorHAnsi" w:eastAsiaTheme="minorEastAsia" w:hAnsiTheme="minorHAnsi" w:cstheme="minorBidi"/>
                <w:b w:val="0"/>
                <w:noProof/>
                <w:sz w:val="18"/>
                <w:szCs w:val="18"/>
              </w:rPr>
            </w:pPr>
            <w:hyperlink w:anchor="_Toc109910294" w:history="1">
              <w:r w:rsidRPr="00D66BA5">
                <w:rPr>
                  <w:rStyle w:val="Hyperlink"/>
                  <w:noProof/>
                  <w:sz w:val="18"/>
                  <w:szCs w:val="18"/>
                </w:rPr>
                <w:t>7</w:t>
              </w:r>
              <w:r w:rsidRPr="00D66BA5">
                <w:rPr>
                  <w:rFonts w:asciiTheme="minorHAnsi" w:eastAsiaTheme="minorEastAsia" w:hAnsiTheme="minorHAnsi" w:cstheme="minorBidi"/>
                  <w:b w:val="0"/>
                  <w:noProof/>
                  <w:sz w:val="18"/>
                  <w:szCs w:val="18"/>
                </w:rPr>
                <w:tab/>
              </w:r>
              <w:r w:rsidRPr="00D66BA5">
                <w:rPr>
                  <w:rStyle w:val="Hyperlink"/>
                  <w:noProof/>
                  <w:sz w:val="18"/>
                  <w:szCs w:val="18"/>
                </w:rPr>
                <w:t>Changing to a Multi-Node Well</w:t>
              </w:r>
              <w:r w:rsidRPr="00D66BA5">
                <w:rPr>
                  <w:noProof/>
                  <w:webHidden/>
                  <w:sz w:val="18"/>
                  <w:szCs w:val="18"/>
                </w:rPr>
                <w:tab/>
              </w:r>
              <w:r w:rsidRPr="00D66BA5">
                <w:rPr>
                  <w:noProof/>
                  <w:webHidden/>
                  <w:sz w:val="18"/>
                  <w:szCs w:val="18"/>
                </w:rPr>
                <w:fldChar w:fldCharType="begin"/>
              </w:r>
              <w:r w:rsidRPr="00D66BA5">
                <w:rPr>
                  <w:noProof/>
                  <w:webHidden/>
                  <w:sz w:val="18"/>
                  <w:szCs w:val="18"/>
                </w:rPr>
                <w:instrText xml:space="preserve"> PAGEREF _Toc109910294 \h </w:instrText>
              </w:r>
              <w:r w:rsidRPr="00D66BA5">
                <w:rPr>
                  <w:noProof/>
                  <w:webHidden/>
                  <w:sz w:val="18"/>
                  <w:szCs w:val="18"/>
                </w:rPr>
              </w:r>
              <w:r w:rsidRPr="00D66BA5">
                <w:rPr>
                  <w:noProof/>
                  <w:webHidden/>
                  <w:sz w:val="18"/>
                  <w:szCs w:val="18"/>
                </w:rPr>
                <w:fldChar w:fldCharType="separate"/>
              </w:r>
              <w:r w:rsidR="00BD70BD">
                <w:rPr>
                  <w:noProof/>
                  <w:webHidden/>
                  <w:sz w:val="18"/>
                  <w:szCs w:val="18"/>
                </w:rPr>
                <w:t>18</w:t>
              </w:r>
              <w:r w:rsidRPr="00D66BA5">
                <w:rPr>
                  <w:noProof/>
                  <w:webHidden/>
                  <w:sz w:val="18"/>
                  <w:szCs w:val="18"/>
                </w:rPr>
                <w:fldChar w:fldCharType="end"/>
              </w:r>
            </w:hyperlink>
          </w:p>
          <w:p w14:paraId="666BD62D" w14:textId="77777777" w:rsidR="00D66BA5" w:rsidRPr="00D66BA5" w:rsidRDefault="00D66BA5">
            <w:pPr>
              <w:pStyle w:val="TOC2"/>
              <w:tabs>
                <w:tab w:val="left" w:pos="880"/>
              </w:tabs>
              <w:rPr>
                <w:rFonts w:asciiTheme="minorHAnsi" w:eastAsiaTheme="minorEastAsia" w:hAnsiTheme="minorHAnsi" w:cstheme="minorBidi"/>
                <w:noProof/>
                <w:sz w:val="18"/>
                <w:szCs w:val="18"/>
              </w:rPr>
            </w:pPr>
            <w:hyperlink w:anchor="_Toc109910295" w:history="1">
              <w:r w:rsidRPr="00D66BA5">
                <w:rPr>
                  <w:rStyle w:val="Hyperlink"/>
                  <w:noProof/>
                  <w:sz w:val="18"/>
                  <w:szCs w:val="18"/>
                </w:rPr>
                <w:t>7.1</w:t>
              </w:r>
              <w:r w:rsidRPr="00D66BA5">
                <w:rPr>
                  <w:rFonts w:asciiTheme="minorHAnsi" w:eastAsiaTheme="minorEastAsia" w:hAnsiTheme="minorHAnsi" w:cstheme="minorBidi"/>
                  <w:noProof/>
                  <w:sz w:val="18"/>
                  <w:szCs w:val="18"/>
                </w:rPr>
                <w:tab/>
              </w:r>
              <w:r w:rsidRPr="00D66BA5">
                <w:rPr>
                  <w:rStyle w:val="Hyperlink"/>
                  <w:noProof/>
                  <w:sz w:val="18"/>
                  <w:szCs w:val="18"/>
                </w:rPr>
                <w:t>Examining the MNW2 Package</w:t>
              </w:r>
              <w:r w:rsidRPr="00D66BA5">
                <w:rPr>
                  <w:noProof/>
                  <w:webHidden/>
                  <w:sz w:val="18"/>
                  <w:szCs w:val="18"/>
                </w:rPr>
                <w:tab/>
              </w:r>
              <w:r w:rsidRPr="00D66BA5">
                <w:rPr>
                  <w:noProof/>
                  <w:webHidden/>
                  <w:sz w:val="18"/>
                  <w:szCs w:val="18"/>
                </w:rPr>
                <w:fldChar w:fldCharType="begin"/>
              </w:r>
              <w:r w:rsidRPr="00D66BA5">
                <w:rPr>
                  <w:noProof/>
                  <w:webHidden/>
                  <w:sz w:val="18"/>
                  <w:szCs w:val="18"/>
                </w:rPr>
                <w:instrText xml:space="preserve"> PAGEREF _Toc109910295 \h </w:instrText>
              </w:r>
              <w:r w:rsidRPr="00D66BA5">
                <w:rPr>
                  <w:noProof/>
                  <w:webHidden/>
                  <w:sz w:val="18"/>
                  <w:szCs w:val="18"/>
                </w:rPr>
              </w:r>
              <w:r w:rsidRPr="00D66BA5">
                <w:rPr>
                  <w:noProof/>
                  <w:webHidden/>
                  <w:sz w:val="18"/>
                  <w:szCs w:val="18"/>
                </w:rPr>
                <w:fldChar w:fldCharType="separate"/>
              </w:r>
              <w:r w:rsidR="00BD70BD">
                <w:rPr>
                  <w:noProof/>
                  <w:webHidden/>
                  <w:sz w:val="18"/>
                  <w:szCs w:val="18"/>
                </w:rPr>
                <w:t>18</w:t>
              </w:r>
              <w:r w:rsidRPr="00D66BA5">
                <w:rPr>
                  <w:noProof/>
                  <w:webHidden/>
                  <w:sz w:val="18"/>
                  <w:szCs w:val="18"/>
                </w:rPr>
                <w:fldChar w:fldCharType="end"/>
              </w:r>
            </w:hyperlink>
          </w:p>
          <w:p w14:paraId="52046B9E" w14:textId="77777777" w:rsidR="00D66BA5" w:rsidRPr="00D66BA5" w:rsidRDefault="00D66BA5">
            <w:pPr>
              <w:pStyle w:val="TOC2"/>
              <w:tabs>
                <w:tab w:val="left" w:pos="880"/>
              </w:tabs>
              <w:rPr>
                <w:rFonts w:asciiTheme="minorHAnsi" w:eastAsiaTheme="minorEastAsia" w:hAnsiTheme="minorHAnsi" w:cstheme="minorBidi"/>
                <w:noProof/>
                <w:sz w:val="18"/>
                <w:szCs w:val="18"/>
              </w:rPr>
            </w:pPr>
            <w:hyperlink w:anchor="_Toc109910296" w:history="1">
              <w:r w:rsidRPr="00D66BA5">
                <w:rPr>
                  <w:rStyle w:val="Hyperlink"/>
                  <w:noProof/>
                  <w:sz w:val="18"/>
                  <w:szCs w:val="18"/>
                </w:rPr>
                <w:t>7.2</w:t>
              </w:r>
              <w:r w:rsidRPr="00D66BA5">
                <w:rPr>
                  <w:rFonts w:asciiTheme="minorHAnsi" w:eastAsiaTheme="minorEastAsia" w:hAnsiTheme="minorHAnsi" w:cstheme="minorBidi"/>
                  <w:noProof/>
                  <w:sz w:val="18"/>
                  <w:szCs w:val="18"/>
                </w:rPr>
                <w:tab/>
              </w:r>
              <w:r w:rsidRPr="00D66BA5">
                <w:rPr>
                  <w:rStyle w:val="Hyperlink"/>
                  <w:noProof/>
                  <w:sz w:val="18"/>
                  <w:szCs w:val="18"/>
                </w:rPr>
                <w:t>Saving and Running MODFLOW</w:t>
              </w:r>
              <w:r w:rsidRPr="00D66BA5">
                <w:rPr>
                  <w:noProof/>
                  <w:webHidden/>
                  <w:sz w:val="18"/>
                  <w:szCs w:val="18"/>
                </w:rPr>
                <w:tab/>
              </w:r>
              <w:r w:rsidRPr="00D66BA5">
                <w:rPr>
                  <w:noProof/>
                  <w:webHidden/>
                  <w:sz w:val="18"/>
                  <w:szCs w:val="18"/>
                </w:rPr>
                <w:fldChar w:fldCharType="begin"/>
              </w:r>
              <w:r w:rsidRPr="00D66BA5">
                <w:rPr>
                  <w:noProof/>
                  <w:webHidden/>
                  <w:sz w:val="18"/>
                  <w:szCs w:val="18"/>
                </w:rPr>
                <w:instrText xml:space="preserve"> PAGEREF _Toc109910296 \h </w:instrText>
              </w:r>
              <w:r w:rsidRPr="00D66BA5">
                <w:rPr>
                  <w:noProof/>
                  <w:webHidden/>
                  <w:sz w:val="18"/>
                  <w:szCs w:val="18"/>
                </w:rPr>
              </w:r>
              <w:r w:rsidRPr="00D66BA5">
                <w:rPr>
                  <w:noProof/>
                  <w:webHidden/>
                  <w:sz w:val="18"/>
                  <w:szCs w:val="18"/>
                </w:rPr>
                <w:fldChar w:fldCharType="separate"/>
              </w:r>
              <w:r w:rsidR="00BD70BD">
                <w:rPr>
                  <w:noProof/>
                  <w:webHidden/>
                  <w:sz w:val="18"/>
                  <w:szCs w:val="18"/>
                </w:rPr>
                <w:t>19</w:t>
              </w:r>
              <w:r w:rsidRPr="00D66BA5">
                <w:rPr>
                  <w:noProof/>
                  <w:webHidden/>
                  <w:sz w:val="18"/>
                  <w:szCs w:val="18"/>
                </w:rPr>
                <w:fldChar w:fldCharType="end"/>
              </w:r>
            </w:hyperlink>
          </w:p>
          <w:p w14:paraId="0EA15C20" w14:textId="77777777" w:rsidR="00D66BA5" w:rsidRPr="00D66BA5" w:rsidRDefault="00D66BA5">
            <w:pPr>
              <w:pStyle w:val="TOC2"/>
              <w:tabs>
                <w:tab w:val="left" w:pos="880"/>
              </w:tabs>
              <w:rPr>
                <w:rFonts w:asciiTheme="minorHAnsi" w:eastAsiaTheme="minorEastAsia" w:hAnsiTheme="minorHAnsi" w:cstheme="minorBidi"/>
                <w:noProof/>
                <w:sz w:val="18"/>
                <w:szCs w:val="18"/>
              </w:rPr>
            </w:pPr>
            <w:hyperlink w:anchor="_Toc109910297" w:history="1">
              <w:r w:rsidRPr="00D66BA5">
                <w:rPr>
                  <w:rStyle w:val="Hyperlink"/>
                  <w:noProof/>
                  <w:sz w:val="18"/>
                  <w:szCs w:val="18"/>
                </w:rPr>
                <w:t>7.3</w:t>
              </w:r>
              <w:r w:rsidRPr="00D66BA5">
                <w:rPr>
                  <w:rFonts w:asciiTheme="minorHAnsi" w:eastAsiaTheme="minorEastAsia" w:hAnsiTheme="minorHAnsi" w:cstheme="minorBidi"/>
                  <w:noProof/>
                  <w:sz w:val="18"/>
                  <w:szCs w:val="18"/>
                </w:rPr>
                <w:tab/>
              </w:r>
              <w:r w:rsidRPr="00D66BA5">
                <w:rPr>
                  <w:rStyle w:val="Hyperlink"/>
                  <w:noProof/>
                  <w:sz w:val="18"/>
                  <w:szCs w:val="18"/>
                </w:rPr>
                <w:t>Viewing the Flow in the MNW2 Boundary Conditions</w:t>
              </w:r>
              <w:r w:rsidRPr="00D66BA5">
                <w:rPr>
                  <w:noProof/>
                  <w:webHidden/>
                  <w:sz w:val="18"/>
                  <w:szCs w:val="18"/>
                </w:rPr>
                <w:tab/>
              </w:r>
              <w:r w:rsidRPr="00D66BA5">
                <w:rPr>
                  <w:noProof/>
                  <w:webHidden/>
                  <w:sz w:val="18"/>
                  <w:szCs w:val="18"/>
                </w:rPr>
                <w:fldChar w:fldCharType="begin"/>
              </w:r>
              <w:r w:rsidRPr="00D66BA5">
                <w:rPr>
                  <w:noProof/>
                  <w:webHidden/>
                  <w:sz w:val="18"/>
                  <w:szCs w:val="18"/>
                </w:rPr>
                <w:instrText xml:space="preserve"> PAGEREF _Toc109910297 \h </w:instrText>
              </w:r>
              <w:r w:rsidRPr="00D66BA5">
                <w:rPr>
                  <w:noProof/>
                  <w:webHidden/>
                  <w:sz w:val="18"/>
                  <w:szCs w:val="18"/>
                </w:rPr>
              </w:r>
              <w:r w:rsidRPr="00D66BA5">
                <w:rPr>
                  <w:noProof/>
                  <w:webHidden/>
                  <w:sz w:val="18"/>
                  <w:szCs w:val="18"/>
                </w:rPr>
                <w:fldChar w:fldCharType="separate"/>
              </w:r>
              <w:r w:rsidR="00BD70BD">
                <w:rPr>
                  <w:noProof/>
                  <w:webHidden/>
                  <w:sz w:val="18"/>
                  <w:szCs w:val="18"/>
                </w:rPr>
                <w:t>19</w:t>
              </w:r>
              <w:r w:rsidRPr="00D66BA5">
                <w:rPr>
                  <w:noProof/>
                  <w:webHidden/>
                  <w:sz w:val="18"/>
                  <w:szCs w:val="18"/>
                </w:rPr>
                <w:fldChar w:fldCharType="end"/>
              </w:r>
            </w:hyperlink>
          </w:p>
          <w:p w14:paraId="5F57F54A" w14:textId="77777777" w:rsidR="00D66BA5" w:rsidRDefault="00D66BA5">
            <w:pPr>
              <w:pStyle w:val="TOC1"/>
              <w:rPr>
                <w:rFonts w:asciiTheme="minorHAnsi" w:eastAsiaTheme="minorEastAsia" w:hAnsiTheme="minorHAnsi" w:cstheme="minorBidi"/>
                <w:b w:val="0"/>
                <w:noProof/>
                <w:sz w:val="22"/>
                <w:szCs w:val="22"/>
              </w:rPr>
            </w:pPr>
            <w:hyperlink w:anchor="_Toc109910298" w:history="1">
              <w:r w:rsidRPr="00D66BA5">
                <w:rPr>
                  <w:rStyle w:val="Hyperlink"/>
                  <w:noProof/>
                  <w:sz w:val="18"/>
                  <w:szCs w:val="18"/>
                </w:rPr>
                <w:t>8</w:t>
              </w:r>
              <w:r w:rsidRPr="00D66BA5">
                <w:rPr>
                  <w:rFonts w:asciiTheme="minorHAnsi" w:eastAsiaTheme="minorEastAsia" w:hAnsiTheme="minorHAnsi" w:cstheme="minorBidi"/>
                  <w:b w:val="0"/>
                  <w:noProof/>
                  <w:sz w:val="18"/>
                  <w:szCs w:val="18"/>
                </w:rPr>
                <w:tab/>
              </w:r>
              <w:r w:rsidRPr="00D66BA5">
                <w:rPr>
                  <w:rStyle w:val="Hyperlink"/>
                  <w:noProof/>
                  <w:sz w:val="18"/>
                  <w:szCs w:val="18"/>
                </w:rPr>
                <w:t>Conclusion</w:t>
              </w:r>
              <w:r w:rsidRPr="00D66BA5">
                <w:rPr>
                  <w:noProof/>
                  <w:webHidden/>
                  <w:sz w:val="18"/>
                  <w:szCs w:val="18"/>
                </w:rPr>
                <w:tab/>
              </w:r>
              <w:r w:rsidRPr="00D66BA5">
                <w:rPr>
                  <w:noProof/>
                  <w:webHidden/>
                  <w:sz w:val="18"/>
                  <w:szCs w:val="18"/>
                </w:rPr>
                <w:fldChar w:fldCharType="begin"/>
              </w:r>
              <w:r w:rsidRPr="00D66BA5">
                <w:rPr>
                  <w:noProof/>
                  <w:webHidden/>
                  <w:sz w:val="18"/>
                  <w:szCs w:val="18"/>
                </w:rPr>
                <w:instrText xml:space="preserve"> PAGEREF _Toc109910298 \h </w:instrText>
              </w:r>
              <w:r w:rsidRPr="00D66BA5">
                <w:rPr>
                  <w:noProof/>
                  <w:webHidden/>
                  <w:sz w:val="18"/>
                  <w:szCs w:val="18"/>
                </w:rPr>
              </w:r>
              <w:r w:rsidRPr="00D66BA5">
                <w:rPr>
                  <w:noProof/>
                  <w:webHidden/>
                  <w:sz w:val="18"/>
                  <w:szCs w:val="18"/>
                </w:rPr>
                <w:fldChar w:fldCharType="separate"/>
              </w:r>
              <w:r w:rsidR="00BD70BD">
                <w:rPr>
                  <w:noProof/>
                  <w:webHidden/>
                  <w:sz w:val="18"/>
                  <w:szCs w:val="18"/>
                </w:rPr>
                <w:t>20</w:t>
              </w:r>
              <w:r w:rsidRPr="00D66BA5">
                <w:rPr>
                  <w:noProof/>
                  <w:webHidden/>
                  <w:sz w:val="18"/>
                  <w:szCs w:val="18"/>
                </w:rPr>
                <w:fldChar w:fldCharType="end"/>
              </w:r>
            </w:hyperlink>
          </w:p>
          <w:p w14:paraId="4C6A0487" w14:textId="77777777" w:rsidR="00887603" w:rsidRPr="005B5313" w:rsidRDefault="00887603" w:rsidP="005B5313">
            <w:pPr>
              <w:spacing w:before="0" w:after="0"/>
              <w:ind w:left="0"/>
              <w:rPr>
                <w:sz w:val="6"/>
                <w:szCs w:val="6"/>
              </w:rPr>
            </w:pPr>
            <w:r w:rsidRPr="002B767D">
              <w:rPr>
                <w:rFonts w:cs="Arial"/>
                <w:smallCaps/>
                <w:sz w:val="18"/>
                <w:szCs w:val="18"/>
              </w:rPr>
              <w:fldChar w:fldCharType="end"/>
            </w:r>
          </w:p>
        </w:tc>
      </w:tr>
    </w:tbl>
    <w:p w14:paraId="2189BEB0" w14:textId="77777777" w:rsidR="00506A05" w:rsidRDefault="00506A05" w:rsidP="00AC1FAC">
      <w:pPr>
        <w:pStyle w:val="Heading1"/>
      </w:pPr>
      <w:bookmarkStart w:id="0" w:name="_Toc85634501"/>
      <w:bookmarkStart w:id="1" w:name="_Toc109910270"/>
      <w:bookmarkStart w:id="2" w:name="_Toc117573605"/>
      <w:r>
        <w:t>Introduction</w:t>
      </w:r>
      <w:bookmarkEnd w:id="0"/>
      <w:bookmarkEnd w:id="1"/>
    </w:p>
    <w:bookmarkEnd w:id="2"/>
    <w:p w14:paraId="3C651F1C" w14:textId="77777777" w:rsidR="00D66BA5" w:rsidRDefault="00D66BA5" w:rsidP="00D66BA5">
      <w:pPr>
        <w:pStyle w:val="BodyText"/>
      </w:pPr>
      <w:r>
        <w:t>This tutorial is very similar to the “MODFLOW MNW Package” tutorial. The first MNW sample problem was converted to MNW2 using the USGS program “mnw1to2.exe”.</w:t>
      </w:r>
    </w:p>
    <w:p w14:paraId="0E673F5B" w14:textId="607FD987" w:rsidR="00D66BA5" w:rsidRDefault="00D66BA5" w:rsidP="00D66BA5">
      <w:pPr>
        <w:pStyle w:val="BodyText"/>
      </w:pPr>
      <w:r>
        <w:t>The Multi-Node Well (MNW2) package was created to replace the MNW1 package. Both packages were developed to more accurately model “wells that are completed in multiple aquifers or in a single heterogeneous aquifer, partially</w:t>
      </w:r>
      <w:r w:rsidR="00C01B03">
        <w:t xml:space="preserve"> </w:t>
      </w:r>
      <w:r>
        <w:t>penetrating wells, and horizontal wells”</w:t>
      </w:r>
      <w:r w:rsidR="00C01B03">
        <w:t>.</w:t>
      </w:r>
      <w:r>
        <w:t xml:space="preserve"> These can be influenced by the effects of dynamic changes in the distribution of pumping or intra-borehole flow that can significantly alter groundwater flow.</w:t>
      </w:r>
      <w:r>
        <w:rPr>
          <w:rStyle w:val="FootnoteReference"/>
        </w:rPr>
        <w:footnoteReference w:id="1"/>
      </w:r>
    </w:p>
    <w:p w14:paraId="29F632CB" w14:textId="77777777" w:rsidR="00D66BA5" w:rsidRDefault="00D66BA5" w:rsidP="00D66BA5">
      <w:pPr>
        <w:pStyle w:val="BodyText"/>
      </w:pPr>
      <w:r>
        <w:t>The model in this tutorial is the same as the model used in the first MNW package documentation.</w:t>
      </w:r>
    </w:p>
    <w:p w14:paraId="65075A14" w14:textId="23C8E816" w:rsidR="00D66BA5" w:rsidRDefault="00D66BA5" w:rsidP="00D66BA5">
      <w:pPr>
        <w:ind w:left="2160" w:right="720"/>
        <w:rPr>
          <w:szCs w:val="22"/>
          <w:vertAlign w:val="superscript"/>
        </w:rPr>
      </w:pPr>
      <w:r w:rsidRPr="001E3142">
        <w:t xml:space="preserve">The system consists of two aquifers that are separated by a 50-foot-thick confining unit. The upper aquifer is unconfined, has a hydraulic conductivity of 60 ft/d, and has a uniform base of </w:t>
      </w:r>
      <w:smartTag w:uri="urn:schemas-microsoft-com:office:smarttags" w:element="metricconverter">
        <w:smartTagPr>
          <w:attr w:name="ProductID" w:val="50 ft"/>
        </w:smartTagPr>
        <w:r w:rsidRPr="001E3142">
          <w:t>50 ft</w:t>
        </w:r>
      </w:smartTag>
      <w:r w:rsidRPr="001E3142">
        <w:t xml:space="preserve"> above the datum. The lower aquifer is confined and has a transmissivity of 15,000 ft</w:t>
      </w:r>
      <w:r w:rsidRPr="005A435E">
        <w:rPr>
          <w:vertAlign w:val="superscript"/>
        </w:rPr>
        <w:t>2</w:t>
      </w:r>
      <w:r w:rsidRPr="001E3142">
        <w:t xml:space="preserve">/d. Storage coefficients of </w:t>
      </w:r>
      <w:r>
        <w:t>“</w:t>
      </w:r>
      <w:r w:rsidRPr="001E3142">
        <w:t>0.05</w:t>
      </w:r>
      <w:r>
        <w:t>”</w:t>
      </w:r>
      <w:r w:rsidRPr="001E3142">
        <w:t xml:space="preserve"> and </w:t>
      </w:r>
      <w:r>
        <w:t>“</w:t>
      </w:r>
      <w:r w:rsidRPr="001E3142">
        <w:t>0.0001</w:t>
      </w:r>
      <w:r>
        <w:t>”</w:t>
      </w:r>
      <w:r w:rsidRPr="001E3142">
        <w:t xml:space="preserve"> were assigned to layers 1 and 2, respectively. The 66-mi</w:t>
      </w:r>
      <w:r w:rsidRPr="005A435E">
        <w:rPr>
          <w:vertAlign w:val="superscript"/>
        </w:rPr>
        <w:t>2</w:t>
      </w:r>
      <w:r w:rsidRPr="001E3142">
        <w:t xml:space="preserve"> area of the test problem was divided into 21 rows of 14 columns. Uniform, square cells that measured </w:t>
      </w:r>
      <w:smartTag w:uri="urn:schemas-microsoft-com:office:smarttags" w:element="metricconverter">
        <w:smartTagPr>
          <w:attr w:name="ProductID" w:val="2,500 ft"/>
        </w:smartTagPr>
        <w:r w:rsidRPr="001E3142">
          <w:t>2,500 ft</w:t>
        </w:r>
      </w:smartTag>
      <w:r w:rsidRPr="001E3142">
        <w:t xml:space="preserve"> on a </w:t>
      </w:r>
      <w:r w:rsidRPr="001E3142">
        <w:lastRenderedPageBreak/>
        <w:t>side were used throughout the simulated area. Specified heads and drains are assigned in layer 1 and are maintained at the same elevations for all stress periods.</w:t>
      </w:r>
    </w:p>
    <w:p w14:paraId="6617A447" w14:textId="6D7C57E0" w:rsidR="00D66BA5" w:rsidRDefault="00D66BA5" w:rsidP="00D66BA5">
      <w:pPr>
        <w:ind w:left="2160" w:right="720"/>
      </w:pPr>
      <w:r w:rsidRPr="001E3142">
        <w:t xml:space="preserve">A period of 1,000,970 days was simulated with 5 stress periods. The first two stress periods simulated steady-state conditions, which were achieved by having each stress period be 500,000 days long. Recharge during stress periods 1 and 2 was a uniform </w:t>
      </w:r>
      <w:smartTag w:uri="urn:schemas-microsoft-com:office:smarttags" w:element="metricconverter">
        <w:smartTagPr>
          <w:attr w:name="ProductID" w:val="7 inches"/>
        </w:smartTagPr>
        <w:r w:rsidRPr="001E3142">
          <w:t>7 inches</w:t>
        </w:r>
      </w:smartTag>
      <w:r w:rsidRPr="001E3142">
        <w:t xml:space="preserve"> per year (in./yr). No pumpage was extracted during stress period 1 but multi-node wells were simulated. About 950,000 ft</w:t>
      </w:r>
      <w:r w:rsidRPr="005A435E">
        <w:rPr>
          <w:vertAlign w:val="superscript"/>
        </w:rPr>
        <w:t>3</w:t>
      </w:r>
      <w:r w:rsidRPr="001E3142">
        <w:t xml:space="preserve">/d of pumpage was extracted during stress period 2; this is about 35 percent of the total volumetric budget. Transient conditions were simulated during stress periods 3, 4, and 5, which were periods of 60, 180, and 730 days, respectively. Uniform recharge rates of 2, 0, and </w:t>
      </w:r>
      <w:smartTag w:uri="urn:schemas-microsoft-com:office:smarttags" w:element="metricconverter">
        <w:smartTagPr>
          <w:attr w:name="ProductID" w:val="12 in"/>
        </w:smartTagPr>
        <w:r w:rsidRPr="001E3142">
          <w:t>12 in</w:t>
        </w:r>
      </w:smartTag>
      <w:r w:rsidRPr="001E3142">
        <w:t xml:space="preserve">./yr, respectively, were applied during stress periods 3, 4, and </w:t>
      </w:r>
      <w:smartTag w:uri="urn:schemas-microsoft-com:office:smarttags" w:element="metricconverter">
        <w:smartTagPr>
          <w:attr w:name="ProductID" w:val="5. In"/>
        </w:smartTagPr>
        <w:r w:rsidRPr="001E3142">
          <w:t>5. In</w:t>
        </w:r>
      </w:smartTag>
      <w:r w:rsidRPr="001E3142">
        <w:t xml:space="preserve"> addition to the simulation of two multi-node wells (wells A and B), there are 15 other single-node wells that have a combined discharge of 935,350 ft</w:t>
      </w:r>
      <w:r w:rsidRPr="005A435E">
        <w:rPr>
          <w:vertAlign w:val="superscript"/>
        </w:rPr>
        <w:t>3</w:t>
      </w:r>
      <w:r w:rsidRPr="001E3142">
        <w:t>/d for stress periods 2 through 5.</w:t>
      </w:r>
      <w:r>
        <w:rPr>
          <w:rStyle w:val="FootnoteReference"/>
        </w:rPr>
        <w:footnoteReference w:id="2"/>
      </w:r>
    </w:p>
    <w:p w14:paraId="34063107" w14:textId="77777777" w:rsidR="00D66BA5" w:rsidRDefault="00D66BA5" w:rsidP="00D66BA5">
      <w:pPr>
        <w:keepNext/>
        <w:ind w:left="2160" w:right="720"/>
      </w:pPr>
      <w:r>
        <w:rPr>
          <w:noProof/>
        </w:rPr>
        <w:drawing>
          <wp:inline distT="0" distB="0" distL="0" distR="0" wp14:anchorId="25B44834" wp14:editId="1042AE50">
            <wp:extent cx="4200525" cy="2162175"/>
            <wp:effectExtent l="19050" t="19050" r="28575" b="28575"/>
            <wp:docPr id="132" name="Picture 132" descr="GMS 10_1 - MODFLOW-MNW2Package - example from manu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S 10_1 - MODFLOW-MNW2Package - example from manual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525" cy="2162175"/>
                    </a:xfrm>
                    <a:prstGeom prst="rect">
                      <a:avLst/>
                    </a:prstGeom>
                    <a:noFill/>
                    <a:ln w="6350" cmpd="sng">
                      <a:solidFill>
                        <a:srgbClr val="000000"/>
                      </a:solidFill>
                      <a:miter lim="800000"/>
                      <a:headEnd/>
                      <a:tailEnd/>
                    </a:ln>
                    <a:effectLst/>
                  </pic:spPr>
                </pic:pic>
              </a:graphicData>
            </a:graphic>
          </wp:inline>
        </w:drawing>
      </w:r>
    </w:p>
    <w:p w14:paraId="6C93AF55" w14:textId="77777777" w:rsidR="00D66BA5" w:rsidRPr="001E3142" w:rsidRDefault="00D66BA5" w:rsidP="00D66BA5">
      <w:pPr>
        <w:pStyle w:val="Caption"/>
        <w:ind w:left="3427"/>
      </w:pPr>
      <w:r>
        <w:t xml:space="preserve">      Figure </w:t>
      </w:r>
      <w:r w:rsidR="00BD70BD">
        <w:fldChar w:fldCharType="begin"/>
      </w:r>
      <w:r w:rsidR="00BD70BD">
        <w:instrText xml:space="preserve"> SEQ Figure \* ARABIC </w:instrText>
      </w:r>
      <w:r w:rsidR="00BD70BD">
        <w:fldChar w:fldCharType="separate"/>
      </w:r>
      <w:r w:rsidR="00BD70BD">
        <w:rPr>
          <w:noProof/>
        </w:rPr>
        <w:t>1</w:t>
      </w:r>
      <w:r w:rsidR="00BD70BD">
        <w:rPr>
          <w:noProof/>
        </w:rPr>
        <w:fldChar w:fldCharType="end"/>
      </w:r>
      <w:r>
        <w:t xml:space="preserve">      Explanation for </w:t>
      </w:r>
      <w:r>
        <w:fldChar w:fldCharType="begin"/>
      </w:r>
      <w:r>
        <w:instrText xml:space="preserve"> REF _Ref450737537 \h </w:instrText>
      </w:r>
      <w:r>
        <w:fldChar w:fldCharType="separate"/>
      </w:r>
      <w:r w:rsidR="00BD70BD">
        <w:t xml:space="preserve">Figure </w:t>
      </w:r>
      <w:r w:rsidR="00BD70BD">
        <w:rPr>
          <w:noProof/>
        </w:rPr>
        <w:t>2</w:t>
      </w:r>
      <w:r>
        <w:fldChar w:fldCharType="end"/>
      </w:r>
      <w:r>
        <w:rPr>
          <w:rStyle w:val="FootnoteReference"/>
        </w:rPr>
        <w:footnoteReference w:id="3"/>
      </w:r>
    </w:p>
    <w:p w14:paraId="78BA4F41" w14:textId="77777777" w:rsidR="00D66BA5" w:rsidRDefault="00D66BA5" w:rsidP="00D66BA5"/>
    <w:p w14:paraId="1E7F68BA" w14:textId="77777777" w:rsidR="00D66BA5" w:rsidRDefault="00D66BA5" w:rsidP="00D66BA5">
      <w:pPr>
        <w:keepNext/>
        <w:ind w:left="2160" w:right="720"/>
      </w:pPr>
      <w:r>
        <w:rPr>
          <w:noProof/>
        </w:rPr>
        <w:lastRenderedPageBreak/>
        <w:drawing>
          <wp:inline distT="0" distB="0" distL="0" distR="0" wp14:anchorId="6925E81C" wp14:editId="4BF037B0">
            <wp:extent cx="3067050" cy="5124450"/>
            <wp:effectExtent l="19050" t="19050" r="19050" b="19050"/>
            <wp:docPr id="131" name="Picture 131" descr="GMS 10_1 - MODFLOW-MNW2Package - example from manu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S 10_1 - MODFLOW-MNW2Package - example from manual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7050" cy="5124450"/>
                    </a:xfrm>
                    <a:prstGeom prst="rect">
                      <a:avLst/>
                    </a:prstGeom>
                    <a:noFill/>
                    <a:ln>
                      <a:solidFill>
                        <a:schemeClr val="tx1"/>
                      </a:solidFill>
                    </a:ln>
                  </pic:spPr>
                </pic:pic>
              </a:graphicData>
            </a:graphic>
          </wp:inline>
        </w:drawing>
      </w:r>
    </w:p>
    <w:p w14:paraId="18E161A4" w14:textId="77777777" w:rsidR="00D66BA5" w:rsidRDefault="00D66BA5" w:rsidP="00D66BA5">
      <w:pPr>
        <w:pStyle w:val="Caption"/>
        <w:ind w:left="3427"/>
      </w:pPr>
      <w:r>
        <w:t xml:space="preserve">      </w:t>
      </w:r>
      <w:bookmarkStart w:id="3" w:name="_Ref450737537"/>
      <w:r>
        <w:t xml:space="preserve">Figure </w:t>
      </w:r>
      <w:r w:rsidR="00BD70BD">
        <w:fldChar w:fldCharType="begin"/>
      </w:r>
      <w:r w:rsidR="00BD70BD">
        <w:instrText xml:space="preserve"> SEQ Figure \* ARABIC </w:instrText>
      </w:r>
      <w:r w:rsidR="00BD70BD">
        <w:fldChar w:fldCharType="separate"/>
      </w:r>
      <w:r w:rsidR="00BD70BD">
        <w:rPr>
          <w:noProof/>
        </w:rPr>
        <w:t>2</w:t>
      </w:r>
      <w:r w:rsidR="00BD70BD">
        <w:rPr>
          <w:noProof/>
        </w:rPr>
        <w:fldChar w:fldCharType="end"/>
      </w:r>
      <w:bookmarkEnd w:id="3"/>
      <w:r>
        <w:t xml:space="preserve">      </w:t>
      </w:r>
      <w:r w:rsidRPr="00B0551A">
        <w:t>MNW example from the documentation</w:t>
      </w:r>
      <w:r>
        <w:rPr>
          <w:rStyle w:val="FootnoteReference"/>
        </w:rPr>
        <w:footnoteReference w:id="4"/>
      </w:r>
    </w:p>
    <w:p w14:paraId="196BA1A7" w14:textId="77777777" w:rsidR="00D66BA5" w:rsidRDefault="00D66BA5" w:rsidP="00D66BA5">
      <w:pPr>
        <w:pStyle w:val="BodyText"/>
      </w:pPr>
      <w:bookmarkStart w:id="4" w:name="_Toc450668349"/>
      <w:bookmarkEnd w:id="4"/>
      <w:r>
        <w:t>This tutorial will discuss and demonstrate importing an existing MODFLOW simulation, running the simulation, examining the results to understand the MNW2 package options, and modifying a conceptual model to use MNW2 instead of the WEL package.</w:t>
      </w:r>
    </w:p>
    <w:p w14:paraId="51254BAC" w14:textId="77777777" w:rsidR="00D66BA5" w:rsidRDefault="00D66BA5" w:rsidP="00D66BA5">
      <w:pPr>
        <w:pStyle w:val="Heading1"/>
      </w:pPr>
      <w:bookmarkStart w:id="5" w:name="_Toc450668352"/>
      <w:bookmarkStart w:id="6" w:name="_Toc457300492"/>
      <w:bookmarkStart w:id="7" w:name="_Toc457310099"/>
      <w:bookmarkStart w:id="8" w:name="_Toc450668353"/>
      <w:bookmarkStart w:id="9" w:name="_Toc457300493"/>
      <w:bookmarkStart w:id="10" w:name="_Toc457310100"/>
      <w:bookmarkStart w:id="11" w:name="_Toc450668354"/>
      <w:bookmarkStart w:id="12" w:name="_Toc457300494"/>
      <w:bookmarkStart w:id="13" w:name="_Toc457310101"/>
      <w:bookmarkStart w:id="14" w:name="_Toc450668355"/>
      <w:bookmarkStart w:id="15" w:name="_Toc457300495"/>
      <w:bookmarkStart w:id="16" w:name="_Toc457310102"/>
      <w:bookmarkStart w:id="17" w:name="_Toc450668356"/>
      <w:bookmarkStart w:id="18" w:name="_Toc457300496"/>
      <w:bookmarkStart w:id="19" w:name="_Toc457310103"/>
      <w:bookmarkStart w:id="20" w:name="_Toc450668357"/>
      <w:bookmarkStart w:id="21" w:name="_Toc457300497"/>
      <w:bookmarkStart w:id="22" w:name="_Toc457310104"/>
      <w:bookmarkStart w:id="23" w:name="_Toc112844224"/>
      <w:bookmarkStart w:id="24" w:name="_Toc232911684"/>
      <w:bookmarkStart w:id="25" w:name="_Toc80284142"/>
      <w:bookmarkStart w:id="26" w:name="_Toc109910271"/>
      <w:bookmarkStart w:id="27" w:name="_Toc361455733"/>
      <w:bookmarkStart w:id="28" w:name="_Toc351172051"/>
      <w:bookmarkStart w:id="29" w:name="_Toc361455735"/>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t>Getting Started</w:t>
      </w:r>
      <w:bookmarkEnd w:id="23"/>
      <w:bookmarkEnd w:id="24"/>
      <w:bookmarkEnd w:id="25"/>
      <w:bookmarkEnd w:id="26"/>
    </w:p>
    <w:p w14:paraId="1ED4F4AE" w14:textId="77777777" w:rsidR="00D66BA5" w:rsidRDefault="00D66BA5" w:rsidP="00D66BA5">
      <w:pPr>
        <w:pStyle w:val="BodyText"/>
      </w:pPr>
      <w:r>
        <w:t>Do the following to get started:</w:t>
      </w:r>
    </w:p>
    <w:p w14:paraId="6ABB7FF7" w14:textId="56441BF1" w:rsidR="00D66BA5" w:rsidRDefault="00D66BA5" w:rsidP="00D66BA5">
      <w:pPr>
        <w:pStyle w:val="ListNumber"/>
        <w:numPr>
          <w:ilvl w:val="0"/>
          <w:numId w:val="10"/>
        </w:numPr>
      </w:pPr>
      <w:r>
        <w:t>If necessary, launch GMS.</w:t>
      </w:r>
    </w:p>
    <w:p w14:paraId="36290EE2" w14:textId="77777777" w:rsidR="00D66BA5" w:rsidRDefault="00D66BA5" w:rsidP="00D66BA5">
      <w:pPr>
        <w:pStyle w:val="CNList"/>
        <w:numPr>
          <w:ilvl w:val="0"/>
          <w:numId w:val="3"/>
        </w:numPr>
      </w:pPr>
      <w:r>
        <w:t xml:space="preserve">If GMS is already running, select </w:t>
      </w:r>
      <w:r w:rsidRPr="00E623C5">
        <w:rPr>
          <w:i/>
        </w:rPr>
        <w:t xml:space="preserve">File | </w:t>
      </w:r>
      <w:r w:rsidRPr="00D704EA">
        <w:rPr>
          <w:b/>
        </w:rPr>
        <w:t>New</w:t>
      </w:r>
      <w:r>
        <w:t xml:space="preserve"> to ensure that the program settings are restored to their default state. Click </w:t>
      </w:r>
      <w:r>
        <w:rPr>
          <w:b/>
        </w:rPr>
        <w:t>Don’t Save</w:t>
      </w:r>
      <w:r>
        <w:t xml:space="preserve"> if asked to save changes.</w:t>
      </w:r>
    </w:p>
    <w:p w14:paraId="602CBA02" w14:textId="77777777" w:rsidR="00D66BA5" w:rsidRDefault="00D66BA5" w:rsidP="00D66BA5">
      <w:pPr>
        <w:pStyle w:val="Heading2"/>
      </w:pPr>
      <w:bookmarkStart w:id="30" w:name="_Toc112844226"/>
      <w:bookmarkStart w:id="31" w:name="_Toc232911685"/>
      <w:bookmarkStart w:id="32" w:name="_Toc80284143"/>
      <w:bookmarkStart w:id="33" w:name="_Toc109910272"/>
      <w:bookmarkEnd w:id="27"/>
      <w:r>
        <w:lastRenderedPageBreak/>
        <w:t xml:space="preserve">Importing the </w:t>
      </w:r>
      <w:bookmarkEnd w:id="28"/>
      <w:bookmarkEnd w:id="29"/>
      <w:bookmarkEnd w:id="30"/>
      <w:r>
        <w:t>Existing Model</w:t>
      </w:r>
      <w:bookmarkEnd w:id="31"/>
      <w:bookmarkEnd w:id="32"/>
      <w:bookmarkEnd w:id="33"/>
    </w:p>
    <w:p w14:paraId="2EE8CAA0" w14:textId="77777777" w:rsidR="00D66BA5" w:rsidRDefault="00D66BA5" w:rsidP="00D66BA5">
      <w:pPr>
        <w:pStyle w:val="BodyText"/>
      </w:pPr>
      <w:r>
        <w:t>To start with a MODFLOW model that has already been created:</w:t>
      </w:r>
    </w:p>
    <w:p w14:paraId="33B2252E" w14:textId="77777777" w:rsidR="00D66BA5" w:rsidRDefault="00D66BA5" w:rsidP="00D05D61">
      <w:pPr>
        <w:pStyle w:val="ListNumber"/>
        <w:numPr>
          <w:ilvl w:val="0"/>
          <w:numId w:val="11"/>
        </w:numPr>
      </w:pPr>
      <w:r>
        <w:t xml:space="preserve">Click </w:t>
      </w:r>
      <w:r w:rsidRPr="00D66BA5">
        <w:rPr>
          <w:b/>
        </w:rPr>
        <w:t>Open</w:t>
      </w:r>
      <w:r>
        <w:t xml:space="preserve"> </w:t>
      </w:r>
      <w:r>
        <w:rPr>
          <w:noProof/>
        </w:rPr>
        <w:drawing>
          <wp:inline distT="0" distB="0" distL="0" distR="0" wp14:anchorId="1E8720EF" wp14:editId="410720B4">
            <wp:extent cx="152400" cy="133350"/>
            <wp:effectExtent l="0" t="0" r="0" b="0"/>
            <wp:docPr id="130" name="Picture 130"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Open Macro.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D66BA5">
        <w:rPr>
          <w:i/>
        </w:rPr>
        <w:t>Open</w:t>
      </w:r>
      <w:r>
        <w:t xml:space="preserve"> dialog.</w:t>
      </w:r>
    </w:p>
    <w:p w14:paraId="5449335F" w14:textId="77777777" w:rsidR="00D66BA5" w:rsidRDefault="00D66BA5" w:rsidP="00D66BA5">
      <w:pPr>
        <w:pStyle w:val="ListNumber"/>
        <w:numPr>
          <w:ilvl w:val="0"/>
          <w:numId w:val="10"/>
        </w:numPr>
      </w:pPr>
      <w:r>
        <w:t xml:space="preserve">Select “MODFLOW Name Files (*.mfn;*.nam)” from the </w:t>
      </w:r>
      <w:r w:rsidRPr="0020156B">
        <w:rPr>
          <w:i/>
        </w:rPr>
        <w:t>Files of type</w:t>
      </w:r>
      <w:r>
        <w:t xml:space="preserve"> drop-down.</w:t>
      </w:r>
    </w:p>
    <w:p w14:paraId="17449F4D" w14:textId="77777777" w:rsidR="00D66BA5" w:rsidRDefault="00D66BA5" w:rsidP="00D66BA5">
      <w:pPr>
        <w:pStyle w:val="CNList"/>
        <w:numPr>
          <w:ilvl w:val="0"/>
          <w:numId w:val="3"/>
        </w:numPr>
      </w:pPr>
      <w:r>
        <w:t xml:space="preserve">Browse to the </w:t>
      </w:r>
      <w:r>
        <w:rPr>
          <w:i/>
        </w:rPr>
        <w:t>mnw2</w:t>
      </w:r>
      <w:r w:rsidRPr="00D704EA">
        <w:rPr>
          <w:i/>
        </w:rPr>
        <w:t>\mnw2</w:t>
      </w:r>
      <w:r>
        <w:rPr>
          <w:i/>
        </w:rPr>
        <w:t xml:space="preserve"> </w:t>
      </w:r>
      <w:r>
        <w:t>folder and select “</w:t>
      </w:r>
      <w:r w:rsidRPr="00D704EA">
        <w:t>mnw2.nam</w:t>
      </w:r>
      <w:r>
        <w:t>”.</w:t>
      </w:r>
    </w:p>
    <w:p w14:paraId="3EA01401" w14:textId="77777777" w:rsidR="00D66BA5" w:rsidRDefault="00D66BA5" w:rsidP="00D66BA5">
      <w:pPr>
        <w:pStyle w:val="CNList"/>
        <w:numPr>
          <w:ilvl w:val="0"/>
          <w:numId w:val="3"/>
        </w:numPr>
      </w:pPr>
      <w:r>
        <w:t xml:space="preserve">Click </w:t>
      </w:r>
      <w:r w:rsidRPr="00D704EA">
        <w:rPr>
          <w:b/>
        </w:rPr>
        <w:t>Open</w:t>
      </w:r>
      <w:r>
        <w:t xml:space="preserve"> to exit the </w:t>
      </w:r>
      <w:r w:rsidRPr="0020156B">
        <w:rPr>
          <w:i/>
        </w:rPr>
        <w:t>Open</w:t>
      </w:r>
      <w:r>
        <w:t xml:space="preserve"> dialog and bring up the </w:t>
      </w:r>
      <w:r w:rsidRPr="0020156B">
        <w:rPr>
          <w:i/>
        </w:rPr>
        <w:t>MODFLOW Translator</w:t>
      </w:r>
      <w:r>
        <w:t xml:space="preserve"> dialog (</w:t>
      </w:r>
      <w:r>
        <w:fldChar w:fldCharType="begin"/>
      </w:r>
      <w:r>
        <w:instrText xml:space="preserve"> REF _Ref450742392 \h </w:instrText>
      </w:r>
      <w:r>
        <w:fldChar w:fldCharType="separate"/>
      </w:r>
      <w:r w:rsidR="00BD70BD">
        <w:t xml:space="preserve">Figure </w:t>
      </w:r>
      <w:r w:rsidR="00BD70BD">
        <w:rPr>
          <w:noProof/>
        </w:rPr>
        <w:t>3</w:t>
      </w:r>
      <w:r>
        <w:fldChar w:fldCharType="end"/>
      </w:r>
      <w:r>
        <w:t>).</w:t>
      </w:r>
    </w:p>
    <w:p w14:paraId="1E2C4BB3" w14:textId="77777777" w:rsidR="00D66BA5" w:rsidRDefault="00D66BA5" w:rsidP="00D66BA5">
      <w:pPr>
        <w:ind w:left="2160"/>
      </w:pPr>
      <w:r>
        <w:rPr>
          <w:noProof/>
        </w:rPr>
        <w:drawing>
          <wp:inline distT="0" distB="0" distL="0" distR="0" wp14:anchorId="497E75DA" wp14:editId="137C0B95">
            <wp:extent cx="3209925" cy="2819400"/>
            <wp:effectExtent l="19050" t="19050" r="28575" b="1905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9925" cy="2819400"/>
                    </a:xfrm>
                    <a:prstGeom prst="rect">
                      <a:avLst/>
                    </a:prstGeom>
                    <a:noFill/>
                    <a:ln w="6350" cmpd="sng">
                      <a:solidFill>
                        <a:srgbClr val="000000"/>
                      </a:solidFill>
                      <a:miter lim="800000"/>
                      <a:headEnd/>
                      <a:tailEnd/>
                    </a:ln>
                    <a:effectLst/>
                  </pic:spPr>
                </pic:pic>
              </a:graphicData>
            </a:graphic>
          </wp:inline>
        </w:drawing>
      </w:r>
    </w:p>
    <w:p w14:paraId="2460C3A2" w14:textId="77777777" w:rsidR="00D66BA5" w:rsidRPr="006E1E6F" w:rsidRDefault="00D66BA5" w:rsidP="00D66BA5">
      <w:pPr>
        <w:pStyle w:val="Caption"/>
        <w:ind w:left="3427"/>
      </w:pPr>
      <w:r>
        <w:t xml:space="preserve">      </w:t>
      </w:r>
      <w:bookmarkStart w:id="34" w:name="_Ref450742392"/>
      <w:r>
        <w:t xml:space="preserve">Figure </w:t>
      </w:r>
      <w:r w:rsidR="00BD70BD">
        <w:fldChar w:fldCharType="begin"/>
      </w:r>
      <w:r w:rsidR="00BD70BD">
        <w:instrText xml:space="preserve"> SEQ Figure \* ARABIC </w:instrText>
      </w:r>
      <w:r w:rsidR="00BD70BD">
        <w:fldChar w:fldCharType="separate"/>
      </w:r>
      <w:r w:rsidR="00BD70BD">
        <w:rPr>
          <w:noProof/>
        </w:rPr>
        <w:t>3</w:t>
      </w:r>
      <w:r w:rsidR="00BD70BD">
        <w:rPr>
          <w:noProof/>
        </w:rPr>
        <w:fldChar w:fldCharType="end"/>
      </w:r>
      <w:bookmarkEnd w:id="34"/>
      <w:r>
        <w:t xml:space="preserve">      MODFLOW Translator dialog</w:t>
      </w:r>
    </w:p>
    <w:p w14:paraId="2F3DDAC5" w14:textId="77777777" w:rsidR="00D66BA5" w:rsidRDefault="00D66BA5" w:rsidP="00D66BA5">
      <w:pPr>
        <w:pStyle w:val="CNList"/>
        <w:numPr>
          <w:ilvl w:val="0"/>
          <w:numId w:val="3"/>
        </w:numPr>
      </w:pPr>
      <w:r>
        <w:t xml:space="preserve">Click </w:t>
      </w:r>
      <w:r w:rsidRPr="00D704EA">
        <w:rPr>
          <w:b/>
        </w:rPr>
        <w:t>OK</w:t>
      </w:r>
      <w:r w:rsidRPr="005D1E66">
        <w:t xml:space="preserve"> to </w:t>
      </w:r>
      <w:r>
        <w:t>accept the defaults and start the translation.</w:t>
      </w:r>
    </w:p>
    <w:p w14:paraId="72FE84E4" w14:textId="1EF096BF" w:rsidR="00D66BA5" w:rsidRDefault="00D66BA5" w:rsidP="00D66BA5">
      <w:pPr>
        <w:pStyle w:val="BodyText"/>
      </w:pPr>
      <w:r>
        <w:t>The MODFLOW Translator runs and ends with a message saying “MODFLOW 2000 terminated successfully”</w:t>
      </w:r>
      <w:r w:rsidR="00C01B03">
        <w:t>.</w:t>
      </w:r>
    </w:p>
    <w:p w14:paraId="293D0A0D" w14:textId="77777777" w:rsidR="00D66BA5" w:rsidRDefault="00D66BA5" w:rsidP="00D66BA5">
      <w:pPr>
        <w:pStyle w:val="CNList"/>
        <w:numPr>
          <w:ilvl w:val="0"/>
          <w:numId w:val="3"/>
        </w:numPr>
      </w:pPr>
      <w:bookmarkStart w:id="35" w:name="OLE_LINK1"/>
      <w:r>
        <w:t xml:space="preserve">Click </w:t>
      </w:r>
      <w:r w:rsidRPr="00D704EA">
        <w:rPr>
          <w:b/>
        </w:rPr>
        <w:t>Done</w:t>
      </w:r>
      <w:r>
        <w:t xml:space="preserve"> to close the </w:t>
      </w:r>
      <w:r w:rsidRPr="0020156B">
        <w:rPr>
          <w:i/>
        </w:rPr>
        <w:t>MODFLOW Translator</w:t>
      </w:r>
      <w:r>
        <w:t xml:space="preserve"> dialog and import the file.</w:t>
      </w:r>
    </w:p>
    <w:bookmarkEnd w:id="35"/>
    <w:p w14:paraId="25B76BDE" w14:textId="77777777" w:rsidR="00D66BA5" w:rsidRDefault="00D66BA5" w:rsidP="00D66BA5">
      <w:pPr>
        <w:pStyle w:val="BodyText"/>
      </w:pPr>
      <w:r>
        <w:t>A grid with symbols representing wells, drains, and specified head boundary conditions will appear (</w:t>
      </w:r>
      <w:r>
        <w:fldChar w:fldCharType="begin"/>
      </w:r>
      <w:r>
        <w:instrText xml:space="preserve"> REF _Ref477515500 \h </w:instrText>
      </w:r>
      <w:r>
        <w:fldChar w:fldCharType="separate"/>
      </w:r>
      <w:r w:rsidR="00BD70BD">
        <w:t xml:space="preserve">Figure </w:t>
      </w:r>
      <w:r w:rsidR="00BD70BD">
        <w:rPr>
          <w:noProof/>
        </w:rPr>
        <w:t>4</w:t>
      </w:r>
      <w:r>
        <w:fldChar w:fldCharType="end"/>
      </w:r>
      <w:r>
        <w:t>).</w:t>
      </w:r>
    </w:p>
    <w:p w14:paraId="08B1E0A5" w14:textId="77777777" w:rsidR="00D66BA5" w:rsidRDefault="00D66BA5" w:rsidP="00D66BA5">
      <w:r>
        <w:rPr>
          <w:noProof/>
        </w:rPr>
        <w:lastRenderedPageBreak/>
        <w:drawing>
          <wp:inline distT="0" distB="0" distL="0" distR="0" wp14:anchorId="18D50F60" wp14:editId="63C42F97">
            <wp:extent cx="2886075" cy="4314825"/>
            <wp:effectExtent l="0" t="0" r="9525" b="9525"/>
            <wp:docPr id="128" name="Picture 128" descr="GMS 10_1 - MODFLOW-MNW2Package - initia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MS 10_1 - MODFLOW-MNW2Package - initial scre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6075" cy="4314825"/>
                    </a:xfrm>
                    <a:prstGeom prst="rect">
                      <a:avLst/>
                    </a:prstGeom>
                    <a:noFill/>
                    <a:ln>
                      <a:noFill/>
                    </a:ln>
                  </pic:spPr>
                </pic:pic>
              </a:graphicData>
            </a:graphic>
          </wp:inline>
        </w:drawing>
      </w:r>
    </w:p>
    <w:p w14:paraId="2B03C7E0" w14:textId="77777777" w:rsidR="00D66BA5" w:rsidRDefault="00D66BA5" w:rsidP="00D66BA5">
      <w:pPr>
        <w:pStyle w:val="Caption"/>
        <w:jc w:val="both"/>
      </w:pPr>
      <w:bookmarkStart w:id="36" w:name="_Ref436918308"/>
      <w:r>
        <w:t xml:space="preserve">      </w:t>
      </w:r>
      <w:bookmarkStart w:id="37" w:name="_Ref477515500"/>
      <w:r>
        <w:t xml:space="preserve">Figure </w:t>
      </w:r>
      <w:r w:rsidR="00BD70BD">
        <w:fldChar w:fldCharType="begin"/>
      </w:r>
      <w:r w:rsidR="00BD70BD">
        <w:instrText xml:space="preserve"> SEQ Figure \* ARABIC </w:instrText>
      </w:r>
      <w:r w:rsidR="00BD70BD">
        <w:fldChar w:fldCharType="separate"/>
      </w:r>
      <w:r w:rsidR="00BD70BD">
        <w:rPr>
          <w:noProof/>
        </w:rPr>
        <w:t>4</w:t>
      </w:r>
      <w:r w:rsidR="00BD70BD">
        <w:rPr>
          <w:noProof/>
        </w:rPr>
        <w:fldChar w:fldCharType="end"/>
      </w:r>
      <w:bookmarkEnd w:id="36"/>
      <w:bookmarkEnd w:id="37"/>
      <w:r>
        <w:t xml:space="preserve">      Imported MODFLOW model</w:t>
      </w:r>
    </w:p>
    <w:p w14:paraId="4B179D1D" w14:textId="77777777" w:rsidR="00D66BA5" w:rsidRDefault="00D66BA5" w:rsidP="00D66BA5">
      <w:pPr>
        <w:pStyle w:val="Heading2"/>
      </w:pPr>
      <w:bookmarkStart w:id="38" w:name="_Toc232911686"/>
      <w:bookmarkStart w:id="39" w:name="_Toc80284144"/>
      <w:bookmarkStart w:id="40" w:name="_Toc109910273"/>
      <w:bookmarkStart w:id="41" w:name="_Toc351172052"/>
      <w:bookmarkStart w:id="42" w:name="_Toc361455736"/>
      <w:bookmarkStart w:id="43" w:name="_Toc112844228"/>
      <w:r>
        <w:t>Saving the Model with a New Name</w:t>
      </w:r>
      <w:bookmarkEnd w:id="38"/>
      <w:bookmarkEnd w:id="39"/>
      <w:bookmarkEnd w:id="40"/>
    </w:p>
    <w:p w14:paraId="63F338F9" w14:textId="77777777" w:rsidR="00D66BA5" w:rsidRDefault="00D66BA5" w:rsidP="00D66BA5">
      <w:pPr>
        <w:pStyle w:val="BodyText"/>
      </w:pPr>
      <w:r>
        <w:t>Before making changes, it is a good idea to save the model with a new name.</w:t>
      </w:r>
    </w:p>
    <w:p w14:paraId="04DDA7B0" w14:textId="77777777" w:rsidR="00D66BA5" w:rsidRDefault="00D66BA5" w:rsidP="00D05D61">
      <w:pPr>
        <w:pStyle w:val="ListNumber"/>
        <w:numPr>
          <w:ilvl w:val="0"/>
          <w:numId w:val="12"/>
        </w:numPr>
      </w:pPr>
      <w:r>
        <w:t xml:space="preserve">Select </w:t>
      </w:r>
      <w:r w:rsidRPr="00D66BA5">
        <w:rPr>
          <w:i/>
        </w:rPr>
        <w:t xml:space="preserve">File | </w:t>
      </w:r>
      <w:r w:rsidRPr="00D66BA5">
        <w:rPr>
          <w:b/>
        </w:rPr>
        <w:t>Save As…</w:t>
      </w:r>
      <w:r>
        <w:t xml:space="preserve"> to bring up the </w:t>
      </w:r>
      <w:r w:rsidRPr="00D66BA5">
        <w:rPr>
          <w:i/>
        </w:rPr>
        <w:t>Save As</w:t>
      </w:r>
      <w:r>
        <w:t xml:space="preserve"> dialog.</w:t>
      </w:r>
    </w:p>
    <w:p w14:paraId="4676CEBF" w14:textId="77777777" w:rsidR="00D66BA5" w:rsidRDefault="00D66BA5" w:rsidP="00D66BA5">
      <w:pPr>
        <w:pStyle w:val="ListNumber"/>
        <w:numPr>
          <w:ilvl w:val="0"/>
          <w:numId w:val="10"/>
        </w:numPr>
      </w:pPr>
      <w:r>
        <w:t xml:space="preserve">Select “Project Files (*.gpr)” from the </w:t>
      </w:r>
      <w:r w:rsidRPr="0020156B">
        <w:rPr>
          <w:i/>
        </w:rPr>
        <w:t>Save as type</w:t>
      </w:r>
      <w:r>
        <w:t xml:space="preserve"> drop-down.</w:t>
      </w:r>
    </w:p>
    <w:p w14:paraId="56E65DFC" w14:textId="77777777" w:rsidR="00D66BA5" w:rsidRPr="000F0E05" w:rsidRDefault="00D66BA5" w:rsidP="00D66BA5">
      <w:pPr>
        <w:pStyle w:val="CNList"/>
        <w:numPr>
          <w:ilvl w:val="0"/>
          <w:numId w:val="3"/>
        </w:numPr>
      </w:pPr>
      <w:r>
        <w:t>Enter “</w:t>
      </w:r>
      <w:r w:rsidRPr="00D704EA">
        <w:t>mnw2.gpr</w:t>
      </w:r>
      <w:r>
        <w:t xml:space="preserve">” as the </w:t>
      </w:r>
      <w:r w:rsidRPr="0020156B">
        <w:rPr>
          <w:i/>
        </w:rPr>
        <w:t>File name</w:t>
      </w:r>
      <w:r>
        <w:t>.</w:t>
      </w:r>
    </w:p>
    <w:p w14:paraId="5EB07C43" w14:textId="77777777" w:rsidR="00D66BA5" w:rsidRDefault="00D66BA5" w:rsidP="00D66BA5">
      <w:pPr>
        <w:pStyle w:val="CNList"/>
        <w:numPr>
          <w:ilvl w:val="0"/>
          <w:numId w:val="3"/>
        </w:numPr>
      </w:pPr>
      <w:r>
        <w:t xml:space="preserve">Click </w:t>
      </w:r>
      <w:r w:rsidRPr="00D704EA">
        <w:rPr>
          <w:b/>
        </w:rPr>
        <w:t>Save</w:t>
      </w:r>
      <w:r>
        <w:t xml:space="preserve"> to save the project under the new name and close the </w:t>
      </w:r>
      <w:r w:rsidRPr="0020156B">
        <w:rPr>
          <w:i/>
        </w:rPr>
        <w:t>Save As</w:t>
      </w:r>
      <w:r>
        <w:t xml:space="preserve"> dialog.</w:t>
      </w:r>
    </w:p>
    <w:p w14:paraId="339C0FE0" w14:textId="77777777" w:rsidR="00D66BA5" w:rsidRDefault="00D66BA5" w:rsidP="00D66BA5">
      <w:pPr>
        <w:pStyle w:val="Heading1"/>
      </w:pPr>
      <w:bookmarkStart w:id="44" w:name="_Toc80284145"/>
      <w:bookmarkStart w:id="45" w:name="_Toc109910274"/>
      <w:r>
        <w:t>Viewing the MNW2 Boundary Conditions</w:t>
      </w:r>
      <w:bookmarkEnd w:id="44"/>
      <w:bookmarkEnd w:id="45"/>
    </w:p>
    <w:p w14:paraId="0519CFAF" w14:textId="77777777" w:rsidR="00D66BA5" w:rsidRDefault="00D66BA5" w:rsidP="00D66BA5">
      <w:pPr>
        <w:pStyle w:val="BodyText"/>
      </w:pPr>
      <w:r>
        <w:t>Before running the simulation, it is possible to view the MNW2 boundary conditions.</w:t>
      </w:r>
    </w:p>
    <w:p w14:paraId="4A410EBE" w14:textId="77777777" w:rsidR="00D66BA5" w:rsidRDefault="00D66BA5" w:rsidP="00D66BA5">
      <w:pPr>
        <w:pStyle w:val="Heading2"/>
      </w:pPr>
      <w:bookmarkStart w:id="46" w:name="_Toc80284146"/>
      <w:bookmarkStart w:id="47" w:name="_Toc109910275"/>
      <w:bookmarkStart w:id="48" w:name="_Toc232911689"/>
      <w:bookmarkEnd w:id="41"/>
      <w:bookmarkEnd w:id="42"/>
      <w:bookmarkEnd w:id="43"/>
      <w:r>
        <w:t>Opening the MNW2 Package Dialog</w:t>
      </w:r>
      <w:bookmarkEnd w:id="46"/>
      <w:bookmarkEnd w:id="47"/>
    </w:p>
    <w:p w14:paraId="3CDF6245" w14:textId="0ED3ECAA" w:rsidR="00D66BA5" w:rsidRDefault="00D66BA5" w:rsidP="00D05D61">
      <w:pPr>
        <w:pStyle w:val="ListNumber"/>
        <w:numPr>
          <w:ilvl w:val="0"/>
          <w:numId w:val="13"/>
        </w:numPr>
      </w:pPr>
      <w:r>
        <w:t xml:space="preserve">Select </w:t>
      </w:r>
      <w:r w:rsidRPr="00D66BA5">
        <w:rPr>
          <w:i/>
        </w:rPr>
        <w:t>MODFLOW</w:t>
      </w:r>
      <w:r w:rsidRPr="005D1E66">
        <w:t xml:space="preserve"> | </w:t>
      </w:r>
      <w:r w:rsidRPr="00D66BA5">
        <w:rPr>
          <w:i/>
        </w:rPr>
        <w:t>Optional Packages</w:t>
      </w:r>
      <w:r w:rsidRPr="005D1E66">
        <w:t xml:space="preserve"> | </w:t>
      </w:r>
      <w:r w:rsidRPr="00D66BA5">
        <w:rPr>
          <w:b/>
        </w:rPr>
        <w:t xml:space="preserve">MNW2 </w:t>
      </w:r>
      <w:r w:rsidR="00E07E43">
        <w:rPr>
          <w:b/>
        </w:rPr>
        <w:t>-</w:t>
      </w:r>
      <w:r w:rsidRPr="00D66BA5">
        <w:rPr>
          <w:b/>
        </w:rPr>
        <w:t xml:space="preserve"> Multi-Node Well…</w:t>
      </w:r>
      <w:r>
        <w:t xml:space="preserve"> to open the </w:t>
      </w:r>
      <w:r w:rsidRPr="00D66BA5">
        <w:rPr>
          <w:i/>
        </w:rPr>
        <w:t>MODFLOW Multi-Node Well (MNW2) Package</w:t>
      </w:r>
      <w:r>
        <w:t xml:space="preserve"> dialog (</w:t>
      </w:r>
      <w:r>
        <w:fldChar w:fldCharType="begin"/>
      </w:r>
      <w:r>
        <w:instrText xml:space="preserve"> REF _Ref457301318 \h </w:instrText>
      </w:r>
      <w:r>
        <w:fldChar w:fldCharType="separate"/>
      </w:r>
      <w:r w:rsidR="00BD70BD">
        <w:t xml:space="preserve">Figure </w:t>
      </w:r>
      <w:r w:rsidR="00BD70BD">
        <w:rPr>
          <w:noProof/>
        </w:rPr>
        <w:t>5</w:t>
      </w:r>
      <w:r>
        <w:fldChar w:fldCharType="end"/>
      </w:r>
      <w:r>
        <w:t>).</w:t>
      </w:r>
    </w:p>
    <w:p w14:paraId="60C9C356" w14:textId="77777777" w:rsidR="00D66BA5" w:rsidRDefault="00D66BA5" w:rsidP="00D66BA5">
      <w:pPr>
        <w:pStyle w:val="BodyText"/>
      </w:pPr>
      <w:r>
        <w:lastRenderedPageBreak/>
        <w:t>This dialog is used to add and edit MNW2 wells and to change options associated with the MNW2 package.</w:t>
      </w:r>
    </w:p>
    <w:p w14:paraId="3757A504" w14:textId="77777777" w:rsidR="00D66BA5" w:rsidRDefault="00D66BA5" w:rsidP="00D66BA5">
      <w:r>
        <w:rPr>
          <w:noProof/>
        </w:rPr>
        <w:drawing>
          <wp:inline distT="0" distB="0" distL="0" distR="0" wp14:anchorId="75CA90C7" wp14:editId="77211C59">
            <wp:extent cx="3200400" cy="4286250"/>
            <wp:effectExtent l="19050" t="19050" r="19050" b="1905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4286250"/>
                    </a:xfrm>
                    <a:prstGeom prst="rect">
                      <a:avLst/>
                    </a:prstGeom>
                    <a:noFill/>
                    <a:ln w="6350" cmpd="sng">
                      <a:solidFill>
                        <a:srgbClr val="000000"/>
                      </a:solidFill>
                      <a:miter lim="800000"/>
                      <a:headEnd/>
                      <a:tailEnd/>
                    </a:ln>
                    <a:effectLst/>
                  </pic:spPr>
                </pic:pic>
              </a:graphicData>
            </a:graphic>
          </wp:inline>
        </w:drawing>
      </w:r>
    </w:p>
    <w:p w14:paraId="38625E13" w14:textId="77777777" w:rsidR="00D66BA5" w:rsidRPr="004F1992" w:rsidRDefault="00D66BA5" w:rsidP="00D66BA5">
      <w:pPr>
        <w:pStyle w:val="Caption"/>
      </w:pPr>
      <w:r>
        <w:t xml:space="preserve">      </w:t>
      </w:r>
      <w:bookmarkStart w:id="49" w:name="_Ref457301318"/>
      <w:r>
        <w:t xml:space="preserve">Figure </w:t>
      </w:r>
      <w:r w:rsidR="00BD70BD">
        <w:fldChar w:fldCharType="begin"/>
      </w:r>
      <w:r w:rsidR="00BD70BD">
        <w:instrText xml:space="preserve"> SEQ Figure \* ARABIC </w:instrText>
      </w:r>
      <w:r w:rsidR="00BD70BD">
        <w:fldChar w:fldCharType="separate"/>
      </w:r>
      <w:r w:rsidR="00BD70BD">
        <w:rPr>
          <w:noProof/>
        </w:rPr>
        <w:t>5</w:t>
      </w:r>
      <w:r w:rsidR="00BD70BD">
        <w:rPr>
          <w:noProof/>
        </w:rPr>
        <w:fldChar w:fldCharType="end"/>
      </w:r>
      <w:bookmarkEnd w:id="49"/>
      <w:r>
        <w:t xml:space="preserve">      MNW2 Package dialog</w:t>
      </w:r>
    </w:p>
    <w:p w14:paraId="30BFCDA7" w14:textId="77777777" w:rsidR="00D66BA5" w:rsidRDefault="00D66BA5" w:rsidP="00D66BA5">
      <w:pPr>
        <w:pStyle w:val="BodyText"/>
      </w:pPr>
      <w:r>
        <w:t>The MNW2 documentation contains detailed information on each input option.</w:t>
      </w:r>
      <w:r>
        <w:rPr>
          <w:rStyle w:val="FootnoteReference"/>
        </w:rPr>
        <w:footnoteReference w:id="5"/>
      </w:r>
    </w:p>
    <w:p w14:paraId="494155D6" w14:textId="77777777" w:rsidR="00D66BA5" w:rsidRDefault="00D66BA5" w:rsidP="00D66BA5">
      <w:pPr>
        <w:pStyle w:val="Heading2"/>
      </w:pPr>
      <w:bookmarkStart w:id="50" w:name="_Toc80284147"/>
      <w:bookmarkStart w:id="51" w:name="_Toc109910276"/>
      <w:r>
        <w:t>Stress Period Data</w:t>
      </w:r>
      <w:bookmarkEnd w:id="50"/>
      <w:bookmarkEnd w:id="51"/>
    </w:p>
    <w:p w14:paraId="6A86C83C" w14:textId="77777777" w:rsidR="00D66BA5" w:rsidRDefault="00D66BA5" w:rsidP="00D66BA5">
      <w:pPr>
        <w:pStyle w:val="BodyText"/>
      </w:pPr>
      <w:r>
        <w:t xml:space="preserve">The MNW2 package allows certain things to vary per stress period, while other things remain constant for all stress periods. For example, well definitions are constant for all stress </w:t>
      </w:r>
      <w:proofErr w:type="gramStart"/>
      <w:r>
        <w:t>periods—</w:t>
      </w:r>
      <w:proofErr w:type="gramEnd"/>
      <w:r>
        <w:t>that is, wells cannot be defined for some stress periods and not for others, although they can be designated as active or inactive per stress period.</w:t>
      </w:r>
    </w:p>
    <w:p w14:paraId="4FBC894D" w14:textId="77777777" w:rsidR="00D66BA5" w:rsidRDefault="00D66BA5" w:rsidP="00D05D61">
      <w:pPr>
        <w:pStyle w:val="ListNumber"/>
        <w:numPr>
          <w:ilvl w:val="0"/>
          <w:numId w:val="14"/>
        </w:numPr>
      </w:pPr>
      <w:r>
        <w:t xml:space="preserve">Use the increment up arrow </w:t>
      </w:r>
      <w:r>
        <w:rPr>
          <w:noProof/>
        </w:rPr>
        <w:drawing>
          <wp:inline distT="0" distB="0" distL="0" distR="0" wp14:anchorId="4C497E7D" wp14:editId="3A865A80">
            <wp:extent cx="142875" cy="85725"/>
            <wp:effectExtent l="0" t="0" r="9525" b="9525"/>
            <wp:docPr id="126" name="Picture 126" descr="Increment up 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crement up arro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 cy="85725"/>
                    </a:xfrm>
                    <a:prstGeom prst="rect">
                      <a:avLst/>
                    </a:prstGeom>
                    <a:noFill/>
                    <a:ln>
                      <a:noFill/>
                    </a:ln>
                  </pic:spPr>
                </pic:pic>
              </a:graphicData>
            </a:graphic>
          </wp:inline>
        </w:drawing>
      </w:r>
      <w:r>
        <w:t xml:space="preserve"> to adjust the </w:t>
      </w:r>
      <w:r w:rsidRPr="00D66BA5">
        <w:rPr>
          <w:i/>
        </w:rPr>
        <w:t>Stress period</w:t>
      </w:r>
      <w:r>
        <w:t xml:space="preserve"> to “2”.</w:t>
      </w:r>
    </w:p>
    <w:p w14:paraId="0EEC3135" w14:textId="77777777" w:rsidR="00D66BA5" w:rsidRDefault="00D66BA5" w:rsidP="00D66BA5">
      <w:pPr>
        <w:pStyle w:val="CNList"/>
        <w:numPr>
          <w:ilvl w:val="0"/>
          <w:numId w:val="3"/>
        </w:numPr>
      </w:pPr>
      <w:r>
        <w:t>Notice that all of the wells except for “Well-5B” have a specified pumping rate in this stress period.</w:t>
      </w:r>
    </w:p>
    <w:p w14:paraId="162876C1" w14:textId="77777777" w:rsidR="00D66BA5" w:rsidRDefault="00D66BA5" w:rsidP="00D66BA5">
      <w:pPr>
        <w:pStyle w:val="Heading2"/>
      </w:pPr>
      <w:bookmarkStart w:id="52" w:name="_Toc80284148"/>
      <w:bookmarkStart w:id="53" w:name="_Toc109910277"/>
      <w:r>
        <w:lastRenderedPageBreak/>
        <w:t>Defining the Wells</w:t>
      </w:r>
      <w:bookmarkEnd w:id="52"/>
      <w:bookmarkEnd w:id="53"/>
    </w:p>
    <w:p w14:paraId="757F9E5F" w14:textId="36197722" w:rsidR="00D66BA5" w:rsidRDefault="00E07E43" w:rsidP="00D05D61">
      <w:pPr>
        <w:pStyle w:val="ListNumber"/>
        <w:numPr>
          <w:ilvl w:val="0"/>
          <w:numId w:val="15"/>
        </w:numPr>
      </w:pPr>
      <w:r w:rsidRPr="00E07E43">
        <w:t xml:space="preserve">The spreadsheet in the dialog displays data that can vary by stress period, while well additions and deletions are managed through the </w:t>
      </w:r>
      <w:r w:rsidRPr="009657DA">
        <w:rPr>
          <w:rFonts w:cs="Arial"/>
          <w:b/>
          <w:bCs/>
          <w:szCs w:val="20"/>
        </w:rPr>
        <w:t>Wells…</w:t>
      </w:r>
      <w:r w:rsidRPr="00E07E43">
        <w:t xml:space="preserve"> </w:t>
      </w:r>
      <w:proofErr w:type="spellStart"/>
      <w:proofErr w:type="gramStart"/>
      <w:r w:rsidRPr="00E07E43">
        <w:t>button.</w:t>
      </w:r>
      <w:r w:rsidR="00D66BA5">
        <w:t>Click</w:t>
      </w:r>
      <w:proofErr w:type="spellEnd"/>
      <w:proofErr w:type="gramEnd"/>
      <w:r w:rsidR="00D66BA5">
        <w:t xml:space="preserve"> </w:t>
      </w:r>
      <w:r w:rsidR="00D66BA5" w:rsidRPr="00D66BA5">
        <w:rPr>
          <w:b/>
        </w:rPr>
        <w:t>Wells…</w:t>
      </w:r>
      <w:r w:rsidR="00D66BA5">
        <w:t xml:space="preserve"> to open the </w:t>
      </w:r>
      <w:r w:rsidR="00D66BA5" w:rsidRPr="00D66BA5">
        <w:rPr>
          <w:i/>
        </w:rPr>
        <w:t xml:space="preserve">MNW2 Wells </w:t>
      </w:r>
      <w:r w:rsidR="00D66BA5">
        <w:t>dialog (</w:t>
      </w:r>
      <w:r w:rsidR="00D66BA5">
        <w:fldChar w:fldCharType="begin"/>
      </w:r>
      <w:r w:rsidR="00D66BA5">
        <w:instrText xml:space="preserve"> REF _Ref450821913 \h </w:instrText>
      </w:r>
      <w:r w:rsidR="00D66BA5">
        <w:fldChar w:fldCharType="separate"/>
      </w:r>
      <w:r w:rsidR="00BD70BD">
        <w:t xml:space="preserve">Figure </w:t>
      </w:r>
      <w:r w:rsidR="00BD70BD">
        <w:rPr>
          <w:noProof/>
        </w:rPr>
        <w:t>6</w:t>
      </w:r>
      <w:r w:rsidR="00D66BA5">
        <w:fldChar w:fldCharType="end"/>
      </w:r>
      <w:r w:rsidR="00D66BA5">
        <w:t>).</w:t>
      </w:r>
    </w:p>
    <w:p w14:paraId="3BEB89D7" w14:textId="77777777" w:rsidR="00D66BA5" w:rsidRDefault="00D66BA5" w:rsidP="00D66BA5">
      <w:pPr>
        <w:ind w:left="2160"/>
      </w:pPr>
      <w:r>
        <w:rPr>
          <w:noProof/>
        </w:rPr>
        <w:drawing>
          <wp:inline distT="0" distB="0" distL="0" distR="0" wp14:anchorId="4F4AB937" wp14:editId="7B6D1E85">
            <wp:extent cx="3857625" cy="4171950"/>
            <wp:effectExtent l="19050" t="19050" r="28575" b="1905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57625" cy="4171950"/>
                    </a:xfrm>
                    <a:prstGeom prst="rect">
                      <a:avLst/>
                    </a:prstGeom>
                    <a:noFill/>
                    <a:ln w="6350" cmpd="sng">
                      <a:solidFill>
                        <a:schemeClr val="tx1"/>
                      </a:solidFill>
                      <a:miter lim="800000"/>
                      <a:headEnd/>
                      <a:tailEnd/>
                    </a:ln>
                    <a:effectLst/>
                  </pic:spPr>
                </pic:pic>
              </a:graphicData>
            </a:graphic>
          </wp:inline>
        </w:drawing>
      </w:r>
    </w:p>
    <w:p w14:paraId="5613C32A" w14:textId="77777777" w:rsidR="00D66BA5" w:rsidRPr="00CA038E" w:rsidRDefault="00D66BA5" w:rsidP="00D66BA5">
      <w:pPr>
        <w:pStyle w:val="Caption"/>
        <w:ind w:left="3427"/>
      </w:pPr>
      <w:r>
        <w:t xml:space="preserve">      </w:t>
      </w:r>
      <w:bookmarkStart w:id="54" w:name="_Ref450821913"/>
      <w:r>
        <w:t xml:space="preserve">Figure </w:t>
      </w:r>
      <w:r w:rsidR="00BD70BD">
        <w:fldChar w:fldCharType="begin"/>
      </w:r>
      <w:r w:rsidR="00BD70BD">
        <w:instrText xml:space="preserve"> SEQ Figure \* ARABIC </w:instrText>
      </w:r>
      <w:r w:rsidR="00BD70BD">
        <w:fldChar w:fldCharType="separate"/>
      </w:r>
      <w:r w:rsidR="00BD70BD">
        <w:rPr>
          <w:noProof/>
        </w:rPr>
        <w:t>6</w:t>
      </w:r>
      <w:r w:rsidR="00BD70BD">
        <w:rPr>
          <w:noProof/>
        </w:rPr>
        <w:fldChar w:fldCharType="end"/>
      </w:r>
      <w:bookmarkEnd w:id="54"/>
      <w:r>
        <w:t xml:space="preserve">      MNW2 Wells dialog</w:t>
      </w:r>
    </w:p>
    <w:p w14:paraId="4F32F5BA" w14:textId="77777777" w:rsidR="00D66BA5" w:rsidRDefault="00D66BA5" w:rsidP="00D66BA5">
      <w:pPr>
        <w:pStyle w:val="BodyText"/>
      </w:pPr>
      <w:r>
        <w:t>Notice the 16 MNW2 wells listed in the spreadsheet. Most of these are single-node wells. However, the wells named “WELL-A” and “WELL-B” are multi-node wells (they have more than one node).</w:t>
      </w:r>
    </w:p>
    <w:p w14:paraId="7109C7BE" w14:textId="09FC1D02" w:rsidR="00D66BA5" w:rsidRPr="00073B83" w:rsidRDefault="00D66BA5" w:rsidP="00D66BA5">
      <w:pPr>
        <w:pStyle w:val="BodyText"/>
      </w:pPr>
      <w:r>
        <w:t xml:space="preserve">Wells can be added, deleted, reordered, renamed, and have their options changed in this dialog. The nodes (cells) that are associated with each well </w:t>
      </w:r>
      <w:proofErr w:type="gramStart"/>
      <w:r>
        <w:t>are located in</w:t>
      </w:r>
      <w:proofErr w:type="gramEnd"/>
      <w:r>
        <w:t xml:space="preserve"> the </w:t>
      </w:r>
      <w:r w:rsidRPr="0020156B">
        <w:rPr>
          <w:i/>
        </w:rPr>
        <w:t>Nodes for WELLID</w:t>
      </w:r>
      <w:r w:rsidR="004A3EB8">
        <w:rPr>
          <w:iCs/>
        </w:rPr>
        <w:t xml:space="preserve"> section</w:t>
      </w:r>
      <w:r>
        <w:t>.</w:t>
      </w:r>
    </w:p>
    <w:p w14:paraId="1F40C8CC" w14:textId="7B56DCF6" w:rsidR="00D66BA5" w:rsidRDefault="00D66BA5" w:rsidP="00D66BA5">
      <w:pPr>
        <w:pStyle w:val="CNList"/>
        <w:numPr>
          <w:ilvl w:val="0"/>
          <w:numId w:val="3"/>
        </w:numPr>
      </w:pPr>
      <w:r>
        <w:t xml:space="preserve">On </w:t>
      </w:r>
      <w:r w:rsidR="004A3EB8">
        <w:t xml:space="preserve">the first </w:t>
      </w:r>
      <w:r>
        <w:t xml:space="preserve">row in the </w:t>
      </w:r>
      <w:r w:rsidRPr="00D704EA">
        <w:rPr>
          <w:i/>
        </w:rPr>
        <w:t>WELLID</w:t>
      </w:r>
      <w:r>
        <w:t xml:space="preserve"> column, select the “</w:t>
      </w:r>
      <w:r w:rsidRPr="0020156B">
        <w:t>WELL-A</w:t>
      </w:r>
      <w:r>
        <w:t>” cell.</w:t>
      </w:r>
    </w:p>
    <w:p w14:paraId="13640EDB" w14:textId="77777777" w:rsidR="00D66BA5" w:rsidRDefault="00D66BA5" w:rsidP="00D66BA5">
      <w:pPr>
        <w:pStyle w:val="BodyText"/>
      </w:pPr>
      <w:r>
        <w:t>Notice the nodes for “WELL-A” are listed in the bottom spreadsheet, along with some other variables (</w:t>
      </w:r>
      <w:r w:rsidRPr="0020156B">
        <w:rPr>
          <w:i/>
        </w:rPr>
        <w:t>Rw</w:t>
      </w:r>
      <w:r>
        <w:t xml:space="preserve">, </w:t>
      </w:r>
      <w:r w:rsidRPr="0020156B">
        <w:rPr>
          <w:i/>
        </w:rPr>
        <w:t>Rskin</w:t>
      </w:r>
      <w:r>
        <w:t xml:space="preserve">, </w:t>
      </w:r>
      <w:r w:rsidRPr="0020156B">
        <w:rPr>
          <w:i/>
        </w:rPr>
        <w:t>Kskin</w:t>
      </w:r>
      <w:r>
        <w:t>).</w:t>
      </w:r>
    </w:p>
    <w:p w14:paraId="009AABBF" w14:textId="7C4E32FF" w:rsidR="00D66BA5" w:rsidRDefault="00D66BA5" w:rsidP="00D66BA5">
      <w:pPr>
        <w:pStyle w:val="CNList"/>
        <w:numPr>
          <w:ilvl w:val="0"/>
          <w:numId w:val="3"/>
        </w:numPr>
      </w:pPr>
      <w:r>
        <w:t>On</w:t>
      </w:r>
      <w:r w:rsidR="004A3EB8">
        <w:t xml:space="preserve"> the first</w:t>
      </w:r>
      <w:r>
        <w:t xml:space="preserve"> row in the top spreadsheet (the row for “WELL-A”), enter “</w:t>
      </w:r>
      <w:r w:rsidRPr="00D704EA">
        <w:t>-</w:t>
      </w:r>
      <w:r>
        <w:t xml:space="preserve">1” in the </w:t>
      </w:r>
      <w:r w:rsidRPr="0020156B">
        <w:rPr>
          <w:i/>
        </w:rPr>
        <w:t>NNODES</w:t>
      </w:r>
      <w:r>
        <w:t xml:space="preserve"> column.</w:t>
      </w:r>
    </w:p>
    <w:p w14:paraId="48BB7D1A" w14:textId="2397E628" w:rsidR="00D66BA5" w:rsidRDefault="00D66BA5" w:rsidP="00D66BA5">
      <w:pPr>
        <w:pStyle w:val="BodyText"/>
      </w:pPr>
      <w:r>
        <w:t xml:space="preserve">Notice the change in the </w:t>
      </w:r>
      <w:r w:rsidRPr="00CA038E">
        <w:rPr>
          <w:i/>
        </w:rPr>
        <w:t>Nodes</w:t>
      </w:r>
      <w:r w:rsidR="004A3EB8">
        <w:rPr>
          <w:i/>
        </w:rPr>
        <w:t xml:space="preserve"> for WELLID</w:t>
      </w:r>
      <w:r>
        <w:t xml:space="preserve"> spreadsheet. Specifying a negative number for NNODES means the well is a vertical well, and instead of specifying the nodes for the well, it is necessary to specify the top and bottom elevations of the well screen. The next step is to change “WELL-A” to use a well screen.</w:t>
      </w:r>
    </w:p>
    <w:p w14:paraId="5BBB298F" w14:textId="77777777" w:rsidR="00D66BA5" w:rsidRDefault="00D66BA5" w:rsidP="00D66BA5">
      <w:pPr>
        <w:pStyle w:val="CNList"/>
        <w:numPr>
          <w:ilvl w:val="0"/>
          <w:numId w:val="3"/>
        </w:numPr>
      </w:pPr>
      <w:r>
        <w:t xml:space="preserve">In the </w:t>
      </w:r>
      <w:r w:rsidRPr="00C145DF">
        <w:rPr>
          <w:i/>
        </w:rPr>
        <w:t>Nodes</w:t>
      </w:r>
      <w:r>
        <w:rPr>
          <w:i/>
        </w:rPr>
        <w:t xml:space="preserve"> for WELLID</w:t>
      </w:r>
      <w:r>
        <w:t xml:space="preserve"> spreadsheet, enter “400.0” in the </w:t>
      </w:r>
      <w:r w:rsidRPr="00F87371">
        <w:rPr>
          <w:i/>
        </w:rPr>
        <w:t>Ztop</w:t>
      </w:r>
      <w:r>
        <w:t xml:space="preserve"> column.</w:t>
      </w:r>
    </w:p>
    <w:p w14:paraId="36363375" w14:textId="77777777" w:rsidR="00D66BA5" w:rsidRDefault="00D66BA5" w:rsidP="00D66BA5">
      <w:pPr>
        <w:pStyle w:val="CNList"/>
        <w:numPr>
          <w:ilvl w:val="0"/>
          <w:numId w:val="3"/>
        </w:numPr>
      </w:pPr>
      <w:r>
        <w:lastRenderedPageBreak/>
        <w:t xml:space="preserve">Enter “10.0” in the </w:t>
      </w:r>
      <w:r w:rsidRPr="00F87371">
        <w:rPr>
          <w:i/>
        </w:rPr>
        <w:t>Zbotm</w:t>
      </w:r>
      <w:r>
        <w:t xml:space="preserve"> column.</w:t>
      </w:r>
    </w:p>
    <w:p w14:paraId="5860E78B" w14:textId="77777777" w:rsidR="00D66BA5" w:rsidRDefault="00D66BA5" w:rsidP="00D66BA5">
      <w:pPr>
        <w:pStyle w:val="CNList"/>
        <w:numPr>
          <w:ilvl w:val="0"/>
          <w:numId w:val="3"/>
        </w:numPr>
      </w:pPr>
      <w:r>
        <w:t xml:space="preserve">Click </w:t>
      </w:r>
      <w:r w:rsidRPr="00D704EA">
        <w:rPr>
          <w:b/>
        </w:rPr>
        <w:t>OK</w:t>
      </w:r>
      <w:r>
        <w:t xml:space="preserve"> to exit the </w:t>
      </w:r>
      <w:r>
        <w:rPr>
          <w:i/>
        </w:rPr>
        <w:t xml:space="preserve">MNW2 Wells </w:t>
      </w:r>
      <w:r>
        <w:t>dialog.</w:t>
      </w:r>
    </w:p>
    <w:p w14:paraId="189FA9BF" w14:textId="77777777" w:rsidR="00D66BA5" w:rsidRDefault="00D66BA5" w:rsidP="00D66BA5">
      <w:pPr>
        <w:pStyle w:val="CNList"/>
        <w:numPr>
          <w:ilvl w:val="0"/>
          <w:numId w:val="3"/>
        </w:numPr>
      </w:pPr>
      <w:r>
        <w:t xml:space="preserve">Click </w:t>
      </w:r>
      <w:r>
        <w:rPr>
          <w:b/>
        </w:rPr>
        <w:t>OK</w:t>
      </w:r>
      <w:r>
        <w:t xml:space="preserve"> to exit the </w:t>
      </w:r>
      <w:r>
        <w:rPr>
          <w:i/>
        </w:rPr>
        <w:t>MODFLOW Multi-Node Well (</w:t>
      </w:r>
      <w:r w:rsidRPr="00E10032">
        <w:rPr>
          <w:i/>
        </w:rPr>
        <w:t>MNW2</w:t>
      </w:r>
      <w:r>
        <w:rPr>
          <w:i/>
        </w:rPr>
        <w:t>)</w:t>
      </w:r>
      <w:r w:rsidRPr="00E10032">
        <w:rPr>
          <w:i/>
        </w:rPr>
        <w:t xml:space="preserve"> Package</w:t>
      </w:r>
      <w:r>
        <w:t xml:space="preserve"> dialog.</w:t>
      </w:r>
    </w:p>
    <w:p w14:paraId="403FCD98" w14:textId="77777777" w:rsidR="00D66BA5" w:rsidRDefault="00D66BA5" w:rsidP="00D66BA5">
      <w:pPr>
        <w:pStyle w:val="Heading2"/>
      </w:pPr>
      <w:bookmarkStart w:id="55" w:name="_Toc80284149"/>
      <w:bookmarkStart w:id="56" w:name="_Toc109910278"/>
      <w:bookmarkEnd w:id="48"/>
      <w:r>
        <w:t>Examining the Well Screen for Well-A</w:t>
      </w:r>
      <w:bookmarkEnd w:id="55"/>
      <w:bookmarkEnd w:id="56"/>
    </w:p>
    <w:p w14:paraId="6ABF0573" w14:textId="20204D02" w:rsidR="00D66BA5" w:rsidRDefault="004A3EB8" w:rsidP="00D66BA5">
      <w:pPr>
        <w:pStyle w:val="BodyText"/>
      </w:pPr>
      <w:r>
        <w:t>T</w:t>
      </w:r>
      <w:r w:rsidR="00D66BA5">
        <w:t xml:space="preserve">o change the display options so </w:t>
      </w:r>
      <w:proofErr w:type="gramStart"/>
      <w:r w:rsidR="00D66BA5">
        <w:t>the well</w:t>
      </w:r>
      <w:proofErr w:type="gramEnd"/>
      <w:r w:rsidR="00D66BA5">
        <w:t xml:space="preserve"> screen is more noticeable:</w:t>
      </w:r>
    </w:p>
    <w:p w14:paraId="3D4106B0" w14:textId="77777777" w:rsidR="00D66BA5" w:rsidRDefault="00D66BA5" w:rsidP="00D05D61">
      <w:pPr>
        <w:pStyle w:val="ListNumber"/>
        <w:numPr>
          <w:ilvl w:val="0"/>
          <w:numId w:val="16"/>
        </w:numPr>
      </w:pPr>
      <w:r>
        <w:t>Select “</w:t>
      </w:r>
      <w:r>
        <w:rPr>
          <w:noProof/>
        </w:rPr>
        <w:drawing>
          <wp:inline distT="0" distB="0" distL="0" distR="0" wp14:anchorId="06DBE1D4" wp14:editId="3C732442">
            <wp:extent cx="152400" cy="152400"/>
            <wp:effectExtent l="0" t="0" r="0" b="0"/>
            <wp:docPr id="124" name="Picture 124"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3D Grid Folder.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D704EA">
        <w:t>3D Grid Data</w:t>
      </w:r>
      <w:r>
        <w:t xml:space="preserve">” in the </w:t>
      </w:r>
      <w:r w:rsidRPr="00D704EA">
        <w:t>Project Explorer</w:t>
      </w:r>
      <w:r>
        <w:t xml:space="preserve"> to switch to the </w:t>
      </w:r>
      <w:r w:rsidRPr="00D66BA5">
        <w:rPr>
          <w:b/>
        </w:rPr>
        <w:t xml:space="preserve">3D Grid </w:t>
      </w:r>
      <w:r>
        <w:rPr>
          <w:b/>
          <w:noProof/>
        </w:rPr>
        <w:drawing>
          <wp:inline distT="0" distB="0" distL="0" distR="0" wp14:anchorId="2842DDB2" wp14:editId="283FAC10">
            <wp:extent cx="152400" cy="152400"/>
            <wp:effectExtent l="0" t="0" r="0" b="0"/>
            <wp:docPr id="123" name="Picture 123" descr="120px-3D_Grid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20px-3D_Grid_Ico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module</w:t>
      </w:r>
      <w:r w:rsidRPr="00602FE7">
        <w:t>.</w:t>
      </w:r>
    </w:p>
    <w:p w14:paraId="02AA55B9" w14:textId="77777777" w:rsidR="00D66BA5" w:rsidRDefault="00D66BA5" w:rsidP="00D66BA5">
      <w:pPr>
        <w:pStyle w:val="CNList"/>
        <w:numPr>
          <w:ilvl w:val="0"/>
          <w:numId w:val="3"/>
        </w:numPr>
      </w:pPr>
      <w:r>
        <w:t xml:space="preserve">Using the </w:t>
      </w:r>
      <w:r w:rsidRPr="0020156B">
        <w:rPr>
          <w:b/>
        </w:rPr>
        <w:t>Select Cells</w:t>
      </w:r>
      <w:r>
        <w:t xml:space="preserve"> </w:t>
      </w:r>
      <w:r>
        <w:rPr>
          <w:noProof/>
        </w:rPr>
        <w:drawing>
          <wp:inline distT="0" distB="0" distL="0" distR="0" wp14:anchorId="2DB8B6B5" wp14:editId="22460FE1">
            <wp:extent cx="142875" cy="161925"/>
            <wp:effectExtent l="0" t="0" r="9525" b="9525"/>
            <wp:docPr id="122" name="Picture 122"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Select 3D Cell Tool.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 tool, select the cell in row 3, column 3. This cell contains a well (highlighted in </w:t>
      </w:r>
      <w:r>
        <w:fldChar w:fldCharType="begin"/>
      </w:r>
      <w:r>
        <w:instrText xml:space="preserve"> REF _Ref450822867 \h </w:instrText>
      </w:r>
      <w:r>
        <w:fldChar w:fldCharType="separate"/>
      </w:r>
      <w:r w:rsidR="00BD70BD">
        <w:t xml:space="preserve">Figure </w:t>
      </w:r>
      <w:r w:rsidR="00BD70BD">
        <w:rPr>
          <w:noProof/>
        </w:rPr>
        <w:t>7</w:t>
      </w:r>
      <w:r>
        <w:fldChar w:fldCharType="end"/>
      </w:r>
      <w:r>
        <w:t>).</w:t>
      </w:r>
    </w:p>
    <w:p w14:paraId="5BA74E22" w14:textId="77777777" w:rsidR="00D66BA5" w:rsidRDefault="00D66BA5" w:rsidP="00D66BA5">
      <w:pPr>
        <w:ind w:left="2160"/>
      </w:pPr>
      <w:r>
        <w:rPr>
          <w:noProof/>
        </w:rPr>
        <w:drawing>
          <wp:inline distT="0" distB="0" distL="0" distR="0" wp14:anchorId="74DBE135" wp14:editId="49340EEE">
            <wp:extent cx="2238375" cy="3352800"/>
            <wp:effectExtent l="19050" t="19050" r="28575" b="19050"/>
            <wp:docPr id="121" name="Picture 121" descr="GMS 10_1 - MODFLOW-MNW2Package - select the top left well on lay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MS 10_1 - MODFLOW-MNW2Package - select the top left well on layer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38375" cy="3352800"/>
                    </a:xfrm>
                    <a:prstGeom prst="rect">
                      <a:avLst/>
                    </a:prstGeom>
                    <a:noFill/>
                    <a:ln>
                      <a:solidFill>
                        <a:schemeClr val="tx1"/>
                      </a:solidFill>
                    </a:ln>
                  </pic:spPr>
                </pic:pic>
              </a:graphicData>
            </a:graphic>
          </wp:inline>
        </w:drawing>
      </w:r>
    </w:p>
    <w:p w14:paraId="3C6D4379" w14:textId="77777777" w:rsidR="00D66BA5" w:rsidRDefault="00D66BA5" w:rsidP="00D66BA5">
      <w:pPr>
        <w:pStyle w:val="Caption"/>
        <w:ind w:left="3427"/>
        <w:jc w:val="both"/>
      </w:pPr>
      <w:bookmarkStart w:id="57" w:name="_Ref314584455"/>
      <w:r>
        <w:t xml:space="preserve">      </w:t>
      </w:r>
      <w:bookmarkStart w:id="58" w:name="_Ref450822867"/>
      <w:r>
        <w:t xml:space="preserve">Figure </w:t>
      </w:r>
      <w:r w:rsidR="00BD70BD">
        <w:fldChar w:fldCharType="begin"/>
      </w:r>
      <w:r w:rsidR="00BD70BD">
        <w:instrText xml:space="preserve"> SEQ Figure \* ARABIC </w:instrText>
      </w:r>
      <w:r w:rsidR="00BD70BD">
        <w:fldChar w:fldCharType="separate"/>
      </w:r>
      <w:r w:rsidR="00BD70BD">
        <w:rPr>
          <w:noProof/>
        </w:rPr>
        <w:t>7</w:t>
      </w:r>
      <w:r w:rsidR="00BD70BD">
        <w:rPr>
          <w:noProof/>
        </w:rPr>
        <w:fldChar w:fldCharType="end"/>
      </w:r>
      <w:bookmarkEnd w:id="57"/>
      <w:bookmarkEnd w:id="58"/>
      <w:r>
        <w:t xml:space="preserve">      Selected MNW2 well cell</w:t>
      </w:r>
    </w:p>
    <w:p w14:paraId="46C2509F" w14:textId="77777777" w:rsidR="00D66BA5" w:rsidRDefault="00D66BA5" w:rsidP="00D66BA5">
      <w:pPr>
        <w:pStyle w:val="CNList"/>
        <w:numPr>
          <w:ilvl w:val="0"/>
          <w:numId w:val="3"/>
        </w:numPr>
      </w:pPr>
      <w:r>
        <w:t xml:space="preserve">Click the </w:t>
      </w:r>
      <w:r w:rsidRPr="00D704EA">
        <w:rPr>
          <w:b/>
        </w:rPr>
        <w:t>Front View</w:t>
      </w:r>
      <w:r>
        <w:t xml:space="preserve"> </w:t>
      </w:r>
      <w:r>
        <w:rPr>
          <w:noProof/>
        </w:rPr>
        <w:drawing>
          <wp:inline distT="0" distB="0" distL="0" distR="0" wp14:anchorId="028E2CD6" wp14:editId="2F9517C5">
            <wp:extent cx="152400" cy="152400"/>
            <wp:effectExtent l="0" t="0" r="0" b="0"/>
            <wp:docPr id="120" name="Picture 120" descr="File:Front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Front View Macro.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button.</w:t>
      </w:r>
    </w:p>
    <w:p w14:paraId="279BD189" w14:textId="77777777" w:rsidR="00D66BA5" w:rsidRDefault="00D66BA5" w:rsidP="00D66BA5">
      <w:pPr>
        <w:pStyle w:val="BodyText"/>
      </w:pPr>
      <w:r>
        <w:t>Not much is visible while viewing the grid slice in front view (</w:t>
      </w:r>
      <w:r>
        <w:fldChar w:fldCharType="begin"/>
      </w:r>
      <w:r>
        <w:instrText xml:space="preserve"> REF _Ref450823649 \h </w:instrText>
      </w:r>
      <w:r>
        <w:fldChar w:fldCharType="separate"/>
      </w:r>
      <w:r w:rsidR="00BD70BD">
        <w:t xml:space="preserve">Figure </w:t>
      </w:r>
      <w:r w:rsidR="00BD70BD">
        <w:rPr>
          <w:noProof/>
        </w:rPr>
        <w:t>8</w:t>
      </w:r>
      <w:r>
        <w:fldChar w:fldCharType="end"/>
      </w:r>
      <w:r>
        <w:t xml:space="preserve">). The </w:t>
      </w:r>
      <w:r w:rsidRPr="0020156B">
        <w:rPr>
          <w:i/>
        </w:rPr>
        <w:t>Z</w:t>
      </w:r>
      <w:r>
        <w:t xml:space="preserve"> scale can be exaggerated to see things better.</w:t>
      </w:r>
    </w:p>
    <w:p w14:paraId="1FC22C38" w14:textId="77777777" w:rsidR="00D66BA5" w:rsidRDefault="00D66BA5" w:rsidP="00D66BA5">
      <w:pPr>
        <w:keepNext/>
      </w:pPr>
      <w:r>
        <w:rPr>
          <w:noProof/>
        </w:rPr>
        <w:drawing>
          <wp:inline distT="0" distB="0" distL="0" distR="0" wp14:anchorId="6E4B5524" wp14:editId="265A43F7">
            <wp:extent cx="5048250" cy="238125"/>
            <wp:effectExtent l="19050" t="19050" r="19050" b="28575"/>
            <wp:docPr id="119" name="Picture 119" descr="GMS 10_1 - MODFLOW-MNW2Package - front view prior to changing z magn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MS 10_1 - MODFLOW-MNW2Package - front view prior to changing z magnific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48250" cy="238125"/>
                    </a:xfrm>
                    <a:prstGeom prst="rect">
                      <a:avLst/>
                    </a:prstGeom>
                    <a:noFill/>
                    <a:ln>
                      <a:solidFill>
                        <a:schemeClr val="tx1"/>
                      </a:solidFill>
                    </a:ln>
                  </pic:spPr>
                </pic:pic>
              </a:graphicData>
            </a:graphic>
          </wp:inline>
        </w:drawing>
      </w:r>
    </w:p>
    <w:p w14:paraId="772723B4" w14:textId="77777777" w:rsidR="00D66BA5" w:rsidRDefault="00D66BA5" w:rsidP="00D66BA5">
      <w:pPr>
        <w:pStyle w:val="Caption"/>
      </w:pPr>
      <w:r>
        <w:t xml:space="preserve">      </w:t>
      </w:r>
      <w:bookmarkStart w:id="59" w:name="_Ref450823649"/>
      <w:r>
        <w:t xml:space="preserve">Figure </w:t>
      </w:r>
      <w:r w:rsidR="00BD70BD">
        <w:fldChar w:fldCharType="begin"/>
      </w:r>
      <w:r w:rsidR="00BD70BD">
        <w:instrText xml:space="preserve"> SEQ Figure \* ARABIC </w:instrText>
      </w:r>
      <w:r w:rsidR="00BD70BD">
        <w:fldChar w:fldCharType="separate"/>
      </w:r>
      <w:r w:rsidR="00BD70BD">
        <w:rPr>
          <w:noProof/>
        </w:rPr>
        <w:t>8</w:t>
      </w:r>
      <w:r w:rsidR="00BD70BD">
        <w:rPr>
          <w:noProof/>
        </w:rPr>
        <w:fldChar w:fldCharType="end"/>
      </w:r>
      <w:bookmarkEnd w:id="59"/>
      <w:r>
        <w:t xml:space="preserve">      The well screen is not easily visible at this scale</w:t>
      </w:r>
    </w:p>
    <w:p w14:paraId="3391958B" w14:textId="77777777" w:rsidR="00D66BA5" w:rsidRDefault="00D66BA5" w:rsidP="00D66BA5">
      <w:pPr>
        <w:pStyle w:val="CNList"/>
        <w:numPr>
          <w:ilvl w:val="0"/>
          <w:numId w:val="3"/>
        </w:numPr>
      </w:pPr>
      <w:r>
        <w:t xml:space="preserve">Click </w:t>
      </w:r>
      <w:r w:rsidRPr="00D704EA">
        <w:rPr>
          <w:b/>
        </w:rPr>
        <w:t>Display Options</w:t>
      </w:r>
      <w:r>
        <w:t xml:space="preserve"> </w:t>
      </w:r>
      <w:r>
        <w:rPr>
          <w:noProof/>
        </w:rPr>
        <w:drawing>
          <wp:inline distT="0" distB="0" distL="0" distR="0" wp14:anchorId="4C5D98E8" wp14:editId="5F03CB24">
            <wp:extent cx="152400" cy="114300"/>
            <wp:effectExtent l="0" t="0" r="0" b="0"/>
            <wp:docPr id="118" name="Picture 118"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e:Display Options Macro.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t xml:space="preserve"> to bring up the </w:t>
      </w:r>
      <w:r w:rsidRPr="0020156B">
        <w:rPr>
          <w:i/>
        </w:rPr>
        <w:t>Display Options</w:t>
      </w:r>
      <w:r>
        <w:t xml:space="preserve"> dialog.</w:t>
      </w:r>
    </w:p>
    <w:p w14:paraId="7322D7B9" w14:textId="77777777" w:rsidR="00D66BA5" w:rsidRDefault="00D66BA5" w:rsidP="00D66BA5">
      <w:pPr>
        <w:pStyle w:val="CNList"/>
        <w:numPr>
          <w:ilvl w:val="0"/>
          <w:numId w:val="3"/>
        </w:numPr>
      </w:pPr>
      <w:r>
        <w:t xml:space="preserve">In the section below the list on the left, enter “20.0” for the </w:t>
      </w:r>
      <w:r w:rsidRPr="003774D3">
        <w:rPr>
          <w:i/>
        </w:rPr>
        <w:t>Z magnification</w:t>
      </w:r>
      <w:r>
        <w:t>.</w:t>
      </w:r>
    </w:p>
    <w:p w14:paraId="1ABAD96F" w14:textId="12371468" w:rsidR="00D66BA5" w:rsidRDefault="00D66BA5" w:rsidP="00D66BA5">
      <w:pPr>
        <w:pStyle w:val="CNList"/>
        <w:numPr>
          <w:ilvl w:val="0"/>
          <w:numId w:val="3"/>
        </w:numPr>
      </w:pPr>
      <w:r>
        <w:t xml:space="preserve">Click </w:t>
      </w:r>
      <w:r w:rsidRPr="00D704EA">
        <w:rPr>
          <w:b/>
        </w:rPr>
        <w:t>OK</w:t>
      </w:r>
      <w:r>
        <w:t xml:space="preserve"> to close the </w:t>
      </w:r>
      <w:r w:rsidRPr="0020156B">
        <w:rPr>
          <w:i/>
        </w:rPr>
        <w:t>Display Options</w:t>
      </w:r>
      <w:r>
        <w:t xml:space="preserve"> dialog.</w:t>
      </w:r>
    </w:p>
    <w:p w14:paraId="0D34294E" w14:textId="77777777" w:rsidR="00D66BA5" w:rsidRDefault="00D66BA5" w:rsidP="00D66BA5">
      <w:pPr>
        <w:pStyle w:val="CNList"/>
        <w:numPr>
          <w:ilvl w:val="0"/>
          <w:numId w:val="3"/>
        </w:numPr>
      </w:pPr>
      <w:r>
        <w:t>Click anywhere outside the grid to deselect the cell.</w:t>
      </w:r>
    </w:p>
    <w:p w14:paraId="25214EBC" w14:textId="77777777" w:rsidR="00D66BA5" w:rsidRDefault="00D66BA5" w:rsidP="00D66BA5">
      <w:pPr>
        <w:pStyle w:val="BodyText"/>
      </w:pPr>
      <w:r>
        <w:t xml:space="preserve">The display should appear </w:t>
      </w:r>
      <w:proofErr w:type="gramStart"/>
      <w:r>
        <w:t>similar to</w:t>
      </w:r>
      <w:proofErr w:type="gramEnd"/>
      <w:r>
        <w:t xml:space="preserve"> </w:t>
      </w:r>
      <w:r>
        <w:fldChar w:fldCharType="begin"/>
      </w:r>
      <w:r>
        <w:instrText xml:space="preserve"> REF _Ref450824059 \h </w:instrText>
      </w:r>
      <w:r>
        <w:fldChar w:fldCharType="separate"/>
      </w:r>
      <w:r w:rsidR="00BD70BD">
        <w:t xml:space="preserve">Figure </w:t>
      </w:r>
      <w:r w:rsidR="00BD70BD">
        <w:rPr>
          <w:noProof/>
        </w:rPr>
        <w:t>9</w:t>
      </w:r>
      <w:r>
        <w:fldChar w:fldCharType="end"/>
      </w:r>
      <w:r>
        <w:t>.</w:t>
      </w:r>
    </w:p>
    <w:p w14:paraId="09D63B05" w14:textId="77777777" w:rsidR="00D66BA5" w:rsidRDefault="00D66BA5" w:rsidP="00D66BA5">
      <w:r>
        <w:rPr>
          <w:noProof/>
        </w:rPr>
        <w:lastRenderedPageBreak/>
        <w:drawing>
          <wp:inline distT="0" distB="0" distL="0" distR="0" wp14:anchorId="0166ED61" wp14:editId="7D4EFC44">
            <wp:extent cx="3986784" cy="1143000"/>
            <wp:effectExtent l="19050" t="19050" r="13970" b="19050"/>
            <wp:docPr id="117" name="Picture 117" descr="GMS 10_1 - MODFLOW-MNW2Package - front view after changing z magn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MS 10_1 - MODFLOW-MNW2Package - front view after changing z magnific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86784" cy="1143000"/>
                    </a:xfrm>
                    <a:prstGeom prst="rect">
                      <a:avLst/>
                    </a:prstGeom>
                    <a:noFill/>
                    <a:ln>
                      <a:solidFill>
                        <a:schemeClr val="tx1"/>
                      </a:solidFill>
                    </a:ln>
                  </pic:spPr>
                </pic:pic>
              </a:graphicData>
            </a:graphic>
          </wp:inline>
        </w:drawing>
      </w:r>
    </w:p>
    <w:p w14:paraId="7AA2F58C" w14:textId="77777777" w:rsidR="00D66BA5" w:rsidRDefault="00D66BA5" w:rsidP="00D66BA5">
      <w:pPr>
        <w:pStyle w:val="Caption"/>
      </w:pPr>
      <w:r>
        <w:t xml:space="preserve">      </w:t>
      </w:r>
      <w:bookmarkStart w:id="60" w:name="_Ref450824059"/>
      <w:r>
        <w:t xml:space="preserve">Figure </w:t>
      </w:r>
      <w:r w:rsidR="00BD70BD">
        <w:fldChar w:fldCharType="begin"/>
      </w:r>
      <w:r w:rsidR="00BD70BD">
        <w:instrText xml:space="preserve"> SEQ Figure \* ARABIC </w:instrText>
      </w:r>
      <w:r w:rsidR="00BD70BD">
        <w:fldChar w:fldCharType="separate"/>
      </w:r>
      <w:r w:rsidR="00BD70BD">
        <w:rPr>
          <w:noProof/>
        </w:rPr>
        <w:t>9</w:t>
      </w:r>
      <w:r w:rsidR="00BD70BD">
        <w:rPr>
          <w:noProof/>
        </w:rPr>
        <w:fldChar w:fldCharType="end"/>
      </w:r>
      <w:bookmarkEnd w:id="60"/>
      <w:r>
        <w:t xml:space="preserve">      Front view of grid at “WELL-A”</w:t>
      </w:r>
    </w:p>
    <w:p w14:paraId="58B2E7AE" w14:textId="77777777" w:rsidR="00D66BA5" w:rsidRPr="00C145DF" w:rsidRDefault="00D66BA5" w:rsidP="00D66BA5">
      <w:pPr>
        <w:pStyle w:val="BodyText"/>
      </w:pPr>
      <w:r>
        <w:t>Notice “WELL-A” (the one on the left) is drawn differently than the rest because it is a vertical well and uses a well screen. Square symbols are drawn at the top and bottom of the well screen with a line connecting them. The other wells are drawn with a symbol at the cell center. Notice the well on the right side that has symbols in the top and bottom layer. This is “WELL-B” and it has two nodes—one in each layer.</w:t>
      </w:r>
    </w:p>
    <w:p w14:paraId="626EE6BC" w14:textId="77777777" w:rsidR="00D66BA5" w:rsidRDefault="00D66BA5" w:rsidP="00D66BA5">
      <w:pPr>
        <w:pStyle w:val="Heading2"/>
      </w:pPr>
      <w:bookmarkStart w:id="61" w:name="_Toc80284150"/>
      <w:bookmarkStart w:id="62" w:name="_Toc109910279"/>
      <w:r>
        <w:t>Opening the Source/Sinks Dialog</w:t>
      </w:r>
      <w:bookmarkEnd w:id="61"/>
      <w:bookmarkEnd w:id="62"/>
    </w:p>
    <w:p w14:paraId="5396A30C" w14:textId="77777777" w:rsidR="00D66BA5" w:rsidRPr="000F41FE" w:rsidRDefault="00D66BA5" w:rsidP="00D66BA5">
      <w:pPr>
        <w:pStyle w:val="BodyText"/>
      </w:pPr>
      <w:r>
        <w:t xml:space="preserve">Notice how MNW2 wells are handled by the </w:t>
      </w:r>
      <w:r w:rsidRPr="001F27CB">
        <w:rPr>
          <w:i/>
        </w:rPr>
        <w:t>Sources/Sinks</w:t>
      </w:r>
      <w:r>
        <w:t xml:space="preserve"> dialog.</w:t>
      </w:r>
    </w:p>
    <w:p w14:paraId="54F9DAA6" w14:textId="77777777" w:rsidR="00D66BA5" w:rsidRDefault="00D66BA5" w:rsidP="00D05D61">
      <w:pPr>
        <w:pStyle w:val="ListNumber"/>
        <w:numPr>
          <w:ilvl w:val="0"/>
          <w:numId w:val="17"/>
        </w:numPr>
      </w:pPr>
      <w:r>
        <w:t xml:space="preserve">Using the </w:t>
      </w:r>
      <w:r w:rsidRPr="00D66BA5">
        <w:rPr>
          <w:b/>
        </w:rPr>
        <w:t>Select Cells</w:t>
      </w:r>
      <w:r>
        <w:t xml:space="preserve"> </w:t>
      </w:r>
      <w:r>
        <w:rPr>
          <w:noProof/>
        </w:rPr>
        <w:drawing>
          <wp:inline distT="0" distB="0" distL="0" distR="0" wp14:anchorId="6A6A6BE2" wp14:editId="0FB9A1BC">
            <wp:extent cx="142875" cy="161925"/>
            <wp:effectExtent l="0" t="0" r="9525" b="9525"/>
            <wp:docPr id="116" name="Picture 116"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Select 3D Cell Tool.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 tool, select the 3D grid cell with WELL-A in it (highlighted in </w:t>
      </w:r>
      <w:r>
        <w:fldChar w:fldCharType="begin"/>
      </w:r>
      <w:r>
        <w:instrText xml:space="preserve"> REF _Ref450824302 \h </w:instrText>
      </w:r>
      <w:r>
        <w:fldChar w:fldCharType="separate"/>
      </w:r>
      <w:r w:rsidR="00BD70BD">
        <w:t xml:space="preserve">Figure </w:t>
      </w:r>
      <w:r w:rsidR="00BD70BD">
        <w:rPr>
          <w:noProof/>
        </w:rPr>
        <w:t>10</w:t>
      </w:r>
      <w:r>
        <w:fldChar w:fldCharType="end"/>
      </w:r>
      <w:r>
        <w:t>).</w:t>
      </w:r>
    </w:p>
    <w:p w14:paraId="10460399" w14:textId="77777777" w:rsidR="00D66BA5" w:rsidRDefault="00D66BA5" w:rsidP="00D66BA5">
      <w:pPr>
        <w:ind w:left="2160"/>
      </w:pPr>
      <w:r>
        <w:rPr>
          <w:noProof/>
        </w:rPr>
        <w:drawing>
          <wp:inline distT="0" distB="0" distL="0" distR="0" wp14:anchorId="5F7E5A99" wp14:editId="3181715F">
            <wp:extent cx="4143375" cy="1181100"/>
            <wp:effectExtent l="19050" t="19050" r="28575" b="19050"/>
            <wp:docPr id="115" name="Picture 115" descr="GMS 10_1 - MODFLOW-MNW2Package - select the top left well on layer 1 fron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MS 10_1 - MODFLOW-MNW2Package - select the top left well on layer 1 front vie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43375" cy="1181100"/>
                    </a:xfrm>
                    <a:prstGeom prst="rect">
                      <a:avLst/>
                    </a:prstGeom>
                    <a:noFill/>
                    <a:ln>
                      <a:solidFill>
                        <a:schemeClr val="tx1"/>
                      </a:solidFill>
                    </a:ln>
                  </pic:spPr>
                </pic:pic>
              </a:graphicData>
            </a:graphic>
          </wp:inline>
        </w:drawing>
      </w:r>
    </w:p>
    <w:p w14:paraId="6904D0A2" w14:textId="77777777" w:rsidR="00D66BA5" w:rsidRDefault="00D66BA5" w:rsidP="00D66BA5">
      <w:pPr>
        <w:pStyle w:val="Caption"/>
        <w:ind w:left="3427"/>
        <w:jc w:val="both"/>
      </w:pPr>
      <w:bookmarkStart w:id="63" w:name="_Ref241572581"/>
      <w:r>
        <w:t xml:space="preserve">      </w:t>
      </w:r>
      <w:bookmarkStart w:id="64" w:name="_Ref450824302"/>
      <w:r>
        <w:t xml:space="preserve">Figure </w:t>
      </w:r>
      <w:r w:rsidR="00BD70BD">
        <w:fldChar w:fldCharType="begin"/>
      </w:r>
      <w:r w:rsidR="00BD70BD">
        <w:instrText xml:space="preserve"> SEQ Figure \* ARABIC </w:instrText>
      </w:r>
      <w:r w:rsidR="00BD70BD">
        <w:fldChar w:fldCharType="separate"/>
      </w:r>
      <w:r w:rsidR="00BD70BD">
        <w:rPr>
          <w:noProof/>
        </w:rPr>
        <w:t>10</w:t>
      </w:r>
      <w:r w:rsidR="00BD70BD">
        <w:rPr>
          <w:noProof/>
        </w:rPr>
        <w:fldChar w:fldCharType="end"/>
      </w:r>
      <w:bookmarkEnd w:id="63"/>
      <w:bookmarkEnd w:id="64"/>
      <w:r>
        <w:t xml:space="preserve">      Selected MNW2 well cell</w:t>
      </w:r>
    </w:p>
    <w:p w14:paraId="78C4BEB3" w14:textId="77777777" w:rsidR="00D66BA5" w:rsidRDefault="00D66BA5" w:rsidP="00D66BA5">
      <w:pPr>
        <w:pStyle w:val="CNList"/>
        <w:numPr>
          <w:ilvl w:val="0"/>
          <w:numId w:val="3"/>
        </w:numPr>
      </w:pPr>
      <w:r>
        <w:t xml:space="preserve">Right-click on the selected cell and select </w:t>
      </w:r>
      <w:r w:rsidRPr="0020156B">
        <w:rPr>
          <w:b/>
        </w:rPr>
        <w:t>Sources/Sinks…</w:t>
      </w:r>
      <w:r>
        <w:t xml:space="preserve"> to bring up the </w:t>
      </w:r>
      <w:r w:rsidRPr="00802415">
        <w:rPr>
          <w:i/>
        </w:rPr>
        <w:t>MODFLOW</w:t>
      </w:r>
      <w:r>
        <w:t xml:space="preserve"> </w:t>
      </w:r>
      <w:r w:rsidRPr="00CB6C08">
        <w:rPr>
          <w:i/>
        </w:rPr>
        <w:t>Source</w:t>
      </w:r>
      <w:r>
        <w:rPr>
          <w:i/>
        </w:rPr>
        <w:t>s</w:t>
      </w:r>
      <w:r w:rsidRPr="00CB6C08">
        <w:rPr>
          <w:i/>
        </w:rPr>
        <w:t>/Sinks</w:t>
      </w:r>
      <w:r w:rsidRPr="00CB6C08">
        <w:t xml:space="preserve"> d</w:t>
      </w:r>
      <w:r>
        <w:t>ialog (</w:t>
      </w:r>
      <w:r>
        <w:fldChar w:fldCharType="begin"/>
      </w:r>
      <w:r>
        <w:instrText xml:space="preserve"> REF _Ref450825367 \h </w:instrText>
      </w:r>
      <w:r>
        <w:fldChar w:fldCharType="separate"/>
      </w:r>
      <w:r w:rsidR="00BD70BD">
        <w:t xml:space="preserve">Figure </w:t>
      </w:r>
      <w:r w:rsidR="00BD70BD">
        <w:rPr>
          <w:noProof/>
        </w:rPr>
        <w:t>11</w:t>
      </w:r>
      <w:r>
        <w:fldChar w:fldCharType="end"/>
      </w:r>
      <w:r>
        <w:t>).</w:t>
      </w:r>
    </w:p>
    <w:p w14:paraId="2ED4CFCA" w14:textId="77777777" w:rsidR="00D66BA5" w:rsidRDefault="00D66BA5" w:rsidP="00D66BA5">
      <w:pPr>
        <w:ind w:left="2160"/>
      </w:pPr>
      <w:r>
        <w:rPr>
          <w:noProof/>
        </w:rPr>
        <w:drawing>
          <wp:inline distT="0" distB="0" distL="0" distR="0" wp14:anchorId="32499382" wp14:editId="4BACA596">
            <wp:extent cx="4562475" cy="2276475"/>
            <wp:effectExtent l="19050" t="19050" r="28575" b="2857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62475" cy="2276475"/>
                    </a:xfrm>
                    <a:prstGeom prst="rect">
                      <a:avLst/>
                    </a:prstGeom>
                    <a:noFill/>
                    <a:ln w="6350" cmpd="sng">
                      <a:solidFill>
                        <a:srgbClr val="000000"/>
                      </a:solidFill>
                      <a:miter lim="800000"/>
                      <a:headEnd/>
                      <a:tailEnd/>
                    </a:ln>
                    <a:effectLst/>
                  </pic:spPr>
                </pic:pic>
              </a:graphicData>
            </a:graphic>
          </wp:inline>
        </w:drawing>
      </w:r>
    </w:p>
    <w:p w14:paraId="35344E7A" w14:textId="77777777" w:rsidR="00D66BA5" w:rsidRPr="000F41FE" w:rsidRDefault="00D66BA5" w:rsidP="00D66BA5">
      <w:pPr>
        <w:pStyle w:val="Caption"/>
        <w:ind w:left="3427"/>
      </w:pPr>
      <w:r>
        <w:t xml:space="preserve">      </w:t>
      </w:r>
      <w:bookmarkStart w:id="65" w:name="_Ref450825367"/>
      <w:r>
        <w:t xml:space="preserve">Figure </w:t>
      </w:r>
      <w:r w:rsidR="00BD70BD">
        <w:fldChar w:fldCharType="begin"/>
      </w:r>
      <w:r w:rsidR="00BD70BD">
        <w:instrText xml:space="preserve"> SEQ Figure \* ARABIC </w:instrText>
      </w:r>
      <w:r w:rsidR="00BD70BD">
        <w:fldChar w:fldCharType="separate"/>
      </w:r>
      <w:r w:rsidR="00BD70BD">
        <w:rPr>
          <w:noProof/>
        </w:rPr>
        <w:t>11</w:t>
      </w:r>
      <w:r w:rsidR="00BD70BD">
        <w:rPr>
          <w:noProof/>
        </w:rPr>
        <w:fldChar w:fldCharType="end"/>
      </w:r>
      <w:bookmarkEnd w:id="65"/>
      <w:r>
        <w:t xml:space="preserve">      Sources/Sinks dialog</w:t>
      </w:r>
    </w:p>
    <w:p w14:paraId="32B36CD9" w14:textId="6616829D" w:rsidR="00D66BA5" w:rsidRDefault="00D66BA5" w:rsidP="00D66BA5">
      <w:pPr>
        <w:pStyle w:val="BodyText"/>
      </w:pPr>
      <w:r>
        <w:t xml:space="preserve">This dialog allows for editing the properties of selected boundary conditions as well as adding additional boundary conditions in the selected cells. With MNW2 wells, some </w:t>
      </w:r>
      <w:r>
        <w:lastRenderedPageBreak/>
        <w:t xml:space="preserve">things are defined with the well and remain constant while other things can vary per stress period. Only those things which can vary per stress period are shown in the spreadsheet. Clicking on the button in the </w:t>
      </w:r>
      <w:r w:rsidRPr="00D644C3">
        <w:rPr>
          <w:i/>
        </w:rPr>
        <w:t>Edit</w:t>
      </w:r>
      <w:r>
        <w:t xml:space="preserve"> column brings up the </w:t>
      </w:r>
      <w:r w:rsidRPr="00D644C3">
        <w:rPr>
          <w:i/>
        </w:rPr>
        <w:t>MNW2 Wells</w:t>
      </w:r>
      <w:r>
        <w:t xml:space="preserve"> dialog (discussed earlier), allowing the well definition to be edited.</w:t>
      </w:r>
    </w:p>
    <w:p w14:paraId="28638219" w14:textId="77777777" w:rsidR="00D66BA5" w:rsidRDefault="00D66BA5" w:rsidP="00D66BA5">
      <w:pPr>
        <w:pStyle w:val="CNList"/>
        <w:numPr>
          <w:ilvl w:val="0"/>
          <w:numId w:val="3"/>
        </w:numPr>
      </w:pPr>
      <w:r>
        <w:t xml:space="preserve">Click </w:t>
      </w:r>
      <w:r w:rsidRPr="00D704EA">
        <w:rPr>
          <w:b/>
        </w:rPr>
        <w:t>OK</w:t>
      </w:r>
      <w:r>
        <w:t xml:space="preserve"> to exit the </w:t>
      </w:r>
      <w:r w:rsidRPr="0020156B">
        <w:rPr>
          <w:i/>
        </w:rPr>
        <w:t>MODFLOW Sources/Sinks</w:t>
      </w:r>
      <w:r>
        <w:t xml:space="preserve"> dialog.</w:t>
      </w:r>
    </w:p>
    <w:p w14:paraId="0C82B494" w14:textId="77777777" w:rsidR="00D66BA5" w:rsidRDefault="00D66BA5" w:rsidP="00D66BA5">
      <w:pPr>
        <w:pStyle w:val="CNList"/>
        <w:numPr>
          <w:ilvl w:val="0"/>
          <w:numId w:val="3"/>
        </w:numPr>
      </w:pPr>
      <w:r>
        <w:t xml:space="preserve">Switch to </w:t>
      </w:r>
      <w:r w:rsidRPr="00D704EA">
        <w:rPr>
          <w:b/>
        </w:rPr>
        <w:t>Plan View</w:t>
      </w:r>
      <w:r>
        <w:t xml:space="preserve"> </w:t>
      </w:r>
      <w:r>
        <w:rPr>
          <w:noProof/>
        </w:rPr>
        <w:drawing>
          <wp:inline distT="0" distB="0" distL="0" distR="0" wp14:anchorId="395950A5" wp14:editId="21B2AF82">
            <wp:extent cx="152400" cy="152400"/>
            <wp:effectExtent l="0" t="0" r="0" b="0"/>
            <wp:docPr id="113" name="Picture 113" descr="File:Plan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Plan View Macro.sv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0D564DC9" w14:textId="77777777" w:rsidR="00D66BA5" w:rsidRDefault="00D66BA5" w:rsidP="00D66BA5">
      <w:pPr>
        <w:pStyle w:val="Heading2"/>
      </w:pPr>
      <w:bookmarkStart w:id="66" w:name="_Toc232911693"/>
      <w:bookmarkStart w:id="67" w:name="_Toc80284151"/>
      <w:bookmarkStart w:id="68" w:name="_Toc109910280"/>
      <w:r>
        <w:t>Running MODFLOW</w:t>
      </w:r>
      <w:bookmarkEnd w:id="66"/>
      <w:bookmarkEnd w:id="67"/>
      <w:bookmarkEnd w:id="68"/>
    </w:p>
    <w:p w14:paraId="42F2DE74" w14:textId="089DC104" w:rsidR="00D66BA5" w:rsidRDefault="00D66BA5" w:rsidP="00D66BA5">
      <w:pPr>
        <w:pStyle w:val="BodyText"/>
      </w:pPr>
      <w:r>
        <w:t>Before running MODFLOW, it is necessary to change the output options to make it easier to see the results.</w:t>
      </w:r>
    </w:p>
    <w:p w14:paraId="7A4CD816" w14:textId="27027339" w:rsidR="00D66BA5" w:rsidRDefault="00D66BA5" w:rsidP="00D05D61">
      <w:pPr>
        <w:pStyle w:val="ListNumber"/>
        <w:numPr>
          <w:ilvl w:val="0"/>
          <w:numId w:val="18"/>
        </w:numPr>
      </w:pPr>
      <w:r>
        <w:t xml:space="preserve">Select </w:t>
      </w:r>
      <w:r w:rsidRPr="00D66BA5">
        <w:rPr>
          <w:i/>
        </w:rPr>
        <w:t xml:space="preserve">MODFLOW | </w:t>
      </w:r>
      <w:r w:rsidRPr="00D66BA5">
        <w:rPr>
          <w:b/>
        </w:rPr>
        <w:t xml:space="preserve">OC </w:t>
      </w:r>
      <w:r w:rsidR="00253E39">
        <w:rPr>
          <w:b/>
        </w:rPr>
        <w:t>-</w:t>
      </w:r>
      <w:r w:rsidRPr="00D66BA5">
        <w:rPr>
          <w:b/>
        </w:rPr>
        <w:t xml:space="preserve"> Output Control…</w:t>
      </w:r>
      <w:r>
        <w:t xml:space="preserve"> to bring up the </w:t>
      </w:r>
      <w:r w:rsidRPr="00D66BA5">
        <w:rPr>
          <w:i/>
        </w:rPr>
        <w:t>MODFLOW Output Control</w:t>
      </w:r>
      <w:r>
        <w:t xml:space="preserve"> dialog.</w:t>
      </w:r>
    </w:p>
    <w:p w14:paraId="710ABCEC" w14:textId="77777777" w:rsidR="00D66BA5" w:rsidRDefault="00D66BA5" w:rsidP="00D66BA5">
      <w:pPr>
        <w:pStyle w:val="CNList"/>
        <w:numPr>
          <w:ilvl w:val="0"/>
          <w:numId w:val="3"/>
        </w:numPr>
      </w:pPr>
      <w:r>
        <w:t xml:space="preserve">In the </w:t>
      </w:r>
      <w:r w:rsidRPr="003E49B8">
        <w:rPr>
          <w:i/>
        </w:rPr>
        <w:t>Output interval</w:t>
      </w:r>
      <w:r>
        <w:t xml:space="preserve"> section, select </w:t>
      </w:r>
      <w:r w:rsidRPr="003B3C02">
        <w:rPr>
          <w:i/>
        </w:rPr>
        <w:t>Output at last time step of each stress period</w:t>
      </w:r>
      <w:r>
        <w:t>.</w:t>
      </w:r>
    </w:p>
    <w:p w14:paraId="43FEB088" w14:textId="77777777" w:rsidR="00D66BA5" w:rsidRDefault="00D66BA5" w:rsidP="00D66BA5">
      <w:pPr>
        <w:pStyle w:val="CNList"/>
        <w:numPr>
          <w:ilvl w:val="0"/>
          <w:numId w:val="3"/>
        </w:numPr>
      </w:pPr>
      <w:r>
        <w:t xml:space="preserve">Turn </w:t>
      </w:r>
      <w:r w:rsidRPr="00D704EA">
        <w:t>on</w:t>
      </w:r>
      <w:r>
        <w:t xml:space="preserve"> </w:t>
      </w:r>
      <w:r w:rsidRPr="003B3C02">
        <w:rPr>
          <w:i/>
        </w:rPr>
        <w:t>Save cell by cell flow terms to *.ccf file</w:t>
      </w:r>
      <w:r>
        <w:t>.</w:t>
      </w:r>
    </w:p>
    <w:p w14:paraId="1CC7228E" w14:textId="77777777" w:rsidR="00D66BA5" w:rsidRDefault="00D66BA5" w:rsidP="00D66BA5">
      <w:pPr>
        <w:pStyle w:val="CNList"/>
        <w:numPr>
          <w:ilvl w:val="0"/>
          <w:numId w:val="3"/>
        </w:numPr>
      </w:pPr>
      <w:r>
        <w:t xml:space="preserve">Click </w:t>
      </w:r>
      <w:r w:rsidRPr="00D704EA">
        <w:rPr>
          <w:b/>
        </w:rPr>
        <w:t>OK</w:t>
      </w:r>
      <w:r>
        <w:t xml:space="preserve"> to exit the </w:t>
      </w:r>
      <w:r w:rsidRPr="003E49B8">
        <w:rPr>
          <w:i/>
        </w:rPr>
        <w:t>MODFLOW Output Control</w:t>
      </w:r>
      <w:r>
        <w:t xml:space="preserve"> dialog.</w:t>
      </w:r>
    </w:p>
    <w:p w14:paraId="1E857090" w14:textId="77777777" w:rsidR="00D66BA5" w:rsidRDefault="00D66BA5" w:rsidP="00D66BA5">
      <w:pPr>
        <w:pStyle w:val="CNList"/>
        <w:numPr>
          <w:ilvl w:val="0"/>
          <w:numId w:val="3"/>
        </w:numPr>
      </w:pPr>
      <w:r w:rsidRPr="00D704EA">
        <w:rPr>
          <w:b/>
        </w:rPr>
        <w:t>Save</w:t>
      </w:r>
      <w:r>
        <w:t xml:space="preserve"> </w:t>
      </w:r>
      <w:r>
        <w:rPr>
          <w:noProof/>
        </w:rPr>
        <w:drawing>
          <wp:inline distT="0" distB="0" distL="0" distR="0" wp14:anchorId="340F331A" wp14:editId="46284CE1">
            <wp:extent cx="142875" cy="142875"/>
            <wp:effectExtent l="0" t="0" r="9525" b="9525"/>
            <wp:docPr id="112" name="Picture 112"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Save Macro.sv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w:t>
      </w:r>
    </w:p>
    <w:p w14:paraId="003C0907" w14:textId="77777777" w:rsidR="00D66BA5" w:rsidRDefault="00D66BA5" w:rsidP="00D66BA5">
      <w:pPr>
        <w:pStyle w:val="CNList"/>
        <w:numPr>
          <w:ilvl w:val="0"/>
          <w:numId w:val="3"/>
        </w:numPr>
      </w:pPr>
      <w:r>
        <w:t xml:space="preserve">Click </w:t>
      </w:r>
      <w:r w:rsidRPr="00D704EA">
        <w:rPr>
          <w:b/>
        </w:rPr>
        <w:t>Run MODFLOW</w:t>
      </w:r>
      <w:r>
        <w:t xml:space="preserve"> </w:t>
      </w:r>
      <w:r>
        <w:rPr>
          <w:noProof/>
        </w:rPr>
        <w:drawing>
          <wp:inline distT="0" distB="0" distL="0" distR="0" wp14:anchorId="131A24D0" wp14:editId="6D030791">
            <wp:extent cx="152400" cy="133350"/>
            <wp:effectExtent l="0" t="0" r="0" b="0"/>
            <wp:docPr id="111" name="Picture 111"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Run MODFLOW Macro.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20156B">
        <w:rPr>
          <w:i/>
        </w:rPr>
        <w:t>MODFLOW</w:t>
      </w:r>
      <w:r>
        <w:t xml:space="preserve"> model wrapper dialog.</w:t>
      </w:r>
    </w:p>
    <w:p w14:paraId="1A32F450" w14:textId="77777777" w:rsidR="00D66BA5" w:rsidRDefault="00D66BA5" w:rsidP="00D66BA5">
      <w:pPr>
        <w:pStyle w:val="CNList"/>
        <w:numPr>
          <w:ilvl w:val="0"/>
          <w:numId w:val="3"/>
        </w:numPr>
      </w:pPr>
      <w:r>
        <w:t xml:space="preserve">When MODFLOW finishes, turn on </w:t>
      </w:r>
      <w:r w:rsidRPr="0020156B">
        <w:rPr>
          <w:i/>
        </w:rPr>
        <w:t>Read solution on exit</w:t>
      </w:r>
      <w:r>
        <w:t xml:space="preserve"> and </w:t>
      </w:r>
      <w:r w:rsidRPr="0020156B">
        <w:rPr>
          <w:i/>
        </w:rPr>
        <w:t>Turn on contours (if not on already).</w:t>
      </w:r>
    </w:p>
    <w:p w14:paraId="2FD35F55" w14:textId="77777777" w:rsidR="00D66BA5" w:rsidRDefault="00D66BA5" w:rsidP="00D66BA5">
      <w:pPr>
        <w:pStyle w:val="CNList"/>
        <w:numPr>
          <w:ilvl w:val="0"/>
          <w:numId w:val="3"/>
        </w:numPr>
      </w:pPr>
      <w:r>
        <w:t xml:space="preserve">Click </w:t>
      </w:r>
      <w:r w:rsidRPr="00D704EA">
        <w:rPr>
          <w:b/>
        </w:rPr>
        <w:t>Close</w:t>
      </w:r>
      <w:r>
        <w:t xml:space="preserve"> to import the solution and close the </w:t>
      </w:r>
      <w:r w:rsidRPr="0020156B">
        <w:rPr>
          <w:i/>
        </w:rPr>
        <w:t>MODFLOW</w:t>
      </w:r>
      <w:r>
        <w:t xml:space="preserve"> model wrapper dialog.</w:t>
      </w:r>
      <w:bookmarkStart w:id="69" w:name="_Toc112844230"/>
    </w:p>
    <w:p w14:paraId="5AFCFF8C" w14:textId="77777777" w:rsidR="00D66BA5" w:rsidRDefault="00D66BA5" w:rsidP="00D66BA5">
      <w:pPr>
        <w:pStyle w:val="BodyText"/>
      </w:pPr>
      <w:r>
        <w:t xml:space="preserve">Contours should appear on the grid </w:t>
      </w:r>
      <w:proofErr w:type="gramStart"/>
      <w:r>
        <w:t>similar to</w:t>
      </w:r>
      <w:proofErr w:type="gramEnd"/>
      <w:r>
        <w:t xml:space="preserve"> those shown in </w:t>
      </w:r>
      <w:r>
        <w:fldChar w:fldCharType="begin"/>
      </w:r>
      <w:r>
        <w:instrText xml:space="preserve"> REF _Ref450825990 \h </w:instrText>
      </w:r>
      <w:r>
        <w:fldChar w:fldCharType="separate"/>
      </w:r>
      <w:r w:rsidR="00BD70BD">
        <w:t xml:space="preserve">Figure </w:t>
      </w:r>
      <w:r w:rsidR="00BD70BD">
        <w:rPr>
          <w:noProof/>
        </w:rPr>
        <w:t>12</w:t>
      </w:r>
      <w:r>
        <w:fldChar w:fldCharType="end"/>
      </w:r>
      <w:r>
        <w:t>. Notice that “WELL-A” is still selected.</w:t>
      </w:r>
    </w:p>
    <w:p w14:paraId="36E48EB4" w14:textId="77777777" w:rsidR="00D66BA5" w:rsidRDefault="00384DAD" w:rsidP="00D66BA5">
      <w:r w:rsidRPr="00384DAD">
        <w:rPr>
          <w:noProof/>
        </w:rPr>
        <w:drawing>
          <wp:inline distT="0" distB="0" distL="0" distR="0" wp14:anchorId="284634DF" wp14:editId="6FE80623">
            <wp:extent cx="2807208" cy="3383280"/>
            <wp:effectExtent l="19050" t="19050" r="12700" b="266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807208" cy="3383280"/>
                    </a:xfrm>
                    <a:prstGeom prst="rect">
                      <a:avLst/>
                    </a:prstGeom>
                    <a:ln>
                      <a:solidFill>
                        <a:schemeClr val="tx1"/>
                      </a:solidFill>
                    </a:ln>
                  </pic:spPr>
                </pic:pic>
              </a:graphicData>
            </a:graphic>
          </wp:inline>
        </w:drawing>
      </w:r>
    </w:p>
    <w:p w14:paraId="794357FE" w14:textId="77777777" w:rsidR="00D66BA5" w:rsidRDefault="00D66BA5" w:rsidP="00D66BA5">
      <w:pPr>
        <w:pStyle w:val="Caption"/>
        <w:jc w:val="both"/>
      </w:pPr>
      <w:r>
        <w:lastRenderedPageBreak/>
        <w:t xml:space="preserve">      </w:t>
      </w:r>
      <w:bookmarkStart w:id="70" w:name="_Ref450825990"/>
      <w:r>
        <w:t xml:space="preserve">Figure </w:t>
      </w:r>
      <w:r w:rsidR="00BD70BD">
        <w:fldChar w:fldCharType="begin"/>
      </w:r>
      <w:r w:rsidR="00BD70BD">
        <w:instrText xml:space="preserve"> SEQ Figure \* ARABIC </w:instrText>
      </w:r>
      <w:r w:rsidR="00BD70BD">
        <w:fldChar w:fldCharType="separate"/>
      </w:r>
      <w:r w:rsidR="00BD70BD">
        <w:rPr>
          <w:noProof/>
        </w:rPr>
        <w:t>12</w:t>
      </w:r>
      <w:r w:rsidR="00BD70BD">
        <w:rPr>
          <w:noProof/>
        </w:rPr>
        <w:fldChar w:fldCharType="end"/>
      </w:r>
      <w:bookmarkEnd w:id="70"/>
      <w:r>
        <w:t xml:space="preserve">      MODFLOW solution</w:t>
      </w:r>
    </w:p>
    <w:p w14:paraId="2793ABDA" w14:textId="77777777" w:rsidR="00D66BA5" w:rsidRDefault="00D66BA5" w:rsidP="00D66BA5">
      <w:pPr>
        <w:pStyle w:val="CNList"/>
        <w:numPr>
          <w:ilvl w:val="0"/>
          <w:numId w:val="3"/>
        </w:numPr>
      </w:pPr>
      <w:r w:rsidRPr="00D704EA">
        <w:rPr>
          <w:b/>
        </w:rPr>
        <w:t>Save</w:t>
      </w:r>
      <w:r>
        <w:t xml:space="preserve"> </w:t>
      </w:r>
      <w:r>
        <w:rPr>
          <w:noProof/>
        </w:rPr>
        <w:drawing>
          <wp:inline distT="0" distB="0" distL="0" distR="0" wp14:anchorId="1607A25B" wp14:editId="3DEC42F8">
            <wp:extent cx="142875" cy="142875"/>
            <wp:effectExtent l="0" t="0" r="9525" b="9525"/>
            <wp:docPr id="109" name="Picture 109"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le:Save Macro.sv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 with the new solution.</w:t>
      </w:r>
    </w:p>
    <w:p w14:paraId="67349858" w14:textId="77777777" w:rsidR="00D66BA5" w:rsidRDefault="00D66BA5" w:rsidP="00D66BA5">
      <w:pPr>
        <w:pStyle w:val="CNList"/>
        <w:numPr>
          <w:ilvl w:val="0"/>
          <w:numId w:val="3"/>
        </w:numPr>
      </w:pPr>
      <w:r>
        <w:t xml:space="preserve">Switch to </w:t>
      </w:r>
      <w:r w:rsidRPr="0020156B">
        <w:rPr>
          <w:b/>
        </w:rPr>
        <w:t>Front View</w:t>
      </w:r>
      <w:r>
        <w:t xml:space="preserve"> </w:t>
      </w:r>
      <w:r>
        <w:rPr>
          <w:noProof/>
        </w:rPr>
        <w:drawing>
          <wp:inline distT="0" distB="0" distL="0" distR="0" wp14:anchorId="2BD1E9A1" wp14:editId="36136912">
            <wp:extent cx="152400" cy="152400"/>
            <wp:effectExtent l="0" t="0" r="0" b="0"/>
            <wp:docPr id="108" name="Picture 108" descr="File:Front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le:Front View Macro.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67C5531D" w14:textId="77777777" w:rsidR="00D66BA5" w:rsidRDefault="00D66BA5" w:rsidP="00D66BA5">
      <w:pPr>
        <w:pStyle w:val="Heading2"/>
      </w:pPr>
      <w:bookmarkStart w:id="71" w:name="_Toc80284152"/>
      <w:bookmarkStart w:id="72" w:name="_Toc109910281"/>
      <w:bookmarkStart w:id="73" w:name="_Toc232911694"/>
      <w:r>
        <w:t>Examining the Solution</w:t>
      </w:r>
      <w:bookmarkEnd w:id="71"/>
      <w:bookmarkEnd w:id="72"/>
    </w:p>
    <w:p w14:paraId="18127600" w14:textId="77777777" w:rsidR="00D66BA5" w:rsidRDefault="00D66BA5" w:rsidP="00D66BA5">
      <w:pPr>
        <w:pStyle w:val="BodyText"/>
      </w:pPr>
      <w:r>
        <w:t>Look closely at the computed solution. From this view, the water table and the head contours can be seen (</w:t>
      </w:r>
      <w:r>
        <w:fldChar w:fldCharType="begin"/>
      </w:r>
      <w:r>
        <w:instrText xml:space="preserve"> REF _Ref450826558 \h </w:instrText>
      </w:r>
      <w:r>
        <w:fldChar w:fldCharType="separate"/>
      </w:r>
      <w:r w:rsidR="00BD70BD">
        <w:t xml:space="preserve">Figure </w:t>
      </w:r>
      <w:r w:rsidR="00BD70BD">
        <w:rPr>
          <w:noProof/>
        </w:rPr>
        <w:t>13</w:t>
      </w:r>
      <w:r>
        <w:fldChar w:fldCharType="end"/>
      </w:r>
      <w:r>
        <w:t>). Notice that on the left side of the view, the head is greater in the top layer of the model. In contrast, the head on the right side of the view, where the specified head boundary condition is located, is less in layer 1 than in layer 2 of the model. Notice that the head in the selected cell is about “180.0”.</w:t>
      </w:r>
    </w:p>
    <w:p w14:paraId="17459826" w14:textId="240B1119" w:rsidR="00D66BA5" w:rsidRDefault="00253E39" w:rsidP="00D05D61">
      <w:pPr>
        <w:pStyle w:val="ListNumber"/>
        <w:numPr>
          <w:ilvl w:val="0"/>
          <w:numId w:val="19"/>
        </w:numPr>
      </w:pPr>
      <w:r>
        <w:t xml:space="preserve">Using the </w:t>
      </w:r>
      <w:r w:rsidRPr="009657DA">
        <w:rPr>
          <w:b/>
          <w:bCs/>
        </w:rPr>
        <w:t>Select Cells</w:t>
      </w:r>
      <w:r>
        <w:t xml:space="preserve"> </w:t>
      </w:r>
      <w:r>
        <w:rPr>
          <w:noProof/>
        </w:rPr>
        <w:drawing>
          <wp:inline distT="0" distB="0" distL="0" distR="0" wp14:anchorId="21B87E67" wp14:editId="3DD60B49">
            <wp:extent cx="142875" cy="161925"/>
            <wp:effectExtent l="0" t="0" r="9525" b="9525"/>
            <wp:docPr id="119336415" name="Picture 119336415"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le:Select 3D Cell Tool.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 tool, s</w:t>
      </w:r>
      <w:r w:rsidR="00D66BA5">
        <w:t>elect the cell in the second layer (Cell ID 325) just below the currently selected cell.</w:t>
      </w:r>
    </w:p>
    <w:p w14:paraId="63EA9B7B" w14:textId="77777777" w:rsidR="00D66BA5" w:rsidRDefault="00D66BA5" w:rsidP="00D66BA5">
      <w:pPr>
        <w:pStyle w:val="BodyText"/>
      </w:pPr>
      <w:r>
        <w:t xml:space="preserve">Notice that the head in the cell in the second layer is about “175.7”. This means there is </w:t>
      </w:r>
      <w:proofErr w:type="gramStart"/>
      <w:r>
        <w:t>a potential</w:t>
      </w:r>
      <w:proofErr w:type="gramEnd"/>
      <w:r>
        <w:t xml:space="preserve"> for flow from layer 1 to layer 2 at these </w:t>
      </w:r>
      <w:proofErr w:type="gramStart"/>
      <w:r>
        <w:t>particular cells</w:t>
      </w:r>
      <w:proofErr w:type="gramEnd"/>
      <w:r>
        <w:t>. This shows the effect that the MNW2 multi-node well has on these grid cells.</w:t>
      </w:r>
    </w:p>
    <w:p w14:paraId="3A5BA7EF" w14:textId="77777777" w:rsidR="00D66BA5" w:rsidRDefault="00384DAD" w:rsidP="00D66BA5">
      <w:pPr>
        <w:keepNext/>
      </w:pPr>
      <w:r w:rsidRPr="00384DAD">
        <w:rPr>
          <w:noProof/>
        </w:rPr>
        <w:drawing>
          <wp:inline distT="0" distB="0" distL="0" distR="0" wp14:anchorId="29F54828" wp14:editId="7BD31B6E">
            <wp:extent cx="5029200" cy="1472184"/>
            <wp:effectExtent l="19050" t="19050" r="19050" b="139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029200" cy="1472184"/>
                    </a:xfrm>
                    <a:prstGeom prst="rect">
                      <a:avLst/>
                    </a:prstGeom>
                    <a:ln>
                      <a:solidFill>
                        <a:schemeClr val="tx1"/>
                      </a:solidFill>
                    </a:ln>
                  </pic:spPr>
                </pic:pic>
              </a:graphicData>
            </a:graphic>
          </wp:inline>
        </w:drawing>
      </w:r>
    </w:p>
    <w:p w14:paraId="69464507" w14:textId="77777777" w:rsidR="00D66BA5" w:rsidRDefault="00D66BA5" w:rsidP="00D66BA5">
      <w:pPr>
        <w:pStyle w:val="Caption"/>
      </w:pPr>
      <w:r>
        <w:t xml:space="preserve">      </w:t>
      </w:r>
      <w:bookmarkStart w:id="74" w:name="_Ref450826558"/>
      <w:r>
        <w:t xml:space="preserve">Figure </w:t>
      </w:r>
      <w:r w:rsidR="00BD70BD">
        <w:fldChar w:fldCharType="begin"/>
      </w:r>
      <w:r w:rsidR="00BD70BD">
        <w:instrText xml:space="preserve"> SEQ Figure \* ARABIC </w:instrText>
      </w:r>
      <w:r w:rsidR="00BD70BD">
        <w:fldChar w:fldCharType="separate"/>
      </w:r>
      <w:r w:rsidR="00BD70BD">
        <w:rPr>
          <w:noProof/>
        </w:rPr>
        <w:t>13</w:t>
      </w:r>
      <w:r w:rsidR="00BD70BD">
        <w:rPr>
          <w:noProof/>
        </w:rPr>
        <w:fldChar w:fldCharType="end"/>
      </w:r>
      <w:bookmarkEnd w:id="74"/>
      <w:r>
        <w:t xml:space="preserve">      Cell ID 31 selected, showing contours indicating the cell head</w:t>
      </w:r>
    </w:p>
    <w:p w14:paraId="47D30924" w14:textId="77777777" w:rsidR="00D66BA5" w:rsidRDefault="00D66BA5" w:rsidP="00D66BA5">
      <w:pPr>
        <w:pStyle w:val="CNList"/>
        <w:numPr>
          <w:ilvl w:val="0"/>
          <w:numId w:val="3"/>
        </w:numPr>
      </w:pPr>
      <w:r>
        <w:t>Select and then right-click on “</w:t>
      </w:r>
      <w:r>
        <w:rPr>
          <w:noProof/>
        </w:rPr>
        <w:drawing>
          <wp:inline distT="0" distB="0" distL="0" distR="0" wp14:anchorId="7D0BCAD1" wp14:editId="4870BB9F">
            <wp:extent cx="142875" cy="142875"/>
            <wp:effectExtent l="0" t="0" r="9525" b="9525"/>
            <wp:docPr id="106" name="Picture 106" descr="File:CCF Dataset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le:CCF Dataset Active.sv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w:t>
      </w:r>
      <w:r w:rsidRPr="00D704EA">
        <w:t>CCF</w:t>
      </w:r>
      <w:r>
        <w:t xml:space="preserve"> (mnw2.ccf)” in the </w:t>
      </w:r>
      <w:r w:rsidRPr="00D704EA">
        <w:t>Project Explorer</w:t>
      </w:r>
      <w:r>
        <w:t xml:space="preserve"> and select </w:t>
      </w:r>
      <w:r w:rsidRPr="0020156B">
        <w:rPr>
          <w:b/>
        </w:rPr>
        <w:t>CCF → Datasets</w:t>
      </w:r>
      <w:r>
        <w:t>.</w:t>
      </w:r>
    </w:p>
    <w:p w14:paraId="06127DA1" w14:textId="77777777" w:rsidR="00D66BA5" w:rsidRDefault="00D66BA5" w:rsidP="00D66BA5">
      <w:pPr>
        <w:pStyle w:val="BodyText"/>
      </w:pPr>
      <w:r>
        <w:t>Notice that several additional datasets appear below this one.</w:t>
      </w:r>
    </w:p>
    <w:p w14:paraId="0E6A2AE9" w14:textId="2A967F3D" w:rsidR="00D66BA5" w:rsidRDefault="00D66BA5" w:rsidP="00D66BA5">
      <w:pPr>
        <w:pStyle w:val="CNList"/>
        <w:numPr>
          <w:ilvl w:val="0"/>
          <w:numId w:val="3"/>
        </w:numPr>
      </w:pPr>
      <w:r>
        <w:t>Select the “</w:t>
      </w:r>
      <w:r>
        <w:rPr>
          <w:noProof/>
        </w:rPr>
        <w:drawing>
          <wp:inline distT="0" distB="0" distL="0" distR="0" wp14:anchorId="27DA9ACE" wp14:editId="148B10E2">
            <wp:extent cx="152400" cy="152400"/>
            <wp:effectExtent l="0" t="0" r="0" b="0"/>
            <wp:docPr id="105" name="Picture 105"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le:Dataset Cells Active.sv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D704EA">
        <w:t>MNW2</w:t>
      </w:r>
      <w:r>
        <w:t>” dataset</w:t>
      </w:r>
      <w:r w:rsidR="00C01B03">
        <w:t>.</w:t>
      </w:r>
    </w:p>
    <w:p w14:paraId="19FCE093" w14:textId="77777777" w:rsidR="00D66BA5" w:rsidRDefault="00D66BA5" w:rsidP="00D66BA5">
      <w:pPr>
        <w:pStyle w:val="CNList"/>
        <w:numPr>
          <w:ilvl w:val="0"/>
          <w:numId w:val="3"/>
        </w:numPr>
      </w:pPr>
      <w:r>
        <w:t>Click anywhere off the grid to unselect the grid cell.</w:t>
      </w:r>
    </w:p>
    <w:p w14:paraId="15401629" w14:textId="77777777" w:rsidR="00D66BA5" w:rsidRDefault="00D66BA5" w:rsidP="00D66BA5">
      <w:pPr>
        <w:pStyle w:val="BodyText"/>
      </w:pPr>
      <w:r>
        <w:t xml:space="preserve">Notice the head is lower in the top cell because the well screen passing through both layers has allowed the higher head from above to flow into the lower aquifer cells (layer 2). This is an example of intra-borehole flow that can occur when a well is completed in more than one aquifer. The </w:t>
      </w:r>
      <w:r w:rsidRPr="00ED34E9">
        <w:rPr>
          <w:i/>
        </w:rPr>
        <w:t>Flow Budget</w:t>
      </w:r>
      <w:r>
        <w:t xml:space="preserve"> dialog shows the effect of the multi-node wells.</w:t>
      </w:r>
    </w:p>
    <w:p w14:paraId="569EE38E" w14:textId="77777777" w:rsidR="00D66BA5" w:rsidRDefault="00D66BA5" w:rsidP="00D66BA5">
      <w:pPr>
        <w:pStyle w:val="CNList"/>
        <w:numPr>
          <w:ilvl w:val="0"/>
          <w:numId w:val="3"/>
        </w:numPr>
      </w:pPr>
      <w:r>
        <w:t xml:space="preserve">Using the </w:t>
      </w:r>
      <w:r w:rsidRPr="0020156B">
        <w:rPr>
          <w:b/>
        </w:rPr>
        <w:t>Select Cells</w:t>
      </w:r>
      <w:r>
        <w:t xml:space="preserve"> </w:t>
      </w:r>
      <w:r>
        <w:rPr>
          <w:noProof/>
        </w:rPr>
        <w:drawing>
          <wp:inline distT="0" distB="0" distL="0" distR="0" wp14:anchorId="0863466A" wp14:editId="639115BD">
            <wp:extent cx="142875" cy="161925"/>
            <wp:effectExtent l="0" t="0" r="9525" b="9525"/>
            <wp:docPr id="104" name="Picture 104"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le:Select 3D Cell Tool.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 tool while holding down the </w:t>
      </w:r>
      <w:r w:rsidRPr="0020156B">
        <w:rPr>
          <w:i/>
        </w:rPr>
        <w:t>Shift</w:t>
      </w:r>
      <w:r>
        <w:t xml:space="preserve"> key, select the two well cells on the left of the grid that contain a well screen.</w:t>
      </w:r>
    </w:p>
    <w:p w14:paraId="288CB56D" w14:textId="77777777" w:rsidR="00D66BA5" w:rsidRDefault="00D66BA5" w:rsidP="00D66BA5">
      <w:pPr>
        <w:pStyle w:val="CNList"/>
        <w:numPr>
          <w:ilvl w:val="0"/>
          <w:numId w:val="3"/>
        </w:numPr>
      </w:pPr>
      <w:r>
        <w:t xml:space="preserve">Select </w:t>
      </w:r>
      <w:r w:rsidRPr="00ED34E9">
        <w:rPr>
          <w:i/>
        </w:rPr>
        <w:t xml:space="preserve">MODFLOW | </w:t>
      </w:r>
      <w:r w:rsidRPr="00D704EA">
        <w:rPr>
          <w:b/>
        </w:rPr>
        <w:t>Flow Budget</w:t>
      </w:r>
      <w:r>
        <w:rPr>
          <w:b/>
        </w:rPr>
        <w:t>…</w:t>
      </w:r>
      <w:r>
        <w:t xml:space="preserve"> to bring up the </w:t>
      </w:r>
      <w:r w:rsidRPr="0020156B">
        <w:rPr>
          <w:i/>
        </w:rPr>
        <w:t>Flow Budget</w:t>
      </w:r>
      <w:r>
        <w:t xml:space="preserve"> dialog.</w:t>
      </w:r>
    </w:p>
    <w:p w14:paraId="3918CD39" w14:textId="580B724E" w:rsidR="00D66BA5" w:rsidRDefault="00D66BA5" w:rsidP="00D66BA5">
      <w:pPr>
        <w:pStyle w:val="BodyText"/>
      </w:pPr>
      <w:r>
        <w:t xml:space="preserve">On the </w:t>
      </w:r>
      <w:r w:rsidRPr="0020156B">
        <w:rPr>
          <w:i/>
        </w:rPr>
        <w:t>MNW2</w:t>
      </w:r>
      <w:r>
        <w:t xml:space="preserve"> row, notice that the </w:t>
      </w:r>
      <w:r w:rsidRPr="00501F9B">
        <w:rPr>
          <w:i/>
        </w:rPr>
        <w:t>Flow In</w:t>
      </w:r>
      <w:r>
        <w:t xml:space="preserve"> and the </w:t>
      </w:r>
      <w:r w:rsidRPr="00501F9B">
        <w:rPr>
          <w:i/>
        </w:rPr>
        <w:t>Flow Out</w:t>
      </w:r>
      <w:r>
        <w:t xml:space="preserve"> are equal and opposite, just as expected. A flow of about “-11,992</w:t>
      </w:r>
      <w:r w:rsidR="00253E39">
        <w:t>.36</w:t>
      </w:r>
      <w:r>
        <w:t>” leaves the model cell in layer 1 and enters the model cell in layer 2.</w:t>
      </w:r>
    </w:p>
    <w:p w14:paraId="0785C725" w14:textId="77777777" w:rsidR="00D66BA5" w:rsidRPr="000440D1" w:rsidRDefault="00D66BA5" w:rsidP="00D66BA5">
      <w:pPr>
        <w:pStyle w:val="CNList"/>
        <w:numPr>
          <w:ilvl w:val="0"/>
          <w:numId w:val="3"/>
        </w:numPr>
      </w:pPr>
      <w:r>
        <w:t xml:space="preserve">Click </w:t>
      </w:r>
      <w:r w:rsidRPr="00D704EA">
        <w:rPr>
          <w:b/>
        </w:rPr>
        <w:t>OK</w:t>
      </w:r>
      <w:r>
        <w:t xml:space="preserve"> to exit the </w:t>
      </w:r>
      <w:r w:rsidRPr="005A435E">
        <w:rPr>
          <w:i/>
        </w:rPr>
        <w:t>Flow Budget</w:t>
      </w:r>
      <w:r>
        <w:t xml:space="preserve"> dialog.</w:t>
      </w:r>
      <w:bookmarkStart w:id="75" w:name="_Toc232911707"/>
      <w:bookmarkStart w:id="76" w:name="_Toc112844255"/>
      <w:bookmarkStart w:id="77" w:name="_Toc351172063"/>
      <w:bookmarkStart w:id="78" w:name="_Toc361455782"/>
      <w:bookmarkEnd w:id="69"/>
      <w:bookmarkEnd w:id="73"/>
    </w:p>
    <w:p w14:paraId="32359C33" w14:textId="579BB92F" w:rsidR="00D66BA5" w:rsidRDefault="00D66BA5" w:rsidP="00D66BA5">
      <w:pPr>
        <w:pStyle w:val="Heading1"/>
      </w:pPr>
      <w:bookmarkStart w:id="79" w:name="_Toc80284153"/>
      <w:bookmarkStart w:id="80" w:name="_Toc109910282"/>
      <w:r>
        <w:lastRenderedPageBreak/>
        <w:t>Changing the Active Flag for the Multi-</w:t>
      </w:r>
      <w:r w:rsidR="00253E39">
        <w:t>N</w:t>
      </w:r>
      <w:r>
        <w:t>ode Well</w:t>
      </w:r>
      <w:bookmarkEnd w:id="79"/>
      <w:bookmarkEnd w:id="80"/>
    </w:p>
    <w:p w14:paraId="4DB62E7D" w14:textId="77777777" w:rsidR="00D66BA5" w:rsidRDefault="00D66BA5" w:rsidP="00D66BA5">
      <w:pPr>
        <w:pStyle w:val="BodyText"/>
      </w:pPr>
      <w:r>
        <w:t>Assume that “WELL-A” was not constructed until after the first stress period in the model. Therefore, the intra-borehole flow and any pumping should not be modeled until after the first stress period. This problem can be avoided by turning off the active flag for the boundary condition.</w:t>
      </w:r>
    </w:p>
    <w:p w14:paraId="612242B5" w14:textId="0C1C1665" w:rsidR="00D66BA5" w:rsidRDefault="00D66BA5" w:rsidP="00D05D61">
      <w:pPr>
        <w:pStyle w:val="ListNumber"/>
        <w:numPr>
          <w:ilvl w:val="0"/>
          <w:numId w:val="20"/>
        </w:numPr>
      </w:pPr>
      <w:r>
        <w:t xml:space="preserve">Select </w:t>
      </w:r>
      <w:r w:rsidRPr="00D66BA5">
        <w:rPr>
          <w:i/>
        </w:rPr>
        <w:t>MODFLOW</w:t>
      </w:r>
      <w:r w:rsidRPr="00403EA4">
        <w:t xml:space="preserve"> | </w:t>
      </w:r>
      <w:r w:rsidRPr="00D66BA5">
        <w:rPr>
          <w:i/>
        </w:rPr>
        <w:t>Optional Packages</w:t>
      </w:r>
      <w:r w:rsidRPr="00403EA4">
        <w:t xml:space="preserve"> | </w:t>
      </w:r>
      <w:r w:rsidRPr="00D66BA5">
        <w:rPr>
          <w:b/>
        </w:rPr>
        <w:t xml:space="preserve">MNW2 </w:t>
      </w:r>
      <w:r w:rsidR="00253E39">
        <w:rPr>
          <w:b/>
        </w:rPr>
        <w:t>-</w:t>
      </w:r>
      <w:r w:rsidRPr="00D66BA5">
        <w:rPr>
          <w:b/>
        </w:rPr>
        <w:t xml:space="preserve"> Multi-Node Well…</w:t>
      </w:r>
      <w:r w:rsidRPr="00403EA4">
        <w:t xml:space="preserve"> </w:t>
      </w:r>
      <w:r>
        <w:t xml:space="preserve">to open the </w:t>
      </w:r>
      <w:r w:rsidRPr="00D66BA5">
        <w:rPr>
          <w:i/>
        </w:rPr>
        <w:t>MODFLOW Multi-Node Well (MNW2) Package</w:t>
      </w:r>
      <w:r>
        <w:t xml:space="preserve"> dialog.</w:t>
      </w:r>
    </w:p>
    <w:p w14:paraId="7A65F6A9" w14:textId="2C93DDC2" w:rsidR="00D66BA5" w:rsidRDefault="00D66BA5" w:rsidP="00D66BA5">
      <w:pPr>
        <w:pStyle w:val="CNList"/>
        <w:numPr>
          <w:ilvl w:val="0"/>
          <w:numId w:val="3"/>
        </w:numPr>
      </w:pPr>
      <w:r>
        <w:t xml:space="preserve">In the spreadsheet in the </w:t>
      </w:r>
      <w:r w:rsidRPr="0020156B">
        <w:rPr>
          <w:i/>
        </w:rPr>
        <w:t>Stress period data</w:t>
      </w:r>
      <w:r>
        <w:t xml:space="preserve"> section, uncheck the box in the </w:t>
      </w:r>
      <w:r w:rsidRPr="0020156B">
        <w:rPr>
          <w:i/>
        </w:rPr>
        <w:t>Active</w:t>
      </w:r>
      <w:r>
        <w:t xml:space="preserve"> column for the “WELL-A” row.</w:t>
      </w:r>
    </w:p>
    <w:p w14:paraId="34B4BA97" w14:textId="3FAF36BD" w:rsidR="00D66BA5" w:rsidRDefault="00D66BA5" w:rsidP="00D66BA5">
      <w:pPr>
        <w:pStyle w:val="CNList"/>
        <w:numPr>
          <w:ilvl w:val="0"/>
          <w:numId w:val="3"/>
        </w:numPr>
      </w:pPr>
      <w:r>
        <w:t>Enter “</w:t>
      </w:r>
      <w:r w:rsidRPr="00D704EA">
        <w:t>2</w:t>
      </w:r>
      <w:r>
        <w:t xml:space="preserve">” in the </w:t>
      </w:r>
      <w:r w:rsidRPr="0020156B">
        <w:rPr>
          <w:i/>
        </w:rPr>
        <w:t>Stress period</w:t>
      </w:r>
      <w:r>
        <w:t xml:space="preserve"> field.</w:t>
      </w:r>
    </w:p>
    <w:p w14:paraId="1466FCD0" w14:textId="77777777" w:rsidR="00D66BA5" w:rsidRPr="003B5DF3" w:rsidRDefault="00D66BA5" w:rsidP="00D66BA5">
      <w:pPr>
        <w:pStyle w:val="CNList"/>
        <w:numPr>
          <w:ilvl w:val="0"/>
          <w:numId w:val="3"/>
        </w:numPr>
      </w:pPr>
      <w:r>
        <w:t xml:space="preserve">Notice that “WELL-A” is active </w:t>
      </w:r>
      <w:r w:rsidRPr="003B5DF3">
        <w:t xml:space="preserve">in </w:t>
      </w:r>
      <w:r w:rsidRPr="0020156B">
        <w:t>the second stress period</w:t>
      </w:r>
      <w:r w:rsidRPr="003B5DF3">
        <w:t>.</w:t>
      </w:r>
    </w:p>
    <w:p w14:paraId="4DFD75C1" w14:textId="77777777" w:rsidR="00D66BA5" w:rsidRDefault="00D66BA5" w:rsidP="00D66BA5">
      <w:pPr>
        <w:pStyle w:val="CNList"/>
        <w:numPr>
          <w:ilvl w:val="0"/>
          <w:numId w:val="3"/>
        </w:numPr>
      </w:pPr>
      <w:r>
        <w:t xml:space="preserve">Click </w:t>
      </w:r>
      <w:r w:rsidRPr="00D704EA">
        <w:rPr>
          <w:b/>
        </w:rPr>
        <w:t>OK</w:t>
      </w:r>
      <w:r>
        <w:t xml:space="preserve"> to exit the </w:t>
      </w:r>
      <w:r w:rsidRPr="0020156B">
        <w:rPr>
          <w:i/>
        </w:rPr>
        <w:t>MODFLOW Multi-Node Well (MNW2) Package</w:t>
      </w:r>
      <w:r>
        <w:t xml:space="preserve"> dialog.</w:t>
      </w:r>
    </w:p>
    <w:p w14:paraId="0F9B3DD0" w14:textId="77777777" w:rsidR="00D66BA5" w:rsidRDefault="00D66BA5" w:rsidP="00D66BA5">
      <w:pPr>
        <w:pStyle w:val="Heading2"/>
      </w:pPr>
      <w:bookmarkStart w:id="81" w:name="_Toc80284154"/>
      <w:bookmarkStart w:id="82" w:name="_Toc109910283"/>
      <w:r>
        <w:t>Running MODFLOW and Viewing the Solution</w:t>
      </w:r>
      <w:bookmarkEnd w:id="81"/>
      <w:bookmarkEnd w:id="82"/>
    </w:p>
    <w:p w14:paraId="519F2017" w14:textId="3FD3D3A4" w:rsidR="00D66BA5" w:rsidRDefault="004A3EB8" w:rsidP="00D66BA5">
      <w:pPr>
        <w:pStyle w:val="BodyText"/>
      </w:pPr>
      <w:r>
        <w:t>T</w:t>
      </w:r>
      <w:r w:rsidR="00D66BA5">
        <w:t>o run MODFLOW to see how the solution has changed:</w:t>
      </w:r>
    </w:p>
    <w:p w14:paraId="609EEFCA" w14:textId="77777777" w:rsidR="00D66BA5" w:rsidRDefault="00D66BA5" w:rsidP="00D05D61">
      <w:pPr>
        <w:pStyle w:val="ListNumber"/>
        <w:numPr>
          <w:ilvl w:val="0"/>
          <w:numId w:val="21"/>
        </w:numPr>
      </w:pPr>
      <w:r w:rsidRPr="00D66BA5">
        <w:rPr>
          <w:b/>
        </w:rPr>
        <w:t>Save</w:t>
      </w:r>
      <w:r>
        <w:t xml:space="preserve"> </w:t>
      </w:r>
      <w:r>
        <w:rPr>
          <w:noProof/>
        </w:rPr>
        <w:drawing>
          <wp:inline distT="0" distB="0" distL="0" distR="0" wp14:anchorId="4FFBED91" wp14:editId="0ED5C1D3">
            <wp:extent cx="142875" cy="142875"/>
            <wp:effectExtent l="0" t="0" r="9525" b="9525"/>
            <wp:docPr id="103" name="Picture 103"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le:Save Macro.sv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w:t>
      </w:r>
    </w:p>
    <w:p w14:paraId="4C6205A1" w14:textId="77777777" w:rsidR="00D66BA5" w:rsidRDefault="00D66BA5" w:rsidP="00D66BA5">
      <w:pPr>
        <w:pStyle w:val="ListNumber"/>
        <w:numPr>
          <w:ilvl w:val="0"/>
          <w:numId w:val="10"/>
        </w:numPr>
      </w:pPr>
      <w:r w:rsidRPr="00002507">
        <w:t xml:space="preserve">Click </w:t>
      </w:r>
      <w:r w:rsidRPr="0020156B">
        <w:rPr>
          <w:b/>
        </w:rPr>
        <w:t>Run MODFLOW</w:t>
      </w:r>
      <w:r w:rsidRPr="00002507">
        <w:t xml:space="preserve"> </w:t>
      </w:r>
      <w:r>
        <w:rPr>
          <w:noProof/>
        </w:rPr>
        <w:drawing>
          <wp:inline distT="0" distB="0" distL="0" distR="0" wp14:anchorId="39796F94" wp14:editId="02BA55E3">
            <wp:extent cx="152400" cy="133350"/>
            <wp:effectExtent l="0" t="0" r="0" b="0"/>
            <wp:docPr id="102" name="Picture 102"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le:Run MODFLOW Macro.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20156B">
        <w:rPr>
          <w:i/>
        </w:rPr>
        <w:t>MODFLOW</w:t>
      </w:r>
      <w:r>
        <w:t xml:space="preserve"> model wrapper dialog.</w:t>
      </w:r>
    </w:p>
    <w:p w14:paraId="677EC4E2" w14:textId="3C6B1265" w:rsidR="00D66BA5" w:rsidRDefault="00D66BA5" w:rsidP="00D66BA5">
      <w:pPr>
        <w:pStyle w:val="CNList"/>
        <w:numPr>
          <w:ilvl w:val="0"/>
          <w:numId w:val="3"/>
        </w:numPr>
      </w:pPr>
      <w:r>
        <w:t xml:space="preserve">When MODFLOW finishes, turn on </w:t>
      </w:r>
      <w:r w:rsidRPr="0020156B">
        <w:rPr>
          <w:i/>
        </w:rPr>
        <w:t>Read solution on exit</w:t>
      </w:r>
      <w:r>
        <w:t xml:space="preserve"> and </w:t>
      </w:r>
      <w:proofErr w:type="gramStart"/>
      <w:r w:rsidRPr="0020156B">
        <w:rPr>
          <w:i/>
        </w:rPr>
        <w:t>Turn</w:t>
      </w:r>
      <w:proofErr w:type="gramEnd"/>
      <w:r w:rsidRPr="0020156B">
        <w:rPr>
          <w:i/>
        </w:rPr>
        <w:t xml:space="preserve"> on contours (if not on already)</w:t>
      </w:r>
      <w:r>
        <w:t>.</w:t>
      </w:r>
    </w:p>
    <w:p w14:paraId="0553F250" w14:textId="77777777" w:rsidR="00D66BA5" w:rsidRDefault="00D66BA5" w:rsidP="00D66BA5">
      <w:pPr>
        <w:pStyle w:val="CNList"/>
        <w:numPr>
          <w:ilvl w:val="0"/>
          <w:numId w:val="3"/>
        </w:numPr>
      </w:pPr>
      <w:r>
        <w:t xml:space="preserve">Click </w:t>
      </w:r>
      <w:r w:rsidRPr="00D704EA">
        <w:rPr>
          <w:b/>
        </w:rPr>
        <w:t>Close</w:t>
      </w:r>
      <w:r>
        <w:t xml:space="preserve"> to import the solution and close the </w:t>
      </w:r>
      <w:r w:rsidRPr="0020156B">
        <w:rPr>
          <w:i/>
        </w:rPr>
        <w:t>MODFLOW</w:t>
      </w:r>
      <w:r>
        <w:t xml:space="preserve"> model wrapper dialog.</w:t>
      </w:r>
    </w:p>
    <w:p w14:paraId="0083A33C" w14:textId="77777777" w:rsidR="00D66BA5" w:rsidRDefault="00D66BA5" w:rsidP="00D66BA5">
      <w:pPr>
        <w:pStyle w:val="CNList"/>
        <w:numPr>
          <w:ilvl w:val="0"/>
          <w:numId w:val="3"/>
        </w:numPr>
      </w:pPr>
      <w:r>
        <w:t>Select and then right-click on “</w:t>
      </w:r>
      <w:r>
        <w:rPr>
          <w:noProof/>
        </w:rPr>
        <w:drawing>
          <wp:inline distT="0" distB="0" distL="0" distR="0" wp14:anchorId="417DA621" wp14:editId="0C5B1078">
            <wp:extent cx="142875" cy="142875"/>
            <wp:effectExtent l="0" t="0" r="9525" b="9525"/>
            <wp:docPr id="101" name="Picture 101" descr="File:CCF Dataset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le:CCF Dataset Active.sv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w:t>
      </w:r>
      <w:r w:rsidRPr="00D704EA">
        <w:t>CCF</w:t>
      </w:r>
      <w:r>
        <w:t xml:space="preserve"> (mnw2.ccf)”</w:t>
      </w:r>
      <w:r w:rsidRPr="002A4117">
        <w:t xml:space="preserve"> </w:t>
      </w:r>
      <w:r>
        <w:t xml:space="preserve">in the </w:t>
      </w:r>
      <w:r w:rsidRPr="00D704EA">
        <w:t>Project Explorer</w:t>
      </w:r>
      <w:r>
        <w:t xml:space="preserve"> and select </w:t>
      </w:r>
      <w:r w:rsidRPr="000967C6">
        <w:rPr>
          <w:b/>
        </w:rPr>
        <w:t>CCF → Datasets</w:t>
      </w:r>
      <w:r>
        <w:t>.</w:t>
      </w:r>
    </w:p>
    <w:p w14:paraId="5519E2CD" w14:textId="72AD8208" w:rsidR="00D66BA5" w:rsidRDefault="00D66BA5" w:rsidP="00D66BA5">
      <w:pPr>
        <w:pStyle w:val="CNList"/>
        <w:numPr>
          <w:ilvl w:val="0"/>
          <w:numId w:val="3"/>
        </w:numPr>
      </w:pPr>
      <w:r>
        <w:t>Select the dataset named “</w:t>
      </w:r>
      <w:r>
        <w:rPr>
          <w:noProof/>
        </w:rPr>
        <w:drawing>
          <wp:inline distT="0" distB="0" distL="0" distR="0" wp14:anchorId="1C9372DC" wp14:editId="0E5601AD">
            <wp:extent cx="152400" cy="152400"/>
            <wp:effectExtent l="0" t="0" r="0" b="0"/>
            <wp:docPr id="100" name="Picture 100"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le:Dataset Cells Active.sv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D704EA">
        <w:t>MNW2</w:t>
      </w:r>
      <w:r>
        <w:t>”</w:t>
      </w:r>
      <w:r w:rsidR="00C01B03">
        <w:t>.</w:t>
      </w:r>
    </w:p>
    <w:p w14:paraId="5D1EC08B" w14:textId="77777777" w:rsidR="00D66BA5" w:rsidRDefault="00D66BA5" w:rsidP="00D66BA5">
      <w:pPr>
        <w:pStyle w:val="BodyText"/>
      </w:pPr>
      <w:r>
        <w:t>Notice that there is no intra-borehole flow now at “WELL-A” during the first stress period.</w:t>
      </w:r>
    </w:p>
    <w:p w14:paraId="7FCD7347" w14:textId="77777777" w:rsidR="00D66BA5" w:rsidRDefault="00D66BA5" w:rsidP="00D66BA5">
      <w:pPr>
        <w:pStyle w:val="Heading1"/>
      </w:pPr>
      <w:bookmarkStart w:id="83" w:name="_Toc80284155"/>
      <w:bookmarkStart w:id="84" w:name="_Toc109910284"/>
      <w:r>
        <w:t>Drawdown-Limited Wells</w:t>
      </w:r>
      <w:bookmarkEnd w:id="83"/>
      <w:bookmarkEnd w:id="84"/>
    </w:p>
    <w:p w14:paraId="07CC6262" w14:textId="056268D7" w:rsidR="00D66BA5" w:rsidRDefault="00D66BA5" w:rsidP="00D66BA5">
      <w:pPr>
        <w:pStyle w:val="BodyText"/>
      </w:pPr>
      <w:r>
        <w:t>The MNW2 package also allows wells to be limited by the drawdown in the cell containing the well. This feature allows a well to stop pumping when the head in the cells drops below a specified elevation. Now change the drawdown for one of the wells and see the effect on the solution. Before doing that, though, change the active flag back to its original state for “WELL-A”.</w:t>
      </w:r>
    </w:p>
    <w:p w14:paraId="46E6F92E" w14:textId="77777777" w:rsidR="00D66BA5" w:rsidRDefault="00D66BA5" w:rsidP="00D05D61">
      <w:pPr>
        <w:pStyle w:val="ListNumber"/>
        <w:numPr>
          <w:ilvl w:val="0"/>
          <w:numId w:val="22"/>
        </w:numPr>
      </w:pPr>
      <w:r>
        <w:t xml:space="preserve"> Select </w:t>
      </w:r>
      <w:r w:rsidRPr="00D66BA5">
        <w:rPr>
          <w:i/>
        </w:rPr>
        <w:t>MODFLOW</w:t>
      </w:r>
      <w:r w:rsidRPr="0030564F">
        <w:t xml:space="preserve"> | </w:t>
      </w:r>
      <w:r w:rsidRPr="00D66BA5">
        <w:rPr>
          <w:i/>
        </w:rPr>
        <w:t>Optional Packages</w:t>
      </w:r>
      <w:r w:rsidRPr="0030564F">
        <w:t xml:space="preserve"> | </w:t>
      </w:r>
      <w:r w:rsidRPr="00D66BA5">
        <w:rPr>
          <w:b/>
        </w:rPr>
        <w:t>MNW2 - Multi-Node Well…</w:t>
      </w:r>
      <w:r w:rsidRPr="0030564F">
        <w:t xml:space="preserve"> </w:t>
      </w:r>
      <w:r>
        <w:t xml:space="preserve">to open the </w:t>
      </w:r>
      <w:r w:rsidRPr="00D66BA5">
        <w:rPr>
          <w:i/>
        </w:rPr>
        <w:t>MODFLOW Multi-Node Well (MNW2) Package</w:t>
      </w:r>
      <w:r>
        <w:t xml:space="preserve"> dialog.</w:t>
      </w:r>
    </w:p>
    <w:p w14:paraId="25F240AA" w14:textId="77777777" w:rsidR="00D66BA5" w:rsidRDefault="00D66BA5" w:rsidP="00D66BA5">
      <w:pPr>
        <w:pStyle w:val="CNList"/>
        <w:numPr>
          <w:ilvl w:val="0"/>
          <w:numId w:val="3"/>
        </w:numPr>
      </w:pPr>
      <w:r>
        <w:t xml:space="preserve">In the spreadsheet in the </w:t>
      </w:r>
      <w:r w:rsidRPr="0020156B">
        <w:rPr>
          <w:i/>
        </w:rPr>
        <w:t>Stress period data</w:t>
      </w:r>
      <w:r>
        <w:t xml:space="preserve"> section, check the box in the </w:t>
      </w:r>
      <w:r w:rsidRPr="0020156B">
        <w:rPr>
          <w:i/>
        </w:rPr>
        <w:t>Active</w:t>
      </w:r>
      <w:r>
        <w:t xml:space="preserve"> column for the “WELL-A” row.</w:t>
      </w:r>
    </w:p>
    <w:p w14:paraId="59A78343" w14:textId="77777777" w:rsidR="00D66BA5" w:rsidRDefault="00D66BA5" w:rsidP="00D66BA5">
      <w:pPr>
        <w:pStyle w:val="CNList"/>
        <w:numPr>
          <w:ilvl w:val="0"/>
          <w:numId w:val="3"/>
        </w:numPr>
      </w:pPr>
      <w:r>
        <w:t xml:space="preserve">Click </w:t>
      </w:r>
      <w:r w:rsidRPr="00D704EA">
        <w:rPr>
          <w:b/>
        </w:rPr>
        <w:t>OK</w:t>
      </w:r>
      <w:r>
        <w:t xml:space="preserve"> to exit the </w:t>
      </w:r>
      <w:r w:rsidRPr="0020156B">
        <w:rPr>
          <w:i/>
        </w:rPr>
        <w:t>MODFLOW Multi-Node Well (MNW2) Package</w:t>
      </w:r>
      <w:r>
        <w:t xml:space="preserve"> dialog.</w:t>
      </w:r>
    </w:p>
    <w:p w14:paraId="0A638273" w14:textId="2B5CC45E" w:rsidR="00D66BA5" w:rsidRDefault="004A3EB8" w:rsidP="00D66BA5">
      <w:pPr>
        <w:pStyle w:val="BodyText"/>
      </w:pPr>
      <w:r>
        <w:t>T</w:t>
      </w:r>
      <w:r w:rsidR="00D66BA5">
        <w:t>o edit one of the MNW2 wells to illustrate the drawdown-limited feature:</w:t>
      </w:r>
    </w:p>
    <w:p w14:paraId="269038D7" w14:textId="77777777" w:rsidR="00D66BA5" w:rsidRDefault="00D66BA5" w:rsidP="00D66BA5">
      <w:pPr>
        <w:pStyle w:val="CNList"/>
        <w:numPr>
          <w:ilvl w:val="0"/>
          <w:numId w:val="3"/>
        </w:numPr>
      </w:pPr>
      <w:r>
        <w:t xml:space="preserve">Switch to </w:t>
      </w:r>
      <w:r w:rsidRPr="00D704EA">
        <w:rPr>
          <w:b/>
        </w:rPr>
        <w:t>Plan View</w:t>
      </w:r>
      <w:r>
        <w:t xml:space="preserve"> </w:t>
      </w:r>
      <w:r>
        <w:rPr>
          <w:noProof/>
        </w:rPr>
        <w:drawing>
          <wp:inline distT="0" distB="0" distL="0" distR="0" wp14:anchorId="1C0C2FD5" wp14:editId="6039393F">
            <wp:extent cx="152400" cy="152400"/>
            <wp:effectExtent l="0" t="0" r="0" b="0"/>
            <wp:docPr id="99" name="Picture 99" descr="File:Plan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le:Plan View Macro.sv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05E15964" w14:textId="77777777" w:rsidR="00D66BA5" w:rsidRDefault="00D66BA5" w:rsidP="00D66BA5">
      <w:pPr>
        <w:pStyle w:val="CNList"/>
        <w:numPr>
          <w:ilvl w:val="0"/>
          <w:numId w:val="3"/>
        </w:numPr>
      </w:pPr>
      <w:r>
        <w:lastRenderedPageBreak/>
        <w:t xml:space="preserve">Select the bottom-right well cell (Cell ID 124, highlighted in </w:t>
      </w:r>
      <w:r>
        <w:fldChar w:fldCharType="begin"/>
      </w:r>
      <w:r>
        <w:instrText xml:space="preserve"> REF _Ref450836134 \h </w:instrText>
      </w:r>
      <w:r>
        <w:fldChar w:fldCharType="separate"/>
      </w:r>
      <w:r w:rsidR="00BD70BD">
        <w:t xml:space="preserve">Figure </w:t>
      </w:r>
      <w:r w:rsidR="00BD70BD">
        <w:rPr>
          <w:noProof/>
        </w:rPr>
        <w:t>14</w:t>
      </w:r>
      <w:r>
        <w:fldChar w:fldCharType="end"/>
      </w:r>
      <w:r>
        <w:t xml:space="preserve">), right-click on it, and select </w:t>
      </w:r>
      <w:r w:rsidRPr="0020156B">
        <w:rPr>
          <w:b/>
        </w:rPr>
        <w:t>Sources/Sinks…</w:t>
      </w:r>
      <w:r>
        <w:t xml:space="preserve"> to bring up the </w:t>
      </w:r>
      <w:r w:rsidRPr="0020156B">
        <w:rPr>
          <w:i/>
        </w:rPr>
        <w:t>MODFLOW Sources/Sinks</w:t>
      </w:r>
      <w:r>
        <w:t xml:space="preserve"> dialog.</w:t>
      </w:r>
    </w:p>
    <w:p w14:paraId="312EF72B" w14:textId="77777777" w:rsidR="00D66BA5" w:rsidRDefault="00D66BA5" w:rsidP="00D66BA5">
      <w:pPr>
        <w:pStyle w:val="CNList"/>
        <w:numPr>
          <w:ilvl w:val="0"/>
          <w:numId w:val="3"/>
        </w:numPr>
      </w:pPr>
      <w:r>
        <w:t>Select “Wells (MNW2)” from the list on the left.</w:t>
      </w:r>
    </w:p>
    <w:p w14:paraId="71CCFC0B" w14:textId="77777777" w:rsidR="00D66BA5" w:rsidRDefault="002F6832" w:rsidP="002F6832">
      <w:pPr>
        <w:ind w:left="1800"/>
      </w:pPr>
      <w:r w:rsidRPr="002F6832">
        <w:rPr>
          <w:noProof/>
        </w:rPr>
        <w:drawing>
          <wp:inline distT="0" distB="0" distL="0" distR="0" wp14:anchorId="2FB62940" wp14:editId="7DE23F72">
            <wp:extent cx="4498848" cy="5477256"/>
            <wp:effectExtent l="19050" t="19050" r="1651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498848" cy="5477256"/>
                    </a:xfrm>
                    <a:prstGeom prst="rect">
                      <a:avLst/>
                    </a:prstGeom>
                    <a:ln>
                      <a:solidFill>
                        <a:schemeClr val="tx1"/>
                      </a:solidFill>
                    </a:ln>
                  </pic:spPr>
                </pic:pic>
              </a:graphicData>
            </a:graphic>
          </wp:inline>
        </w:drawing>
      </w:r>
    </w:p>
    <w:p w14:paraId="5FEE2084" w14:textId="77777777" w:rsidR="00D66BA5" w:rsidRPr="00ED2B3F" w:rsidRDefault="00D66BA5" w:rsidP="00D66BA5">
      <w:pPr>
        <w:pStyle w:val="Caption"/>
        <w:ind w:left="3427"/>
      </w:pPr>
      <w:r>
        <w:t xml:space="preserve">      </w:t>
      </w:r>
      <w:bookmarkStart w:id="85" w:name="_Ref450836134"/>
      <w:r>
        <w:t xml:space="preserve">Figure </w:t>
      </w:r>
      <w:r w:rsidR="00BD70BD">
        <w:fldChar w:fldCharType="begin"/>
      </w:r>
      <w:r w:rsidR="00BD70BD">
        <w:instrText xml:space="preserve"> SEQ Figure \* ARABIC </w:instrText>
      </w:r>
      <w:r w:rsidR="00BD70BD">
        <w:fldChar w:fldCharType="separate"/>
      </w:r>
      <w:r w:rsidR="00BD70BD">
        <w:rPr>
          <w:noProof/>
        </w:rPr>
        <w:t>14</w:t>
      </w:r>
      <w:r w:rsidR="00BD70BD">
        <w:rPr>
          <w:noProof/>
        </w:rPr>
        <w:fldChar w:fldCharType="end"/>
      </w:r>
      <w:bookmarkEnd w:id="85"/>
      <w:r>
        <w:t xml:space="preserve">      MNW2 boundary condition cell (IJK = 9,12,1, ID = 124)</w:t>
      </w:r>
    </w:p>
    <w:p w14:paraId="4D623ECB" w14:textId="20E60FD5" w:rsidR="00D66BA5" w:rsidRDefault="00D66BA5" w:rsidP="00D66BA5">
      <w:pPr>
        <w:pStyle w:val="CNList"/>
        <w:numPr>
          <w:ilvl w:val="0"/>
          <w:numId w:val="3"/>
        </w:numPr>
      </w:pPr>
      <w:r>
        <w:t xml:space="preserve">In the spreadsheet on row </w:t>
      </w:r>
      <w:r w:rsidRPr="0020156B">
        <w:rPr>
          <w:i/>
        </w:rPr>
        <w:t>124</w:t>
      </w:r>
      <w:r>
        <w:t xml:space="preserve">, scroll to the right to the </w:t>
      </w:r>
      <w:r w:rsidRPr="00DB2587">
        <w:rPr>
          <w:i/>
        </w:rPr>
        <w:t>Hlim</w:t>
      </w:r>
      <w:r>
        <w:rPr>
          <w:i/>
        </w:rPr>
        <w:t xml:space="preserve"> (ft)</w:t>
      </w:r>
      <w:r>
        <w:t xml:space="preserve"> column and click the </w:t>
      </w:r>
      <w:r>
        <w:rPr>
          <w:noProof/>
        </w:rPr>
        <w:drawing>
          <wp:inline distT="0" distB="0" distL="0" distR="0" wp14:anchorId="4B9CB7D4" wp14:editId="56450D91">
            <wp:extent cx="161925" cy="85725"/>
            <wp:effectExtent l="19050" t="19050" r="28575" b="28575"/>
            <wp:docPr id="97" name="Picture 97" descr="transient_dataset_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ransient_dataset_butt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w="6350" cmpd="sng">
                      <a:solidFill>
                        <a:srgbClr val="000000"/>
                      </a:solidFill>
                      <a:miter lim="800000"/>
                      <a:headEnd/>
                      <a:tailEnd/>
                    </a:ln>
                    <a:effectLst/>
                  </pic:spPr>
                </pic:pic>
              </a:graphicData>
            </a:graphic>
          </wp:inline>
        </w:drawing>
      </w:r>
      <w:r>
        <w:t xml:space="preserve"> button to bring up the </w:t>
      </w:r>
      <w:r w:rsidRPr="0020156B">
        <w:rPr>
          <w:i/>
        </w:rPr>
        <w:t>XY Series Editor</w:t>
      </w:r>
      <w:r>
        <w:t xml:space="preserve"> dialog.</w:t>
      </w:r>
    </w:p>
    <w:p w14:paraId="4D0FDF97" w14:textId="77777777" w:rsidR="00D66BA5" w:rsidRDefault="00D66BA5" w:rsidP="00D66BA5">
      <w:pPr>
        <w:pStyle w:val="BodyText"/>
      </w:pPr>
      <w:r>
        <w:t xml:space="preserve">This allows editing of the value of </w:t>
      </w:r>
      <w:r w:rsidRPr="0020156B">
        <w:rPr>
          <w:i/>
        </w:rPr>
        <w:t>Hlim</w:t>
      </w:r>
      <w:r>
        <w:t xml:space="preserve"> </w:t>
      </w:r>
      <w:r>
        <w:rPr>
          <w:i/>
        </w:rPr>
        <w:t>(ft)</w:t>
      </w:r>
      <w:r>
        <w:t xml:space="preserve"> for the boundary condition. Notice the four rows in the spreadsheet which have a value of “115.0” in the </w:t>
      </w:r>
      <w:r w:rsidRPr="0020156B">
        <w:rPr>
          <w:i/>
        </w:rPr>
        <w:t>Hlim (ft)</w:t>
      </w:r>
      <w:r>
        <w:t xml:space="preserve"> column.</w:t>
      </w:r>
    </w:p>
    <w:p w14:paraId="750188A2" w14:textId="77777777" w:rsidR="00D66BA5" w:rsidRDefault="00D66BA5" w:rsidP="00D66BA5">
      <w:pPr>
        <w:pStyle w:val="CNList"/>
        <w:numPr>
          <w:ilvl w:val="0"/>
          <w:numId w:val="3"/>
        </w:numPr>
      </w:pPr>
      <w:r>
        <w:t>Enter “</w:t>
      </w:r>
      <w:r w:rsidRPr="00D704EA">
        <w:t>142.0</w:t>
      </w:r>
      <w:r>
        <w:t xml:space="preserve">” in the </w:t>
      </w:r>
      <w:r w:rsidRPr="0020156B">
        <w:rPr>
          <w:i/>
        </w:rPr>
        <w:t>Hlim (ft)</w:t>
      </w:r>
      <w:r>
        <w:t xml:space="preserve"> column for each of those four rows (replacing the “115.0”).</w:t>
      </w:r>
    </w:p>
    <w:p w14:paraId="56E39474" w14:textId="77777777" w:rsidR="00D66BA5" w:rsidRDefault="00D66BA5" w:rsidP="00D66BA5">
      <w:pPr>
        <w:pStyle w:val="CNList"/>
        <w:numPr>
          <w:ilvl w:val="0"/>
          <w:numId w:val="3"/>
        </w:numPr>
      </w:pPr>
      <w:r>
        <w:t xml:space="preserve">Click </w:t>
      </w:r>
      <w:r w:rsidRPr="00D704EA">
        <w:rPr>
          <w:b/>
        </w:rPr>
        <w:t>OK</w:t>
      </w:r>
      <w:r>
        <w:t xml:space="preserve"> to exit the </w:t>
      </w:r>
      <w:r>
        <w:rPr>
          <w:i/>
        </w:rPr>
        <w:t xml:space="preserve">XY Series Editor </w:t>
      </w:r>
      <w:r>
        <w:t>dialog.</w:t>
      </w:r>
    </w:p>
    <w:p w14:paraId="73C30BAA" w14:textId="34FA355F" w:rsidR="00D66BA5" w:rsidRDefault="00D66BA5" w:rsidP="00D66BA5">
      <w:pPr>
        <w:pStyle w:val="CNList"/>
        <w:numPr>
          <w:ilvl w:val="0"/>
          <w:numId w:val="3"/>
        </w:numPr>
      </w:pPr>
      <w:r>
        <w:t xml:space="preserve">Click </w:t>
      </w:r>
      <w:r>
        <w:rPr>
          <w:b/>
        </w:rPr>
        <w:t xml:space="preserve">OK </w:t>
      </w:r>
      <w:r>
        <w:t xml:space="preserve">to exit the </w:t>
      </w:r>
      <w:r>
        <w:rPr>
          <w:i/>
        </w:rPr>
        <w:t xml:space="preserve">MODFLOW Sources/Sinks </w:t>
      </w:r>
      <w:r>
        <w:t>dialog.</w:t>
      </w:r>
    </w:p>
    <w:p w14:paraId="1CA37DAF" w14:textId="77777777" w:rsidR="00D66BA5" w:rsidRDefault="00D66BA5" w:rsidP="00D66BA5">
      <w:pPr>
        <w:pStyle w:val="Heading2"/>
      </w:pPr>
      <w:bookmarkStart w:id="86" w:name="_Toc80284156"/>
      <w:bookmarkStart w:id="87" w:name="_Toc109910285"/>
      <w:r>
        <w:lastRenderedPageBreak/>
        <w:t>Running MODFLOW and Viewing the Solution</w:t>
      </w:r>
      <w:bookmarkEnd w:id="86"/>
      <w:bookmarkEnd w:id="87"/>
    </w:p>
    <w:p w14:paraId="47195F0B" w14:textId="7DDE52ED" w:rsidR="00D66BA5" w:rsidRDefault="004A3EB8" w:rsidP="00D66BA5">
      <w:pPr>
        <w:pStyle w:val="BodyText"/>
      </w:pPr>
      <w:r>
        <w:t>T</w:t>
      </w:r>
      <w:r w:rsidR="00D66BA5">
        <w:t>o run MODFLOW to see how the solution has changed:</w:t>
      </w:r>
    </w:p>
    <w:p w14:paraId="335FF2E0" w14:textId="77777777" w:rsidR="00D66BA5" w:rsidRDefault="00D66BA5" w:rsidP="00D05D61">
      <w:pPr>
        <w:pStyle w:val="ListNumber"/>
        <w:numPr>
          <w:ilvl w:val="0"/>
          <w:numId w:val="23"/>
        </w:numPr>
      </w:pPr>
      <w:r w:rsidRPr="00D66BA5">
        <w:rPr>
          <w:b/>
        </w:rPr>
        <w:t>Save</w:t>
      </w:r>
      <w:r>
        <w:t xml:space="preserve"> </w:t>
      </w:r>
      <w:r>
        <w:rPr>
          <w:noProof/>
        </w:rPr>
        <w:drawing>
          <wp:inline distT="0" distB="0" distL="0" distR="0" wp14:anchorId="32264D71" wp14:editId="0275B2C2">
            <wp:extent cx="142875" cy="142875"/>
            <wp:effectExtent l="0" t="0" r="9525" b="9525"/>
            <wp:docPr id="96" name="Picture 96"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le:Save Macro.sv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w:t>
      </w:r>
    </w:p>
    <w:p w14:paraId="02F558F7" w14:textId="77777777" w:rsidR="00D66BA5" w:rsidRDefault="00D66BA5" w:rsidP="00D66BA5">
      <w:pPr>
        <w:pStyle w:val="ListNumber"/>
        <w:numPr>
          <w:ilvl w:val="0"/>
          <w:numId w:val="10"/>
        </w:numPr>
      </w:pPr>
      <w:r w:rsidRPr="0044382F">
        <w:t xml:space="preserve">Click </w:t>
      </w:r>
      <w:r w:rsidRPr="0020156B">
        <w:rPr>
          <w:b/>
        </w:rPr>
        <w:t>Run MODFLOW</w:t>
      </w:r>
      <w:r w:rsidRPr="0044382F">
        <w:t xml:space="preserve"> </w:t>
      </w:r>
      <w:r>
        <w:rPr>
          <w:noProof/>
        </w:rPr>
        <w:drawing>
          <wp:inline distT="0" distB="0" distL="0" distR="0" wp14:anchorId="7857739F" wp14:editId="4DFB8EFA">
            <wp:extent cx="152400" cy="133350"/>
            <wp:effectExtent l="0" t="0" r="0" b="0"/>
            <wp:docPr id="95" name="Picture 95"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le:Run MODFLOW Macro.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20156B">
        <w:rPr>
          <w:i/>
        </w:rPr>
        <w:t>MODFLOW</w:t>
      </w:r>
      <w:r>
        <w:t xml:space="preserve"> model wrapper dialog.</w:t>
      </w:r>
    </w:p>
    <w:p w14:paraId="1962AA30" w14:textId="77777777" w:rsidR="00D66BA5" w:rsidRDefault="00D66BA5" w:rsidP="00D66BA5">
      <w:pPr>
        <w:pStyle w:val="CNList"/>
        <w:numPr>
          <w:ilvl w:val="0"/>
          <w:numId w:val="3"/>
        </w:numPr>
      </w:pPr>
      <w:r>
        <w:t xml:space="preserve">When MODFLOW finishes, turn on </w:t>
      </w:r>
      <w:r w:rsidRPr="0020156B">
        <w:rPr>
          <w:i/>
        </w:rPr>
        <w:t>Read solution on exit</w:t>
      </w:r>
      <w:r>
        <w:t xml:space="preserve"> and </w:t>
      </w:r>
      <w:r w:rsidRPr="0020156B">
        <w:rPr>
          <w:i/>
        </w:rPr>
        <w:t>Turn on contours (if not on already)</w:t>
      </w:r>
      <w:r>
        <w:t>.</w:t>
      </w:r>
    </w:p>
    <w:p w14:paraId="7927BE97" w14:textId="77777777" w:rsidR="00D66BA5" w:rsidRDefault="00D66BA5" w:rsidP="00D66BA5">
      <w:pPr>
        <w:pStyle w:val="CNList"/>
        <w:numPr>
          <w:ilvl w:val="0"/>
          <w:numId w:val="3"/>
        </w:numPr>
      </w:pPr>
      <w:r>
        <w:t xml:space="preserve">Click </w:t>
      </w:r>
      <w:r w:rsidRPr="00D704EA">
        <w:rPr>
          <w:b/>
        </w:rPr>
        <w:t>Close</w:t>
      </w:r>
      <w:r>
        <w:t xml:space="preserve"> to import the solution and close the </w:t>
      </w:r>
      <w:r w:rsidRPr="0020156B">
        <w:rPr>
          <w:i/>
        </w:rPr>
        <w:t>MODFLOW</w:t>
      </w:r>
      <w:r>
        <w:t xml:space="preserve"> model wrapper dialog.</w:t>
      </w:r>
    </w:p>
    <w:p w14:paraId="04C79ED2" w14:textId="77777777" w:rsidR="00D66BA5" w:rsidRDefault="00D66BA5" w:rsidP="00D66BA5">
      <w:pPr>
        <w:pStyle w:val="CNList"/>
        <w:numPr>
          <w:ilvl w:val="0"/>
          <w:numId w:val="3"/>
        </w:numPr>
      </w:pPr>
      <w:r>
        <w:t>Select and then right-click on “</w:t>
      </w:r>
      <w:r>
        <w:rPr>
          <w:noProof/>
        </w:rPr>
        <w:drawing>
          <wp:inline distT="0" distB="0" distL="0" distR="0" wp14:anchorId="46A8F319" wp14:editId="5A82DD99">
            <wp:extent cx="142875" cy="142875"/>
            <wp:effectExtent l="0" t="0" r="9525" b="9525"/>
            <wp:docPr id="33" name="Picture 33" descr="File:CCF Dataset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le:CCF Dataset Active.sv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w:t>
      </w:r>
      <w:r w:rsidRPr="00D704EA">
        <w:t>CCF</w:t>
      </w:r>
      <w:r>
        <w:t xml:space="preserve"> (mnw2.ccf)” in the </w:t>
      </w:r>
      <w:r w:rsidRPr="00D704EA">
        <w:t>Project Explorer</w:t>
      </w:r>
      <w:r>
        <w:t xml:space="preserve"> and select </w:t>
      </w:r>
      <w:r w:rsidRPr="004519F5">
        <w:rPr>
          <w:b/>
        </w:rPr>
        <w:t xml:space="preserve">CCF </w:t>
      </w:r>
      <w:r>
        <w:rPr>
          <w:b/>
        </w:rPr>
        <w:t>→</w:t>
      </w:r>
      <w:r w:rsidRPr="004519F5">
        <w:rPr>
          <w:b/>
        </w:rPr>
        <w:t xml:space="preserve"> Datasets</w:t>
      </w:r>
      <w:r>
        <w:t>.</w:t>
      </w:r>
    </w:p>
    <w:p w14:paraId="79248A6B" w14:textId="23A58A91" w:rsidR="00D66BA5" w:rsidRDefault="00D66BA5" w:rsidP="00D66BA5">
      <w:pPr>
        <w:pStyle w:val="CNList"/>
        <w:numPr>
          <w:ilvl w:val="0"/>
          <w:numId w:val="3"/>
        </w:numPr>
      </w:pPr>
      <w:r>
        <w:t>Select the dataset named “</w:t>
      </w:r>
      <w:r>
        <w:rPr>
          <w:noProof/>
        </w:rPr>
        <w:drawing>
          <wp:inline distT="0" distB="0" distL="0" distR="0" wp14:anchorId="697C166A" wp14:editId="1F5A248F">
            <wp:extent cx="152400" cy="152400"/>
            <wp:effectExtent l="0" t="0" r="0" b="0"/>
            <wp:docPr id="32" name="Picture 32"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ile:Dataset Cells Active.sv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D704EA">
        <w:t>MNW2</w:t>
      </w:r>
      <w:r>
        <w:t xml:space="preserve">” and change the active time step to the second time step listed in </w:t>
      </w:r>
      <w:r w:rsidRPr="004519F5">
        <w:t xml:space="preserve">the </w:t>
      </w:r>
      <w:r w:rsidRPr="0020156B">
        <w:t xml:space="preserve">Time Step </w:t>
      </w:r>
      <w:r>
        <w:t>w</w:t>
      </w:r>
      <w:r w:rsidRPr="0020156B">
        <w:t>indow</w:t>
      </w:r>
      <w:r>
        <w:t xml:space="preserve"> below the </w:t>
      </w:r>
      <w:r w:rsidRPr="00D704EA">
        <w:t>Project Explorer</w:t>
      </w:r>
      <w:r>
        <w:t>. Notice that the flow at the cell that was edited is about “-3127.1”</w:t>
      </w:r>
      <w:r w:rsidR="008F6E40">
        <w:t xml:space="preserve"> (as seen in the </w:t>
      </w:r>
      <w:r w:rsidR="008F6E40" w:rsidRPr="009657DA">
        <w:rPr>
          <w:i/>
          <w:iCs/>
        </w:rPr>
        <w:t>S</w:t>
      </w:r>
      <w:r w:rsidR="008F6E40">
        <w:t xml:space="preserve"> value field above the Graphics Window)</w:t>
      </w:r>
      <w:r>
        <w:t>.</w:t>
      </w:r>
    </w:p>
    <w:p w14:paraId="09DF2A8D" w14:textId="77777777" w:rsidR="00D66BA5" w:rsidRDefault="00D66BA5" w:rsidP="00D66BA5">
      <w:pPr>
        <w:pStyle w:val="CNList"/>
        <w:numPr>
          <w:ilvl w:val="0"/>
          <w:numId w:val="3"/>
        </w:numPr>
      </w:pPr>
      <w:r>
        <w:t>Select the “</w:t>
      </w:r>
      <w:r>
        <w:rPr>
          <w:noProof/>
        </w:rPr>
        <w:drawing>
          <wp:inline distT="0" distB="0" distL="0" distR="0" wp14:anchorId="12F244ED" wp14:editId="5186117F">
            <wp:extent cx="152400" cy="152400"/>
            <wp:effectExtent l="0" t="0" r="0" b="0"/>
            <wp:docPr id="31" name="Picture 31"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le:Dataset Cells Active.sv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D704EA">
        <w:t>Head</w:t>
      </w:r>
      <w:r>
        <w:t>” dataset. Notice that the head in this cell is about “142.7”.</w:t>
      </w:r>
    </w:p>
    <w:p w14:paraId="51702A7B" w14:textId="77777777" w:rsidR="00D66BA5" w:rsidRDefault="00D66BA5" w:rsidP="00D66BA5">
      <w:pPr>
        <w:pStyle w:val="BodyText"/>
      </w:pPr>
      <w:r>
        <w:t>Remember, the desired flow rate (Qdes) that was specified for the well was “-</w:t>
      </w:r>
      <w:r w:rsidRPr="006E0A1A">
        <w:t>66850.0</w:t>
      </w:r>
      <w:r>
        <w:t>”. Nevertheless, the computed flow for this drawdown limited well was only “-3127”. Now it is necessary to look at the head at the next output time.</w:t>
      </w:r>
    </w:p>
    <w:p w14:paraId="571A808E" w14:textId="77777777" w:rsidR="00D66BA5" w:rsidRDefault="00D66BA5" w:rsidP="00D66BA5">
      <w:pPr>
        <w:pStyle w:val="CNList"/>
        <w:numPr>
          <w:ilvl w:val="0"/>
          <w:numId w:val="3"/>
        </w:numPr>
      </w:pPr>
      <w:r>
        <w:t xml:space="preserve">Select the third time step listed in the </w:t>
      </w:r>
      <w:r w:rsidRPr="0020156B">
        <w:t xml:space="preserve">Time Step </w:t>
      </w:r>
      <w:r>
        <w:t>w</w:t>
      </w:r>
      <w:r w:rsidRPr="0020156B">
        <w:t>indow</w:t>
      </w:r>
      <w:r>
        <w:t>. Notice that the head at the cell is about “141.6”.</w:t>
      </w:r>
    </w:p>
    <w:p w14:paraId="2EC2B98E" w14:textId="484D373F" w:rsidR="00D66BA5" w:rsidRDefault="00D66BA5" w:rsidP="00D66BA5">
      <w:pPr>
        <w:pStyle w:val="CNList"/>
        <w:numPr>
          <w:ilvl w:val="0"/>
          <w:numId w:val="3"/>
        </w:numPr>
      </w:pPr>
      <w:r>
        <w:t>Change to the “</w:t>
      </w:r>
      <w:r w:rsidR="008F6E40">
        <w:rPr>
          <w:noProof/>
        </w:rPr>
        <w:drawing>
          <wp:inline distT="0" distB="0" distL="0" distR="0" wp14:anchorId="3425F8FE" wp14:editId="6B6D0C84">
            <wp:extent cx="152400" cy="152400"/>
            <wp:effectExtent l="0" t="0" r="0" b="0"/>
            <wp:docPr id="1822153827" name="Picture 1822153827"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ile:Dataset Cells Active.sv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F6E40">
        <w:t xml:space="preserve"> </w:t>
      </w:r>
      <w:r w:rsidRPr="00D704EA">
        <w:t>MNW2</w:t>
      </w:r>
      <w:r>
        <w:t>” dataset and notice that the flow in this time step is “0.0”.</w:t>
      </w:r>
    </w:p>
    <w:p w14:paraId="7F553A9F" w14:textId="77777777" w:rsidR="00D66BA5" w:rsidRDefault="00D66BA5" w:rsidP="00D66BA5">
      <w:pPr>
        <w:pStyle w:val="BodyText"/>
      </w:pPr>
      <w:r>
        <w:t xml:space="preserve">Even though the head value is high enough, the well has been deactivated during this stress period. Find out why by examining the well’s settings in the </w:t>
      </w:r>
      <w:r>
        <w:rPr>
          <w:i/>
        </w:rPr>
        <w:t>MNW2</w:t>
      </w:r>
      <w:r w:rsidRPr="00403EA4">
        <w:rPr>
          <w:i/>
        </w:rPr>
        <w:t xml:space="preserve"> Package</w:t>
      </w:r>
      <w:r>
        <w:t xml:space="preserve"> dialog.</w:t>
      </w:r>
    </w:p>
    <w:p w14:paraId="03B6F541" w14:textId="552050FF" w:rsidR="00D66BA5" w:rsidRDefault="00D66BA5" w:rsidP="00D66BA5">
      <w:pPr>
        <w:pStyle w:val="CNList"/>
        <w:numPr>
          <w:ilvl w:val="0"/>
          <w:numId w:val="3"/>
        </w:numPr>
      </w:pPr>
      <w:r>
        <w:t xml:space="preserve">Select </w:t>
      </w:r>
      <w:r w:rsidRPr="00403EA4">
        <w:rPr>
          <w:i/>
        </w:rPr>
        <w:t xml:space="preserve">MODFLOW | </w:t>
      </w:r>
      <w:r>
        <w:rPr>
          <w:i/>
        </w:rPr>
        <w:t xml:space="preserve">Optional </w:t>
      </w:r>
      <w:r w:rsidRPr="00403EA4">
        <w:rPr>
          <w:i/>
        </w:rPr>
        <w:t xml:space="preserve">Packages | </w:t>
      </w:r>
      <w:r w:rsidRPr="00D704EA">
        <w:rPr>
          <w:b/>
        </w:rPr>
        <w:t xml:space="preserve">MNW2 </w:t>
      </w:r>
      <w:r w:rsidR="008F6E40">
        <w:rPr>
          <w:b/>
        </w:rPr>
        <w:t>-</w:t>
      </w:r>
      <w:r>
        <w:rPr>
          <w:b/>
        </w:rPr>
        <w:t xml:space="preserve"> </w:t>
      </w:r>
      <w:r w:rsidRPr="00D704EA">
        <w:rPr>
          <w:b/>
        </w:rPr>
        <w:t>Multi-Node Well</w:t>
      </w:r>
      <w:r>
        <w:rPr>
          <w:b/>
        </w:rPr>
        <w:t>…</w:t>
      </w:r>
      <w:r w:rsidRPr="00403EA4">
        <w:rPr>
          <w:i/>
        </w:rPr>
        <w:t xml:space="preserve"> </w:t>
      </w:r>
      <w:r>
        <w:t xml:space="preserve">to open the </w:t>
      </w:r>
      <w:r w:rsidRPr="00687544">
        <w:rPr>
          <w:i/>
        </w:rPr>
        <w:t>MODFLOW Multi-Node Well (</w:t>
      </w:r>
      <w:r>
        <w:rPr>
          <w:i/>
        </w:rPr>
        <w:t>MNW2)</w:t>
      </w:r>
      <w:r w:rsidRPr="00403EA4">
        <w:rPr>
          <w:i/>
        </w:rPr>
        <w:t xml:space="preserve"> Package</w:t>
      </w:r>
      <w:r>
        <w:t xml:space="preserve"> dialog.</w:t>
      </w:r>
    </w:p>
    <w:p w14:paraId="1CEB6C19" w14:textId="77777777" w:rsidR="00D66BA5" w:rsidRDefault="00D66BA5" w:rsidP="00D66BA5">
      <w:pPr>
        <w:pStyle w:val="CNList"/>
        <w:numPr>
          <w:ilvl w:val="0"/>
          <w:numId w:val="3"/>
        </w:numPr>
      </w:pPr>
      <w:r>
        <w:t xml:space="preserve">Change the </w:t>
      </w:r>
      <w:r w:rsidRPr="00D704EA">
        <w:rPr>
          <w:i/>
        </w:rPr>
        <w:t>Stress period</w:t>
      </w:r>
      <w:r>
        <w:t xml:space="preserve"> to “2” and notice the </w:t>
      </w:r>
      <w:r w:rsidRPr="00EA3B73">
        <w:rPr>
          <w:i/>
        </w:rPr>
        <w:t>Hlim</w:t>
      </w:r>
      <w:r>
        <w:rPr>
          <w:i/>
        </w:rPr>
        <w:t xml:space="preserve"> (ft)</w:t>
      </w:r>
      <w:r>
        <w:t xml:space="preserve"> settings for </w:t>
      </w:r>
      <w:r w:rsidRPr="00EA3B73">
        <w:rPr>
          <w:i/>
        </w:rPr>
        <w:t>Well 12</w:t>
      </w:r>
      <w:r>
        <w:t>. The dialog window can be resized in order to see more columns.</w:t>
      </w:r>
    </w:p>
    <w:p w14:paraId="0E9EB860" w14:textId="53D02D10" w:rsidR="00D66BA5" w:rsidRDefault="00D66BA5" w:rsidP="00D66BA5">
      <w:pPr>
        <w:pStyle w:val="CNList"/>
        <w:numPr>
          <w:ilvl w:val="0"/>
          <w:numId w:val="3"/>
        </w:numPr>
      </w:pPr>
      <w:r>
        <w:t xml:space="preserve">Change to the </w:t>
      </w:r>
      <w:r w:rsidR="008F6E40">
        <w:t xml:space="preserve">third </w:t>
      </w:r>
      <w:r>
        <w:t>stress period.</w:t>
      </w:r>
    </w:p>
    <w:p w14:paraId="7A1404AD" w14:textId="77777777" w:rsidR="00D66BA5" w:rsidRDefault="00D66BA5" w:rsidP="00D66BA5">
      <w:pPr>
        <w:pStyle w:val="BodyText"/>
      </w:pPr>
      <w:r>
        <w:t xml:space="preserve">Notice that for this stress period, the </w:t>
      </w:r>
      <w:r w:rsidRPr="0020156B">
        <w:rPr>
          <w:i/>
        </w:rPr>
        <w:t>QCUT</w:t>
      </w:r>
      <w:r>
        <w:t xml:space="preserve"> value has been set to “-1” (making the </w:t>
      </w:r>
      <w:r w:rsidRPr="0020156B">
        <w:rPr>
          <w:i/>
        </w:rPr>
        <w:t>Qfrcmn</w:t>
      </w:r>
      <w:r>
        <w:t xml:space="preserve"> a percentage value) with a </w:t>
      </w:r>
      <w:r w:rsidRPr="0020156B">
        <w:rPr>
          <w:i/>
        </w:rPr>
        <w:t>Qfrcmn</w:t>
      </w:r>
      <w:r>
        <w:t xml:space="preserve"> value of “0.45” (45 percent). The </w:t>
      </w:r>
      <w:r w:rsidRPr="0020156B">
        <w:rPr>
          <w:i/>
        </w:rPr>
        <w:t>Qfrcmn</w:t>
      </w:r>
      <w:r>
        <w:t xml:space="preserve"> value is the minimum pumping rate required for the well to remain active. With a desired flow rate (</w:t>
      </w:r>
      <w:r w:rsidRPr="0020156B">
        <w:rPr>
          <w:i/>
        </w:rPr>
        <w:t>Qdes</w:t>
      </w:r>
      <w:r>
        <w:t xml:space="preserve">) of “-66850.0”, it would be necessary to have a flow rate of “-30082.5” for the well to remain active. For the previous stress period, </w:t>
      </w:r>
      <w:r w:rsidRPr="0020156B">
        <w:rPr>
          <w:i/>
        </w:rPr>
        <w:t>QCUT</w:t>
      </w:r>
      <w:r>
        <w:t xml:space="preserve"> was set to “0” (none), allowing the well to be active.</w:t>
      </w:r>
    </w:p>
    <w:p w14:paraId="6D045DD3" w14:textId="77777777" w:rsidR="00D66BA5" w:rsidRDefault="00D66BA5" w:rsidP="00D66BA5">
      <w:pPr>
        <w:pStyle w:val="CNList"/>
        <w:numPr>
          <w:ilvl w:val="0"/>
          <w:numId w:val="3"/>
        </w:numPr>
      </w:pPr>
      <w:r>
        <w:t xml:space="preserve">Click </w:t>
      </w:r>
      <w:r w:rsidRPr="00D704EA">
        <w:rPr>
          <w:b/>
        </w:rPr>
        <w:t>OK</w:t>
      </w:r>
      <w:r>
        <w:t xml:space="preserve"> to exit the </w:t>
      </w:r>
      <w:r w:rsidRPr="0020156B">
        <w:rPr>
          <w:i/>
        </w:rPr>
        <w:t>MODFLOW Multi-Node Well (MNW2) Package</w:t>
      </w:r>
      <w:r>
        <w:t xml:space="preserve"> dialog.</w:t>
      </w:r>
    </w:p>
    <w:p w14:paraId="5B9066F4" w14:textId="77777777" w:rsidR="00D66BA5" w:rsidRDefault="00D66BA5" w:rsidP="00D66BA5">
      <w:pPr>
        <w:pStyle w:val="Heading1"/>
      </w:pPr>
      <w:bookmarkStart w:id="88" w:name="_Toc80284157"/>
      <w:bookmarkStart w:id="89" w:name="_Toc109910286"/>
      <w:r>
        <w:t>Creating a Conceptual Model</w:t>
      </w:r>
      <w:bookmarkEnd w:id="75"/>
      <w:bookmarkEnd w:id="88"/>
      <w:bookmarkEnd w:id="89"/>
    </w:p>
    <w:p w14:paraId="4DCA8FDB" w14:textId="745DA443" w:rsidR="00D66BA5" w:rsidRDefault="00D66BA5" w:rsidP="00D66BA5">
      <w:pPr>
        <w:pStyle w:val="BodyText"/>
      </w:pPr>
      <w:r>
        <w:t>The next step is to examine how to use a conceptual model with MNW2 data. This will be done by taking the finished model from the “</w:t>
      </w:r>
      <w:r w:rsidRPr="00D704EA">
        <w:t>MODFLOW – Conceptual Model Approach</w:t>
      </w:r>
      <w:r>
        <w:t xml:space="preserve"> </w:t>
      </w:r>
      <w:r w:rsidR="008F6E40">
        <w:t>1</w:t>
      </w:r>
      <w:r>
        <w:t>” tutorial and changing it for use with the MNW2 package.</w:t>
      </w:r>
    </w:p>
    <w:p w14:paraId="6EFDB001" w14:textId="77777777" w:rsidR="00D66BA5" w:rsidRDefault="00D66BA5" w:rsidP="00D66BA5">
      <w:pPr>
        <w:pStyle w:val="Heading2"/>
      </w:pPr>
      <w:bookmarkStart w:id="90" w:name="_Toc232911708"/>
      <w:bookmarkStart w:id="91" w:name="_Toc80284158"/>
      <w:bookmarkStart w:id="92" w:name="_Toc109910287"/>
      <w:r>
        <w:lastRenderedPageBreak/>
        <w:t>Opening the Existing Conceptual Model</w:t>
      </w:r>
      <w:bookmarkEnd w:id="90"/>
      <w:bookmarkEnd w:id="91"/>
      <w:bookmarkEnd w:id="92"/>
    </w:p>
    <w:p w14:paraId="15560256" w14:textId="77777777" w:rsidR="00D66BA5" w:rsidRDefault="00D66BA5" w:rsidP="00D05D61">
      <w:pPr>
        <w:pStyle w:val="ListNumber"/>
        <w:numPr>
          <w:ilvl w:val="0"/>
          <w:numId w:val="24"/>
        </w:numPr>
      </w:pPr>
      <w:r w:rsidRPr="00D66BA5">
        <w:rPr>
          <w:b/>
        </w:rPr>
        <w:t>Save</w:t>
      </w:r>
      <w:r>
        <w:t xml:space="preserve"> </w:t>
      </w:r>
      <w:r>
        <w:rPr>
          <w:noProof/>
        </w:rPr>
        <w:drawing>
          <wp:inline distT="0" distB="0" distL="0" distR="0" wp14:anchorId="1EFC7864" wp14:editId="56A36194">
            <wp:extent cx="142875" cy="142875"/>
            <wp:effectExtent l="0" t="0" r="9525" b="9525"/>
            <wp:docPr id="30" name="Picture 30"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ile:Save Macro.sv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grid-based MNW2 model before opening the conceptual model.</w:t>
      </w:r>
    </w:p>
    <w:p w14:paraId="1FA46D58" w14:textId="77777777" w:rsidR="00D66BA5" w:rsidRDefault="00D66BA5" w:rsidP="00D66BA5">
      <w:pPr>
        <w:pStyle w:val="CNList"/>
        <w:numPr>
          <w:ilvl w:val="0"/>
          <w:numId w:val="3"/>
        </w:numPr>
      </w:pPr>
      <w:r>
        <w:t xml:space="preserve">Click </w:t>
      </w:r>
      <w:r w:rsidRPr="00D704EA">
        <w:rPr>
          <w:b/>
        </w:rPr>
        <w:t>New</w:t>
      </w:r>
      <w:r>
        <w:t xml:space="preserve"> </w:t>
      </w:r>
      <w:r>
        <w:rPr>
          <w:noProof/>
        </w:rPr>
        <w:drawing>
          <wp:inline distT="0" distB="0" distL="0" distR="0" wp14:anchorId="54E34F05" wp14:editId="31CEF3D5">
            <wp:extent cx="114300" cy="161925"/>
            <wp:effectExtent l="0" t="0" r="0" b="9525"/>
            <wp:docPr id="29" name="Picture 29" descr="File:N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ile:New Macro.sv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14300" cy="161925"/>
                    </a:xfrm>
                    <a:prstGeom prst="rect">
                      <a:avLst/>
                    </a:prstGeom>
                    <a:noFill/>
                    <a:ln>
                      <a:noFill/>
                    </a:ln>
                  </pic:spPr>
                </pic:pic>
              </a:graphicData>
            </a:graphic>
          </wp:inline>
        </w:drawing>
      </w:r>
      <w:r>
        <w:t xml:space="preserve"> to ensure the program settings are restored to their defaults.</w:t>
      </w:r>
    </w:p>
    <w:p w14:paraId="0203831E" w14:textId="77777777" w:rsidR="00D66BA5" w:rsidRDefault="00D66BA5" w:rsidP="00D66BA5">
      <w:pPr>
        <w:pStyle w:val="CNList"/>
        <w:numPr>
          <w:ilvl w:val="0"/>
          <w:numId w:val="3"/>
        </w:numPr>
      </w:pPr>
      <w:r>
        <w:t xml:space="preserve">Click </w:t>
      </w:r>
      <w:r w:rsidRPr="00D704EA">
        <w:rPr>
          <w:b/>
        </w:rPr>
        <w:t>Open</w:t>
      </w:r>
      <w:r>
        <w:t xml:space="preserve"> </w:t>
      </w:r>
      <w:r>
        <w:rPr>
          <w:noProof/>
        </w:rPr>
        <w:drawing>
          <wp:inline distT="0" distB="0" distL="0" distR="0" wp14:anchorId="5CCC5860" wp14:editId="266736D0">
            <wp:extent cx="152400" cy="133350"/>
            <wp:effectExtent l="0" t="0" r="0" b="0"/>
            <wp:docPr id="28" name="Picture 28"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ile:Open Macro.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20156B">
        <w:rPr>
          <w:i/>
        </w:rPr>
        <w:t>Open</w:t>
      </w:r>
      <w:r>
        <w:t xml:space="preserve"> dialog.</w:t>
      </w:r>
    </w:p>
    <w:p w14:paraId="5BC9C793" w14:textId="77777777" w:rsidR="00D66BA5" w:rsidRDefault="00D66BA5" w:rsidP="00D66BA5">
      <w:pPr>
        <w:pStyle w:val="CNList"/>
        <w:numPr>
          <w:ilvl w:val="0"/>
          <w:numId w:val="3"/>
        </w:numPr>
      </w:pPr>
      <w:r>
        <w:t xml:space="preserve">Select “Project Files (*.gpr)” from the </w:t>
      </w:r>
      <w:r w:rsidRPr="0020156B">
        <w:rPr>
          <w:i/>
        </w:rPr>
        <w:t>Files of type</w:t>
      </w:r>
      <w:r>
        <w:t xml:space="preserve"> drop-down.</w:t>
      </w:r>
    </w:p>
    <w:p w14:paraId="66FA3CA7" w14:textId="77777777" w:rsidR="00D66BA5" w:rsidRDefault="00D66BA5" w:rsidP="00D66BA5">
      <w:pPr>
        <w:pStyle w:val="CNList"/>
        <w:numPr>
          <w:ilvl w:val="0"/>
          <w:numId w:val="3"/>
        </w:numPr>
      </w:pPr>
      <w:r>
        <w:t xml:space="preserve">Browse to the </w:t>
      </w:r>
      <w:r>
        <w:rPr>
          <w:i/>
        </w:rPr>
        <w:t>mnw2\</w:t>
      </w:r>
      <w:r w:rsidRPr="00E57F12">
        <w:rPr>
          <w:i/>
        </w:rPr>
        <w:t>m</w:t>
      </w:r>
      <w:r>
        <w:rPr>
          <w:i/>
        </w:rPr>
        <w:t>nw2</w:t>
      </w:r>
      <w:r w:rsidRPr="00E57F12">
        <w:rPr>
          <w:i/>
        </w:rPr>
        <w:t>\sample</w:t>
      </w:r>
      <w:r>
        <w:t xml:space="preserve"> directory and select “mod</w:t>
      </w:r>
      <w:r w:rsidRPr="00D704EA">
        <w:t>fmap</w:t>
      </w:r>
      <w:r>
        <w:t>2</w:t>
      </w:r>
      <w:r w:rsidRPr="00D704EA">
        <w:t>.gpr</w:t>
      </w:r>
      <w:r>
        <w:t>”.</w:t>
      </w:r>
    </w:p>
    <w:p w14:paraId="28F5B2E1" w14:textId="77777777" w:rsidR="00D66BA5" w:rsidRDefault="00D66BA5" w:rsidP="00D66BA5">
      <w:pPr>
        <w:pStyle w:val="CNList"/>
        <w:numPr>
          <w:ilvl w:val="0"/>
          <w:numId w:val="3"/>
        </w:numPr>
      </w:pPr>
      <w:r>
        <w:t xml:space="preserve">Click </w:t>
      </w:r>
      <w:r w:rsidRPr="0020156B">
        <w:rPr>
          <w:b/>
        </w:rPr>
        <w:t>Open</w:t>
      </w:r>
      <w:r>
        <w:t xml:space="preserve"> to import the new project and exit the </w:t>
      </w:r>
      <w:r w:rsidRPr="0020156B">
        <w:rPr>
          <w:i/>
        </w:rPr>
        <w:t>Open</w:t>
      </w:r>
      <w:r>
        <w:t xml:space="preserve"> dialog.</w:t>
      </w:r>
    </w:p>
    <w:p w14:paraId="74DC1DE7" w14:textId="77777777" w:rsidR="00D66BA5" w:rsidRDefault="00D66BA5" w:rsidP="00D66BA5">
      <w:pPr>
        <w:pStyle w:val="BodyText"/>
      </w:pPr>
      <w:r>
        <w:t xml:space="preserve">The Graphics Window should appear </w:t>
      </w:r>
      <w:proofErr w:type="gramStart"/>
      <w:r>
        <w:t>similar to</w:t>
      </w:r>
      <w:proofErr w:type="gramEnd"/>
      <w:r>
        <w:t xml:space="preserve"> </w:t>
      </w:r>
      <w:r>
        <w:fldChar w:fldCharType="begin"/>
      </w:r>
      <w:r>
        <w:instrText xml:space="preserve"> REF _Ref450842844 \h </w:instrText>
      </w:r>
      <w:r>
        <w:fldChar w:fldCharType="separate"/>
      </w:r>
      <w:r w:rsidR="00BD70BD">
        <w:t xml:space="preserve">Figure </w:t>
      </w:r>
      <w:r w:rsidR="00BD70BD">
        <w:rPr>
          <w:noProof/>
        </w:rPr>
        <w:t>15</w:t>
      </w:r>
      <w:r>
        <w:fldChar w:fldCharType="end"/>
      </w:r>
      <w:r>
        <w:t>. Before making any changes, save the project under a new name.</w:t>
      </w:r>
    </w:p>
    <w:p w14:paraId="3B7421A7" w14:textId="77777777" w:rsidR="00D66BA5" w:rsidRDefault="00D66BA5" w:rsidP="00D66BA5">
      <w:pPr>
        <w:pStyle w:val="CNList"/>
        <w:numPr>
          <w:ilvl w:val="0"/>
          <w:numId w:val="3"/>
        </w:numPr>
      </w:pPr>
      <w:r>
        <w:t xml:space="preserve">Select </w:t>
      </w:r>
      <w:r>
        <w:rPr>
          <w:i/>
        </w:rPr>
        <w:t>File</w:t>
      </w:r>
      <w:r>
        <w:t xml:space="preserve"> | </w:t>
      </w:r>
      <w:r w:rsidRPr="00D704EA">
        <w:rPr>
          <w:b/>
        </w:rPr>
        <w:t>Save As</w:t>
      </w:r>
      <w:r>
        <w:rPr>
          <w:b/>
        </w:rPr>
        <w:t>…</w:t>
      </w:r>
      <w:r>
        <w:t xml:space="preserve"> to bring up the </w:t>
      </w:r>
      <w:r w:rsidRPr="0020156B">
        <w:rPr>
          <w:i/>
        </w:rPr>
        <w:t>Save As</w:t>
      </w:r>
      <w:r>
        <w:t xml:space="preserve"> dialog.</w:t>
      </w:r>
    </w:p>
    <w:p w14:paraId="713BCB86" w14:textId="77777777" w:rsidR="00D66BA5" w:rsidRDefault="00D66BA5" w:rsidP="00D66BA5">
      <w:pPr>
        <w:pStyle w:val="CNList"/>
        <w:numPr>
          <w:ilvl w:val="0"/>
          <w:numId w:val="3"/>
        </w:numPr>
      </w:pPr>
      <w:r>
        <w:t xml:space="preserve">Select “Project Files (*.gpr)” from the </w:t>
      </w:r>
      <w:r w:rsidRPr="0020156B">
        <w:rPr>
          <w:i/>
        </w:rPr>
        <w:t>Save as type</w:t>
      </w:r>
      <w:r>
        <w:t xml:space="preserve"> drop-down.</w:t>
      </w:r>
    </w:p>
    <w:p w14:paraId="1DFBB4F0" w14:textId="77777777" w:rsidR="00D66BA5" w:rsidRDefault="00D66BA5" w:rsidP="00D66BA5">
      <w:pPr>
        <w:pStyle w:val="CNList"/>
        <w:numPr>
          <w:ilvl w:val="0"/>
          <w:numId w:val="3"/>
        </w:numPr>
      </w:pPr>
      <w:r>
        <w:t xml:space="preserve">Browse to the </w:t>
      </w:r>
      <w:r>
        <w:rPr>
          <w:i/>
        </w:rPr>
        <w:t>mnw2</w:t>
      </w:r>
      <w:r w:rsidRPr="00D704EA">
        <w:rPr>
          <w:i/>
        </w:rPr>
        <w:t>\mnw2</w:t>
      </w:r>
      <w:r>
        <w:t xml:space="preserve"> folder.</w:t>
      </w:r>
    </w:p>
    <w:p w14:paraId="5C592C55" w14:textId="5779DE00" w:rsidR="00D66BA5" w:rsidRDefault="00D66BA5" w:rsidP="00D66BA5">
      <w:pPr>
        <w:pStyle w:val="CNList"/>
        <w:numPr>
          <w:ilvl w:val="0"/>
          <w:numId w:val="3"/>
        </w:numPr>
      </w:pPr>
      <w:r>
        <w:t>Enter “</w:t>
      </w:r>
      <w:r w:rsidRPr="00D704EA">
        <w:t>MNWmap</w:t>
      </w:r>
      <w:r w:rsidR="00DB4988">
        <w:t>2</w:t>
      </w:r>
      <w:r w:rsidRPr="00D704EA">
        <w:t>.</w:t>
      </w:r>
      <w:r>
        <w:t xml:space="preserve">gpr” as the </w:t>
      </w:r>
      <w:r w:rsidRPr="0020156B">
        <w:rPr>
          <w:i/>
        </w:rPr>
        <w:t>File name</w:t>
      </w:r>
      <w:r>
        <w:t>.</w:t>
      </w:r>
    </w:p>
    <w:p w14:paraId="6406AE37" w14:textId="77777777" w:rsidR="00D66BA5" w:rsidRDefault="00D66BA5" w:rsidP="00D66BA5">
      <w:pPr>
        <w:pStyle w:val="CNList"/>
        <w:numPr>
          <w:ilvl w:val="0"/>
          <w:numId w:val="3"/>
        </w:numPr>
      </w:pPr>
      <w:r>
        <w:t xml:space="preserve">Click </w:t>
      </w:r>
      <w:r w:rsidRPr="0020156B">
        <w:rPr>
          <w:b/>
        </w:rPr>
        <w:t>Save</w:t>
      </w:r>
      <w:r>
        <w:t xml:space="preserve"> to save the project under the new name and close the </w:t>
      </w:r>
      <w:r w:rsidRPr="0020156B">
        <w:rPr>
          <w:i/>
        </w:rPr>
        <w:t>Save As</w:t>
      </w:r>
      <w:r>
        <w:t xml:space="preserve"> dialog.</w:t>
      </w:r>
    </w:p>
    <w:p w14:paraId="6F565F0D" w14:textId="77777777" w:rsidR="00D66BA5" w:rsidRDefault="00D66BA5" w:rsidP="00D66BA5">
      <w:pPr>
        <w:keepNext/>
        <w:ind w:left="2160"/>
      </w:pPr>
      <w:r>
        <w:rPr>
          <w:noProof/>
        </w:rPr>
        <w:drawing>
          <wp:inline distT="0" distB="0" distL="0" distR="0" wp14:anchorId="60AE9E88" wp14:editId="2604A07F">
            <wp:extent cx="4495800" cy="2181225"/>
            <wp:effectExtent l="19050" t="19050" r="19050" b="28575"/>
            <wp:docPr id="27" name="Picture 27" descr="GMS 10_1 - MODFLOW-MNW2Package - conceptual model initia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MS 10_1 - MODFLOW-MNW2Package - conceptual model initial scree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95800" cy="2181225"/>
                    </a:xfrm>
                    <a:prstGeom prst="rect">
                      <a:avLst/>
                    </a:prstGeom>
                    <a:noFill/>
                    <a:ln w="6350" cmpd="sng">
                      <a:solidFill>
                        <a:srgbClr val="000000"/>
                      </a:solidFill>
                      <a:miter lim="800000"/>
                      <a:headEnd/>
                      <a:tailEnd/>
                    </a:ln>
                    <a:effectLst/>
                  </pic:spPr>
                </pic:pic>
              </a:graphicData>
            </a:graphic>
          </wp:inline>
        </w:drawing>
      </w:r>
    </w:p>
    <w:p w14:paraId="5F896537" w14:textId="77777777" w:rsidR="00D66BA5" w:rsidRDefault="00D66BA5" w:rsidP="00D66BA5">
      <w:pPr>
        <w:pStyle w:val="Caption"/>
        <w:ind w:left="3427"/>
      </w:pPr>
      <w:r>
        <w:t xml:space="preserve">      </w:t>
      </w:r>
      <w:bookmarkStart w:id="93" w:name="_Ref450842844"/>
      <w:r>
        <w:t xml:space="preserve">Figure </w:t>
      </w:r>
      <w:r w:rsidR="00BD70BD">
        <w:fldChar w:fldCharType="begin"/>
      </w:r>
      <w:r w:rsidR="00BD70BD">
        <w:instrText xml:space="preserve"> SEQ Figure \* ARABIC </w:instrText>
      </w:r>
      <w:r w:rsidR="00BD70BD">
        <w:fldChar w:fldCharType="separate"/>
      </w:r>
      <w:r w:rsidR="00BD70BD">
        <w:rPr>
          <w:noProof/>
        </w:rPr>
        <w:t>15</w:t>
      </w:r>
      <w:r w:rsidR="00BD70BD">
        <w:rPr>
          <w:noProof/>
        </w:rPr>
        <w:fldChar w:fldCharType="end"/>
      </w:r>
      <w:bookmarkEnd w:id="93"/>
      <w:r>
        <w:t xml:space="preserve">      Initial imported model</w:t>
      </w:r>
    </w:p>
    <w:p w14:paraId="34FCD39C" w14:textId="77777777" w:rsidR="00D66BA5" w:rsidRDefault="00D66BA5" w:rsidP="00D66BA5">
      <w:pPr>
        <w:pStyle w:val="Heading2"/>
      </w:pPr>
      <w:bookmarkStart w:id="94" w:name="_Toc80284159"/>
      <w:bookmarkStart w:id="95" w:name="_Toc109910288"/>
      <w:r>
        <w:t>Examining the Existing Solution</w:t>
      </w:r>
      <w:bookmarkEnd w:id="94"/>
      <w:bookmarkEnd w:id="95"/>
    </w:p>
    <w:p w14:paraId="624EDF56" w14:textId="77777777" w:rsidR="00D66BA5" w:rsidRDefault="00D66BA5" w:rsidP="00D66BA5">
      <w:pPr>
        <w:pStyle w:val="BodyText"/>
      </w:pPr>
      <w:r>
        <w:t>Before changing to the MNW2 package, look at the flow budget for the existing solution by doing the following:</w:t>
      </w:r>
    </w:p>
    <w:p w14:paraId="06DAD404" w14:textId="77777777" w:rsidR="00D66BA5" w:rsidRDefault="00D66BA5" w:rsidP="00D05D61">
      <w:pPr>
        <w:pStyle w:val="ListNumber"/>
        <w:numPr>
          <w:ilvl w:val="0"/>
          <w:numId w:val="25"/>
        </w:numPr>
      </w:pPr>
      <w:r>
        <w:t xml:space="preserve">Select </w:t>
      </w:r>
      <w:r w:rsidRPr="00D66BA5">
        <w:rPr>
          <w:i/>
        </w:rPr>
        <w:t>MODFLOW</w:t>
      </w:r>
      <w:r>
        <w:t xml:space="preserve"> | </w:t>
      </w:r>
      <w:r w:rsidRPr="00D66BA5">
        <w:rPr>
          <w:b/>
        </w:rPr>
        <w:t>Flow Budget…</w:t>
      </w:r>
      <w:r>
        <w:t xml:space="preserve"> to bring up the </w:t>
      </w:r>
      <w:r w:rsidRPr="00D66BA5">
        <w:rPr>
          <w:i/>
        </w:rPr>
        <w:t>Flow Budget</w:t>
      </w:r>
      <w:r>
        <w:t xml:space="preserve"> dialog.</w:t>
      </w:r>
    </w:p>
    <w:p w14:paraId="140454E7" w14:textId="77777777" w:rsidR="00D66BA5" w:rsidRDefault="00D66BA5" w:rsidP="00D66BA5">
      <w:pPr>
        <w:pStyle w:val="BodyText"/>
      </w:pPr>
      <w:r>
        <w:t xml:space="preserve">Notice the flow budget for the well package has a </w:t>
      </w:r>
      <w:r>
        <w:rPr>
          <w:i/>
        </w:rPr>
        <w:t>F</w:t>
      </w:r>
      <w:r w:rsidRPr="00687544">
        <w:rPr>
          <w:i/>
        </w:rPr>
        <w:t xml:space="preserve">low </w:t>
      </w:r>
      <w:r>
        <w:rPr>
          <w:i/>
        </w:rPr>
        <w:t>O</w:t>
      </w:r>
      <w:r w:rsidRPr="00687544">
        <w:rPr>
          <w:i/>
        </w:rPr>
        <w:t>ut</w:t>
      </w:r>
      <w:r>
        <w:t xml:space="preserve"> rate of about “-2189.2”.</w:t>
      </w:r>
    </w:p>
    <w:p w14:paraId="0539E548" w14:textId="77777777" w:rsidR="00D66BA5" w:rsidRDefault="00D66BA5" w:rsidP="00D66BA5">
      <w:pPr>
        <w:pStyle w:val="CNList"/>
        <w:numPr>
          <w:ilvl w:val="0"/>
          <w:numId w:val="3"/>
        </w:numPr>
      </w:pPr>
      <w:r>
        <w:t>Click</w:t>
      </w:r>
      <w:r w:rsidRPr="003D3E6F">
        <w:t xml:space="preserve"> </w:t>
      </w:r>
      <w:r w:rsidRPr="00D704EA">
        <w:rPr>
          <w:b/>
        </w:rPr>
        <w:t>OK</w:t>
      </w:r>
      <w:r w:rsidRPr="003D3E6F">
        <w:t xml:space="preserve"> </w:t>
      </w:r>
      <w:r>
        <w:t>to</w:t>
      </w:r>
      <w:r w:rsidRPr="003D3E6F">
        <w:t xml:space="preserve"> exit the </w:t>
      </w:r>
      <w:r w:rsidRPr="005C700B">
        <w:rPr>
          <w:i/>
        </w:rPr>
        <w:t>Flow Budget</w:t>
      </w:r>
      <w:r w:rsidRPr="003D3E6F">
        <w:t xml:space="preserve"> dialog.</w:t>
      </w:r>
    </w:p>
    <w:p w14:paraId="191DB9F3" w14:textId="77777777" w:rsidR="00D66BA5" w:rsidRDefault="00D66BA5" w:rsidP="00D66BA5">
      <w:pPr>
        <w:pStyle w:val="Heading2"/>
      </w:pPr>
      <w:bookmarkStart w:id="96" w:name="_Toc80284160"/>
      <w:bookmarkStart w:id="97" w:name="_Toc109910289"/>
      <w:r>
        <w:t>Changing the Model to Use MNW2</w:t>
      </w:r>
      <w:bookmarkEnd w:id="96"/>
      <w:bookmarkEnd w:id="97"/>
    </w:p>
    <w:p w14:paraId="24735AFF" w14:textId="77777777" w:rsidR="00D66BA5" w:rsidRDefault="00D66BA5" w:rsidP="00D66BA5">
      <w:pPr>
        <w:pStyle w:val="BodyText"/>
      </w:pPr>
      <w:r>
        <w:t>To change to the MNW2 package, first the WEL package needs to be removed from MODFLOW.</w:t>
      </w:r>
    </w:p>
    <w:p w14:paraId="7876B98E" w14:textId="77777777" w:rsidR="00D66BA5" w:rsidRDefault="00D66BA5" w:rsidP="00D05D61">
      <w:pPr>
        <w:pStyle w:val="ListNumber"/>
        <w:numPr>
          <w:ilvl w:val="0"/>
          <w:numId w:val="26"/>
        </w:numPr>
      </w:pPr>
      <w:r>
        <w:lastRenderedPageBreak/>
        <w:t xml:space="preserve">Select </w:t>
      </w:r>
      <w:r w:rsidRPr="00D66BA5">
        <w:rPr>
          <w:i/>
        </w:rPr>
        <w:t xml:space="preserve">MODFLOW | </w:t>
      </w:r>
      <w:r w:rsidRPr="00D66BA5">
        <w:rPr>
          <w:b/>
        </w:rPr>
        <w:t>Global Options…</w:t>
      </w:r>
      <w:r>
        <w:t xml:space="preserve"> to open the </w:t>
      </w:r>
      <w:r w:rsidRPr="00D66BA5">
        <w:rPr>
          <w:i/>
        </w:rPr>
        <w:t xml:space="preserve">MODFLOW Global/Basic Package </w:t>
      </w:r>
      <w:r>
        <w:t>dialog.</w:t>
      </w:r>
    </w:p>
    <w:p w14:paraId="7DB98361" w14:textId="77777777" w:rsidR="00D66BA5" w:rsidRDefault="00D66BA5" w:rsidP="00D66BA5">
      <w:pPr>
        <w:pStyle w:val="CNList"/>
        <w:numPr>
          <w:ilvl w:val="0"/>
          <w:numId w:val="3"/>
        </w:numPr>
      </w:pPr>
      <w:r>
        <w:t xml:space="preserve">Click </w:t>
      </w:r>
      <w:r w:rsidRPr="00D704EA">
        <w:rPr>
          <w:b/>
        </w:rPr>
        <w:t>Packages</w:t>
      </w:r>
      <w:r>
        <w:rPr>
          <w:b/>
        </w:rPr>
        <w:t>…</w:t>
      </w:r>
      <w:r>
        <w:t xml:space="preserve"> to bring up the </w:t>
      </w:r>
      <w:r w:rsidRPr="00222272">
        <w:rPr>
          <w:i/>
        </w:rPr>
        <w:t>MODFLOW Packages</w:t>
      </w:r>
      <w:r>
        <w:rPr>
          <w:i/>
        </w:rPr>
        <w:t xml:space="preserve"> / Processes</w:t>
      </w:r>
      <w:r>
        <w:t xml:space="preserve"> dialog.</w:t>
      </w:r>
    </w:p>
    <w:p w14:paraId="50F217C0" w14:textId="4B31F01F" w:rsidR="00D66BA5" w:rsidRDefault="00D66BA5" w:rsidP="00D66BA5">
      <w:pPr>
        <w:pStyle w:val="CNList"/>
        <w:numPr>
          <w:ilvl w:val="0"/>
          <w:numId w:val="3"/>
        </w:numPr>
      </w:pPr>
      <w:r>
        <w:t xml:space="preserve">In the </w:t>
      </w:r>
      <w:r w:rsidRPr="0020156B">
        <w:rPr>
          <w:i/>
        </w:rPr>
        <w:t>Optional packages / processes</w:t>
      </w:r>
      <w:r>
        <w:t xml:space="preserve"> section, </w:t>
      </w:r>
      <w:r w:rsidR="00233D04">
        <w:t xml:space="preserve">make sure the </w:t>
      </w:r>
      <w:r w:rsidRPr="0020156B">
        <w:rPr>
          <w:i/>
        </w:rPr>
        <w:t xml:space="preserve">WEL1 </w:t>
      </w:r>
      <w:r>
        <w:rPr>
          <w:i/>
        </w:rPr>
        <w:t>–</w:t>
      </w:r>
      <w:r w:rsidRPr="0020156B">
        <w:rPr>
          <w:i/>
        </w:rPr>
        <w:t xml:space="preserve"> Well</w:t>
      </w:r>
      <w:r>
        <w:t xml:space="preserve"> </w:t>
      </w:r>
      <w:r w:rsidR="00233D04">
        <w:t>option is turned off</w:t>
      </w:r>
      <w:r>
        <w:t>.</w:t>
      </w:r>
    </w:p>
    <w:p w14:paraId="7285EFCC" w14:textId="77777777" w:rsidR="00D66BA5" w:rsidRDefault="00D66BA5" w:rsidP="00D66BA5">
      <w:pPr>
        <w:pStyle w:val="CNList"/>
        <w:numPr>
          <w:ilvl w:val="0"/>
          <w:numId w:val="3"/>
        </w:numPr>
      </w:pPr>
      <w:r>
        <w:t xml:space="preserve">Click </w:t>
      </w:r>
      <w:r w:rsidRPr="00D704EA">
        <w:rPr>
          <w:b/>
        </w:rPr>
        <w:t>OK</w:t>
      </w:r>
      <w:r>
        <w:t xml:space="preserve"> to exit the </w:t>
      </w:r>
      <w:r w:rsidRPr="00222272">
        <w:rPr>
          <w:i/>
        </w:rPr>
        <w:t>MODFLOW Packages</w:t>
      </w:r>
      <w:r>
        <w:rPr>
          <w:i/>
        </w:rPr>
        <w:t xml:space="preserve"> / Processes</w:t>
      </w:r>
      <w:r>
        <w:t xml:space="preserve"> dialog.</w:t>
      </w:r>
    </w:p>
    <w:p w14:paraId="174D5727" w14:textId="77777777" w:rsidR="00D66BA5" w:rsidRPr="00544B2A" w:rsidRDefault="00D66BA5" w:rsidP="00D66BA5">
      <w:pPr>
        <w:pStyle w:val="CNList"/>
        <w:numPr>
          <w:ilvl w:val="0"/>
          <w:numId w:val="3"/>
        </w:numPr>
      </w:pPr>
      <w:r>
        <w:t xml:space="preserve">Click </w:t>
      </w:r>
      <w:r w:rsidRPr="00F24E37">
        <w:rPr>
          <w:b/>
        </w:rPr>
        <w:t xml:space="preserve">OK </w:t>
      </w:r>
      <w:r>
        <w:t xml:space="preserve">to exit the </w:t>
      </w:r>
      <w:r w:rsidRPr="00F24E37">
        <w:rPr>
          <w:i/>
        </w:rPr>
        <w:t xml:space="preserve">MODFLOW Global/Basic Package </w:t>
      </w:r>
      <w:r>
        <w:t>dialog.</w:t>
      </w:r>
    </w:p>
    <w:p w14:paraId="0D153855" w14:textId="77777777" w:rsidR="00D66BA5" w:rsidRDefault="00D66BA5" w:rsidP="00D66BA5">
      <w:pPr>
        <w:pStyle w:val="Heading2"/>
      </w:pPr>
      <w:bookmarkStart w:id="98" w:name="_Toc232911709"/>
      <w:bookmarkStart w:id="99" w:name="_Toc80284161"/>
      <w:bookmarkStart w:id="100" w:name="_Toc109910290"/>
      <w:r>
        <w:t>C</w:t>
      </w:r>
      <w:bookmarkEnd w:id="98"/>
      <w:r>
        <w:t>hanging the Wells to MNW2</w:t>
      </w:r>
      <w:bookmarkEnd w:id="99"/>
      <w:bookmarkEnd w:id="100"/>
    </w:p>
    <w:p w14:paraId="021EBB19" w14:textId="77777777" w:rsidR="00D66BA5" w:rsidRDefault="00D66BA5" w:rsidP="00D66BA5">
      <w:pPr>
        <w:pStyle w:val="BodyText"/>
      </w:pPr>
      <w:r>
        <w:t>With the WEL packaged turned off, now set the wells to use MNW2.</w:t>
      </w:r>
    </w:p>
    <w:p w14:paraId="6FFC539E" w14:textId="77777777" w:rsidR="00D66BA5" w:rsidRDefault="00D66BA5" w:rsidP="00D05D61">
      <w:pPr>
        <w:pStyle w:val="ListNumber"/>
        <w:numPr>
          <w:ilvl w:val="0"/>
          <w:numId w:val="27"/>
        </w:numPr>
      </w:pPr>
      <w:r>
        <w:t>Fully expand the “</w:t>
      </w:r>
      <w:r>
        <w:rPr>
          <w:noProof/>
        </w:rPr>
        <w:drawing>
          <wp:inline distT="0" distB="0" distL="0" distR="0" wp14:anchorId="1A8E00DB" wp14:editId="0FF47F93">
            <wp:extent cx="152400" cy="152400"/>
            <wp:effectExtent l="0" t="0" r="0" b="0"/>
            <wp:docPr id="26" name="Picture 26" descr="File:Map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ile:Map Folder.sv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Map Data” folder.</w:t>
      </w:r>
    </w:p>
    <w:p w14:paraId="3E20D4AE" w14:textId="77777777" w:rsidR="00D66BA5" w:rsidRDefault="00D66BA5" w:rsidP="00D66BA5">
      <w:pPr>
        <w:pStyle w:val="CNList"/>
        <w:numPr>
          <w:ilvl w:val="0"/>
          <w:numId w:val="3"/>
        </w:numPr>
      </w:pPr>
      <w:r>
        <w:t>Select and right-click on the “</w:t>
      </w:r>
      <w:r>
        <w:rPr>
          <w:noProof/>
        </w:rPr>
        <w:drawing>
          <wp:inline distT="0" distB="0" distL="0" distR="0" wp14:anchorId="6C2F77CD" wp14:editId="7413E270">
            <wp:extent cx="142875" cy="114300"/>
            <wp:effectExtent l="0" t="0" r="9525" b="0"/>
            <wp:docPr id="25" name="Picture 25"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ile:Coverage Active Icon.sv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Del="00727BC5">
        <w:t xml:space="preserve"> </w:t>
      </w:r>
      <w:r>
        <w:t xml:space="preserve">Sources&amp;Sinks” coverage and select </w:t>
      </w:r>
      <w:r w:rsidRPr="0020156B">
        <w:rPr>
          <w:b/>
        </w:rPr>
        <w:t>Coverage Setup…</w:t>
      </w:r>
      <w:r>
        <w:t xml:space="preserve"> to bring up the </w:t>
      </w:r>
      <w:r w:rsidRPr="0020156B">
        <w:rPr>
          <w:i/>
        </w:rPr>
        <w:t>Coverage Setup</w:t>
      </w:r>
      <w:r>
        <w:t xml:space="preserve"> dialog.</w:t>
      </w:r>
    </w:p>
    <w:p w14:paraId="0C8BE092" w14:textId="77777777" w:rsidR="00D66BA5" w:rsidRDefault="00D66BA5" w:rsidP="00D66BA5">
      <w:pPr>
        <w:pStyle w:val="CNList"/>
        <w:numPr>
          <w:ilvl w:val="0"/>
          <w:numId w:val="3"/>
        </w:numPr>
      </w:pPr>
      <w:r>
        <w:t xml:space="preserve">In the </w:t>
      </w:r>
      <w:r w:rsidRPr="00E52993">
        <w:rPr>
          <w:i/>
        </w:rPr>
        <w:t>Sources/Sinks/BCs</w:t>
      </w:r>
      <w:r>
        <w:t xml:space="preserve"> column, turn </w:t>
      </w:r>
      <w:r w:rsidRPr="00D704EA">
        <w:t>on</w:t>
      </w:r>
      <w:r>
        <w:t xml:space="preserve"> </w:t>
      </w:r>
      <w:r w:rsidRPr="00F94237">
        <w:rPr>
          <w:i/>
        </w:rPr>
        <w:t>Wells (</w:t>
      </w:r>
      <w:r>
        <w:rPr>
          <w:i/>
        </w:rPr>
        <w:t>MNW2</w:t>
      </w:r>
      <w:r w:rsidRPr="00F94237">
        <w:rPr>
          <w:i/>
        </w:rPr>
        <w:t>)</w:t>
      </w:r>
      <w:r>
        <w:t>.</w:t>
      </w:r>
    </w:p>
    <w:p w14:paraId="6D32EDD8" w14:textId="77777777" w:rsidR="00D66BA5" w:rsidRDefault="00D66BA5" w:rsidP="00D66BA5">
      <w:pPr>
        <w:pStyle w:val="CNList"/>
        <w:numPr>
          <w:ilvl w:val="0"/>
          <w:numId w:val="3"/>
        </w:numPr>
      </w:pPr>
      <w:r>
        <w:t xml:space="preserve">Click </w:t>
      </w:r>
      <w:r w:rsidRPr="00D704EA">
        <w:rPr>
          <w:b/>
        </w:rPr>
        <w:t>OK</w:t>
      </w:r>
      <w:r>
        <w:t xml:space="preserve"> to exit the </w:t>
      </w:r>
      <w:r w:rsidRPr="00222272">
        <w:rPr>
          <w:i/>
        </w:rPr>
        <w:t>Coverage Setup</w:t>
      </w:r>
      <w:r>
        <w:t xml:space="preserve"> dialog.</w:t>
      </w:r>
    </w:p>
    <w:p w14:paraId="55DB6922" w14:textId="77777777" w:rsidR="00D66BA5" w:rsidRDefault="00D66BA5" w:rsidP="00D66BA5">
      <w:pPr>
        <w:pStyle w:val="CNList"/>
        <w:numPr>
          <w:ilvl w:val="0"/>
          <w:numId w:val="3"/>
        </w:numPr>
      </w:pPr>
      <w:r>
        <w:t>Right-click on “</w:t>
      </w:r>
      <w:r>
        <w:rPr>
          <w:noProof/>
        </w:rPr>
        <w:drawing>
          <wp:inline distT="0" distB="0" distL="0" distR="0" wp14:anchorId="39E2E357" wp14:editId="503855CC">
            <wp:extent cx="142875" cy="114300"/>
            <wp:effectExtent l="0" t="0" r="9525" b="0"/>
            <wp:docPr id="24" name="Picture 24"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ile:Coverage Active Icon.sv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Del="00727BC5">
        <w:t xml:space="preserve"> </w:t>
      </w:r>
      <w:r>
        <w:t xml:space="preserve">Sources&amp;Sinks” and select </w:t>
      </w:r>
      <w:r w:rsidRPr="0020156B">
        <w:rPr>
          <w:b/>
        </w:rPr>
        <w:t>Attribute Table…</w:t>
      </w:r>
      <w:r>
        <w:t xml:space="preserve"> to bring up the </w:t>
      </w:r>
      <w:r w:rsidRPr="0020156B">
        <w:rPr>
          <w:i/>
        </w:rPr>
        <w:t>Attribute Table</w:t>
      </w:r>
      <w:r>
        <w:t xml:space="preserve"> dialog.</w:t>
      </w:r>
    </w:p>
    <w:p w14:paraId="5D5D2C52" w14:textId="77777777" w:rsidR="00D66BA5" w:rsidRDefault="00D66BA5" w:rsidP="00D66BA5">
      <w:pPr>
        <w:pStyle w:val="CNList"/>
        <w:numPr>
          <w:ilvl w:val="0"/>
          <w:numId w:val="3"/>
        </w:numPr>
      </w:pPr>
      <w:r>
        <w:t xml:space="preserve">In the </w:t>
      </w:r>
      <w:r w:rsidRPr="00222272">
        <w:rPr>
          <w:i/>
        </w:rPr>
        <w:t>All</w:t>
      </w:r>
      <w:r>
        <w:t xml:space="preserve"> row of the spreadsheet, select “well (MNW2)” from the drop-down in the </w:t>
      </w:r>
      <w:r w:rsidRPr="00EA3B73">
        <w:rPr>
          <w:i/>
        </w:rPr>
        <w:t>Type</w:t>
      </w:r>
      <w:r>
        <w:t xml:space="preserve"> column.</w:t>
      </w:r>
    </w:p>
    <w:p w14:paraId="5A7A2000" w14:textId="77777777" w:rsidR="00D66BA5" w:rsidRPr="00A32D0D" w:rsidRDefault="00D66BA5" w:rsidP="00D66BA5">
      <w:pPr>
        <w:pStyle w:val="CNList"/>
        <w:numPr>
          <w:ilvl w:val="0"/>
          <w:numId w:val="3"/>
        </w:numPr>
      </w:pPr>
      <w:r>
        <w:t xml:space="preserve">On row </w:t>
      </w:r>
      <w:r w:rsidRPr="0020156B">
        <w:rPr>
          <w:i/>
        </w:rPr>
        <w:t>16</w:t>
      </w:r>
      <w:r>
        <w:t xml:space="preserve"> (“well1”), scroll to the right and enter “-50.0” in the </w:t>
      </w:r>
      <w:r w:rsidRPr="00222272">
        <w:rPr>
          <w:i/>
        </w:rPr>
        <w:t>Qdes</w:t>
      </w:r>
      <w:r>
        <w:rPr>
          <w:i/>
        </w:rPr>
        <w:t xml:space="preserve"> (m^3/d) </w:t>
      </w:r>
      <w:r w:rsidRPr="0020156B">
        <w:t>column</w:t>
      </w:r>
      <w:r>
        <w:t>.</w:t>
      </w:r>
    </w:p>
    <w:p w14:paraId="1A2A9484" w14:textId="77777777" w:rsidR="00D66BA5" w:rsidRDefault="00D66BA5" w:rsidP="00D66BA5">
      <w:pPr>
        <w:pStyle w:val="CNList"/>
        <w:numPr>
          <w:ilvl w:val="0"/>
          <w:numId w:val="3"/>
        </w:numPr>
      </w:pPr>
      <w:r>
        <w:t xml:space="preserve">On row </w:t>
      </w:r>
      <w:r w:rsidRPr="0020156B">
        <w:rPr>
          <w:i/>
        </w:rPr>
        <w:t>17</w:t>
      </w:r>
      <w:r>
        <w:t xml:space="preserve"> (“well2”), enter “-300.0” in the </w:t>
      </w:r>
      <w:r w:rsidRPr="00A32D0D">
        <w:rPr>
          <w:i/>
        </w:rPr>
        <w:t>Qdes</w:t>
      </w:r>
      <w:r>
        <w:rPr>
          <w:i/>
        </w:rPr>
        <w:t xml:space="preserve"> (m^3/d)</w:t>
      </w:r>
      <w:r>
        <w:t xml:space="preserve"> column.</w:t>
      </w:r>
    </w:p>
    <w:p w14:paraId="6E9050BC" w14:textId="77777777" w:rsidR="00D66BA5" w:rsidRDefault="00D66BA5" w:rsidP="00D66BA5">
      <w:pPr>
        <w:pStyle w:val="CNList"/>
        <w:numPr>
          <w:ilvl w:val="0"/>
          <w:numId w:val="3"/>
        </w:numPr>
      </w:pPr>
      <w:r>
        <w:t xml:space="preserve">Click </w:t>
      </w:r>
      <w:r w:rsidRPr="00D704EA">
        <w:rPr>
          <w:b/>
        </w:rPr>
        <w:t>OK</w:t>
      </w:r>
      <w:r>
        <w:t xml:space="preserve"> to exit the </w:t>
      </w:r>
      <w:r w:rsidRPr="00F94237">
        <w:rPr>
          <w:i/>
        </w:rPr>
        <w:t>Attribute Table</w:t>
      </w:r>
      <w:r w:rsidRPr="00E52993" w:rsidDel="00F24E37">
        <w:rPr>
          <w:i/>
        </w:rPr>
        <w:t xml:space="preserve"> </w:t>
      </w:r>
      <w:r>
        <w:t>dialog.</w:t>
      </w:r>
    </w:p>
    <w:p w14:paraId="317632C2" w14:textId="77777777" w:rsidR="00D66BA5" w:rsidRPr="00F8124A" w:rsidRDefault="00D66BA5" w:rsidP="00D66BA5">
      <w:pPr>
        <w:pStyle w:val="BodyText"/>
      </w:pPr>
      <w:r>
        <w:t>With the conceptual model now set up, it is possible to map it to the MODFLOW grid.</w:t>
      </w:r>
    </w:p>
    <w:p w14:paraId="1E861D10" w14:textId="55D5BE4F" w:rsidR="00D66BA5" w:rsidRDefault="00D66BA5" w:rsidP="00D66BA5">
      <w:pPr>
        <w:pStyle w:val="CNList"/>
        <w:numPr>
          <w:ilvl w:val="0"/>
          <w:numId w:val="3"/>
        </w:numPr>
      </w:pPr>
      <w:r w:rsidRPr="00D1696E">
        <w:t xml:space="preserve">Click </w:t>
      </w:r>
      <w:r w:rsidRPr="0020156B">
        <w:rPr>
          <w:b/>
        </w:rPr>
        <w:t>Map → MODFLOW</w:t>
      </w:r>
      <w:r w:rsidRPr="00D1696E">
        <w:t xml:space="preserve"> </w:t>
      </w:r>
      <w:r w:rsidR="007D6F11">
        <w:rPr>
          <w:noProof/>
        </w:rPr>
        <w:drawing>
          <wp:inline distT="0" distB="0" distL="0" distR="0" wp14:anchorId="17C0C176" wp14:editId="59E0D86E">
            <wp:extent cx="161925" cy="161925"/>
            <wp:effectExtent l="0" t="0" r="9525" b="9525"/>
            <wp:docPr id="1018942430" name="Picture 9" descr="Map → MOD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 MODFLOW"/>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67988" cy="167988"/>
                    </a:xfrm>
                    <a:prstGeom prst="rect">
                      <a:avLst/>
                    </a:prstGeom>
                    <a:noFill/>
                    <a:ln>
                      <a:noFill/>
                    </a:ln>
                  </pic:spPr>
                </pic:pic>
              </a:graphicData>
            </a:graphic>
          </wp:inline>
        </w:drawing>
      </w:r>
      <w:r>
        <w:t xml:space="preserve"> to bring up the </w:t>
      </w:r>
      <w:r w:rsidRPr="0020156B">
        <w:rPr>
          <w:i/>
        </w:rPr>
        <w:t>Map → Model</w:t>
      </w:r>
      <w:r>
        <w:t xml:space="preserve"> dialog</w:t>
      </w:r>
      <w:r w:rsidRPr="00520C91">
        <w:t>.</w:t>
      </w:r>
    </w:p>
    <w:p w14:paraId="1A15A776" w14:textId="77777777" w:rsidR="00D66BA5" w:rsidRDefault="00D66BA5" w:rsidP="00D66BA5">
      <w:pPr>
        <w:pStyle w:val="CNList"/>
        <w:numPr>
          <w:ilvl w:val="0"/>
          <w:numId w:val="3"/>
        </w:numPr>
      </w:pPr>
      <w:r>
        <w:t xml:space="preserve">Click </w:t>
      </w:r>
      <w:r w:rsidRPr="00D704EA">
        <w:rPr>
          <w:b/>
        </w:rPr>
        <w:t>OK</w:t>
      </w:r>
      <w:r>
        <w:t xml:space="preserve"> to accept the defaults and close the </w:t>
      </w:r>
      <w:r w:rsidRPr="0020156B">
        <w:rPr>
          <w:i/>
        </w:rPr>
        <w:t>Map → Model</w:t>
      </w:r>
      <w:r>
        <w:t xml:space="preserve"> dialog.</w:t>
      </w:r>
    </w:p>
    <w:p w14:paraId="4BC619A1" w14:textId="77777777" w:rsidR="00D66BA5" w:rsidRDefault="00D66BA5" w:rsidP="00D66BA5">
      <w:pPr>
        <w:pStyle w:val="Heading2"/>
      </w:pPr>
      <w:bookmarkStart w:id="101" w:name="_Toc232911713"/>
      <w:bookmarkStart w:id="102" w:name="_Toc80284162"/>
      <w:bookmarkStart w:id="103" w:name="_Toc109910291"/>
      <w:r>
        <w:t>Examining the MNW2 Package</w:t>
      </w:r>
      <w:bookmarkEnd w:id="101"/>
      <w:bookmarkEnd w:id="102"/>
      <w:bookmarkEnd w:id="103"/>
    </w:p>
    <w:p w14:paraId="09D2256F" w14:textId="03F2CFDE" w:rsidR="00D66BA5" w:rsidRDefault="004A3EB8" w:rsidP="00D66BA5">
      <w:pPr>
        <w:pStyle w:val="BodyText"/>
      </w:pPr>
      <w:r>
        <w:t>T</w:t>
      </w:r>
      <w:r w:rsidR="00D66BA5">
        <w:t xml:space="preserve">o </w:t>
      </w:r>
      <w:proofErr w:type="gramStart"/>
      <w:r w:rsidR="00D66BA5">
        <w:t>take a look</w:t>
      </w:r>
      <w:proofErr w:type="gramEnd"/>
      <w:r w:rsidR="00D66BA5">
        <w:t xml:space="preserve"> at the data in MODFLOW that was mapped from the conceptual model:</w:t>
      </w:r>
    </w:p>
    <w:p w14:paraId="5DF2D509" w14:textId="151D3218" w:rsidR="00D66BA5" w:rsidRDefault="00D66BA5" w:rsidP="00D05D61">
      <w:pPr>
        <w:pStyle w:val="ListNumber"/>
        <w:numPr>
          <w:ilvl w:val="0"/>
          <w:numId w:val="28"/>
        </w:numPr>
      </w:pPr>
      <w:r>
        <w:t xml:space="preserve">Select </w:t>
      </w:r>
      <w:r w:rsidRPr="00D66BA5">
        <w:rPr>
          <w:i/>
        </w:rPr>
        <w:t>MODFLOW</w:t>
      </w:r>
      <w:r w:rsidRPr="00AE11CB">
        <w:t xml:space="preserve"> | </w:t>
      </w:r>
      <w:r w:rsidRPr="00D66BA5">
        <w:rPr>
          <w:i/>
        </w:rPr>
        <w:t>Optional Packages</w:t>
      </w:r>
      <w:r w:rsidRPr="00AE11CB">
        <w:t xml:space="preserve"> | </w:t>
      </w:r>
      <w:r w:rsidRPr="00D66BA5">
        <w:rPr>
          <w:b/>
        </w:rPr>
        <w:t xml:space="preserve">MNW2 </w:t>
      </w:r>
      <w:r w:rsidR="007D6F11">
        <w:rPr>
          <w:b/>
        </w:rPr>
        <w:t>-</w:t>
      </w:r>
      <w:r w:rsidRPr="00D66BA5">
        <w:rPr>
          <w:b/>
        </w:rPr>
        <w:t xml:space="preserve"> Multi-Node Well…</w:t>
      </w:r>
      <w:r w:rsidRPr="00AE11CB">
        <w:t xml:space="preserve"> </w:t>
      </w:r>
      <w:r>
        <w:t xml:space="preserve">to open the </w:t>
      </w:r>
      <w:r w:rsidRPr="00D66BA5">
        <w:rPr>
          <w:i/>
        </w:rPr>
        <w:t>MODFLOW Multi-Node Well (MNW2) Package</w:t>
      </w:r>
      <w:r>
        <w:t xml:space="preserve"> dialog.</w:t>
      </w:r>
    </w:p>
    <w:p w14:paraId="47E39F93" w14:textId="77777777" w:rsidR="00D66BA5" w:rsidRPr="00D704EA" w:rsidRDefault="00D66BA5" w:rsidP="00D66BA5">
      <w:pPr>
        <w:pStyle w:val="BodyText"/>
        <w:rPr>
          <w:b/>
        </w:rPr>
      </w:pPr>
      <w:r>
        <w:t xml:space="preserve">Review the two MNW2 wells. These were created by using </w:t>
      </w:r>
      <w:r w:rsidRPr="0020156B">
        <w:rPr>
          <w:b/>
        </w:rPr>
        <w:t>Map → MODFLOW</w:t>
      </w:r>
      <w:r>
        <w:rPr>
          <w:b/>
        </w:rPr>
        <w:t xml:space="preserve"> </w:t>
      </w:r>
      <w:r>
        <w:rPr>
          <w:noProof/>
        </w:rPr>
        <w:drawing>
          <wp:inline distT="0" distB="0" distL="0" distR="0" wp14:anchorId="056AA342" wp14:editId="5DFB623C">
            <wp:extent cx="152400" cy="152400"/>
            <wp:effectExtent l="0" t="0" r="0" b="0"/>
            <wp:docPr id="22" name="Picture 22" descr="File:Map to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ile:Map to MODFLOW Macro.sv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554B5">
        <w:t>.</w:t>
      </w:r>
    </w:p>
    <w:p w14:paraId="026D9410" w14:textId="77777777" w:rsidR="00D66BA5" w:rsidRDefault="00D66BA5" w:rsidP="00D66BA5">
      <w:pPr>
        <w:pStyle w:val="CNList"/>
        <w:numPr>
          <w:ilvl w:val="0"/>
          <w:numId w:val="3"/>
        </w:numPr>
      </w:pPr>
      <w:r>
        <w:t xml:space="preserve">Click </w:t>
      </w:r>
      <w:r w:rsidRPr="00D704EA">
        <w:rPr>
          <w:b/>
        </w:rPr>
        <w:t>OK</w:t>
      </w:r>
      <w:r w:rsidRPr="001D5B54">
        <w:t xml:space="preserve"> to exit the </w:t>
      </w:r>
      <w:r w:rsidRPr="0020156B">
        <w:rPr>
          <w:i/>
        </w:rPr>
        <w:t>MODFLOW Multi-Node Well (MNW2) Package</w:t>
      </w:r>
      <w:r>
        <w:t xml:space="preserve"> </w:t>
      </w:r>
      <w:r w:rsidRPr="001D5B54">
        <w:t>dialog</w:t>
      </w:r>
      <w:r>
        <w:t>.</w:t>
      </w:r>
    </w:p>
    <w:p w14:paraId="40D5CC21" w14:textId="77777777" w:rsidR="00D66BA5" w:rsidRDefault="00D66BA5" w:rsidP="00D66BA5">
      <w:pPr>
        <w:pStyle w:val="Heading2"/>
      </w:pPr>
      <w:bookmarkStart w:id="104" w:name="_Toc232911714"/>
      <w:bookmarkStart w:id="105" w:name="_Toc80284163"/>
      <w:bookmarkStart w:id="106" w:name="_Toc109910292"/>
      <w:bookmarkStart w:id="107" w:name="_Toc112844258"/>
      <w:bookmarkEnd w:id="76"/>
      <w:r>
        <w:t>Saving and Running MODFLOW</w:t>
      </w:r>
      <w:bookmarkEnd w:id="104"/>
      <w:bookmarkEnd w:id="105"/>
      <w:bookmarkEnd w:id="106"/>
    </w:p>
    <w:p w14:paraId="6504EF2C" w14:textId="1C179046" w:rsidR="00D66BA5" w:rsidRDefault="00D66BA5" w:rsidP="00D66BA5">
      <w:pPr>
        <w:pStyle w:val="BodyText"/>
      </w:pPr>
      <w:r>
        <w:t>Now it is possible to save the changes and run MODFLOW.</w:t>
      </w:r>
    </w:p>
    <w:p w14:paraId="09584C05" w14:textId="4F0680D4" w:rsidR="00D66BA5" w:rsidRDefault="00D66BA5" w:rsidP="00D05D61">
      <w:pPr>
        <w:pStyle w:val="ListNumber"/>
        <w:numPr>
          <w:ilvl w:val="0"/>
          <w:numId w:val="29"/>
        </w:numPr>
      </w:pPr>
      <w:r>
        <w:t xml:space="preserve">Select </w:t>
      </w:r>
      <w:r w:rsidRPr="00D66BA5">
        <w:rPr>
          <w:i/>
        </w:rPr>
        <w:t xml:space="preserve">MODFLOW | </w:t>
      </w:r>
      <w:r w:rsidRPr="00D66BA5">
        <w:rPr>
          <w:b/>
        </w:rPr>
        <w:t xml:space="preserve">OC </w:t>
      </w:r>
      <w:r w:rsidR="007D6F11">
        <w:rPr>
          <w:b/>
        </w:rPr>
        <w:t>-</w:t>
      </w:r>
      <w:r w:rsidRPr="00D66BA5">
        <w:rPr>
          <w:b/>
        </w:rPr>
        <w:t xml:space="preserve"> Output Control…</w:t>
      </w:r>
      <w:r>
        <w:t xml:space="preserve"> to bring up the </w:t>
      </w:r>
      <w:r w:rsidRPr="00D66BA5">
        <w:rPr>
          <w:i/>
        </w:rPr>
        <w:t>MODFLOW Output Control</w:t>
      </w:r>
      <w:r>
        <w:t xml:space="preserve"> dialog.</w:t>
      </w:r>
    </w:p>
    <w:p w14:paraId="1B6917E9" w14:textId="77777777" w:rsidR="00D66BA5" w:rsidRDefault="00D66BA5" w:rsidP="00D66BA5">
      <w:pPr>
        <w:pStyle w:val="CNList"/>
        <w:numPr>
          <w:ilvl w:val="0"/>
          <w:numId w:val="3"/>
        </w:numPr>
      </w:pPr>
      <w:r>
        <w:t xml:space="preserve">In the </w:t>
      </w:r>
      <w:r>
        <w:rPr>
          <w:i/>
        </w:rPr>
        <w:t>Other output</w:t>
      </w:r>
      <w:r>
        <w:t xml:space="preserve"> section, turn </w:t>
      </w:r>
      <w:r w:rsidRPr="00D704EA">
        <w:t>off</w:t>
      </w:r>
      <w:r>
        <w:t xml:space="preserve"> </w:t>
      </w:r>
      <w:r w:rsidRPr="00893EBE">
        <w:rPr>
          <w:i/>
        </w:rPr>
        <w:t>*.hff file for transport</w:t>
      </w:r>
      <w:r>
        <w:t>.</w:t>
      </w:r>
    </w:p>
    <w:p w14:paraId="29C7130C" w14:textId="77777777" w:rsidR="00D66BA5" w:rsidRDefault="00D66BA5" w:rsidP="00D66BA5">
      <w:pPr>
        <w:pStyle w:val="CNList"/>
        <w:numPr>
          <w:ilvl w:val="0"/>
          <w:numId w:val="3"/>
        </w:numPr>
      </w:pPr>
      <w:r>
        <w:lastRenderedPageBreak/>
        <w:t xml:space="preserve">Click </w:t>
      </w:r>
      <w:r w:rsidRPr="00D704EA">
        <w:rPr>
          <w:b/>
        </w:rPr>
        <w:t>OK</w:t>
      </w:r>
      <w:r>
        <w:t xml:space="preserve"> to exit the </w:t>
      </w:r>
      <w:r w:rsidRPr="0020156B">
        <w:rPr>
          <w:i/>
        </w:rPr>
        <w:t>MODFLOW Output Control</w:t>
      </w:r>
      <w:r>
        <w:t xml:space="preserve"> dialog.</w:t>
      </w:r>
    </w:p>
    <w:p w14:paraId="55327F30" w14:textId="77777777" w:rsidR="00D66BA5" w:rsidRDefault="00D66BA5" w:rsidP="00D66BA5">
      <w:pPr>
        <w:pStyle w:val="CNList"/>
        <w:numPr>
          <w:ilvl w:val="0"/>
          <w:numId w:val="3"/>
        </w:numPr>
      </w:pPr>
      <w:r w:rsidRPr="0020156B">
        <w:rPr>
          <w:b/>
        </w:rPr>
        <w:t>Save</w:t>
      </w:r>
      <w:r>
        <w:t xml:space="preserve"> </w:t>
      </w:r>
      <w:r>
        <w:rPr>
          <w:noProof/>
        </w:rPr>
        <w:drawing>
          <wp:inline distT="0" distB="0" distL="0" distR="0" wp14:anchorId="66B0F415" wp14:editId="2D90C796">
            <wp:extent cx="142875" cy="142875"/>
            <wp:effectExtent l="0" t="0" r="9525" b="9525"/>
            <wp:docPr id="21" name="Picture 21"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ile:Save Macro.sv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w:t>
      </w:r>
    </w:p>
    <w:p w14:paraId="0D462763" w14:textId="77777777" w:rsidR="00D66BA5" w:rsidRPr="0020156B" w:rsidRDefault="00D66BA5" w:rsidP="00D66BA5">
      <w:pPr>
        <w:pStyle w:val="CNList"/>
        <w:numPr>
          <w:ilvl w:val="0"/>
          <w:numId w:val="3"/>
        </w:numPr>
      </w:pPr>
      <w:r w:rsidRPr="0020156B">
        <w:t xml:space="preserve">Click </w:t>
      </w:r>
      <w:r w:rsidRPr="0020156B">
        <w:rPr>
          <w:b/>
        </w:rPr>
        <w:t>Run MODFLOW</w:t>
      </w:r>
      <w:r w:rsidRPr="0020156B">
        <w:t xml:space="preserve"> </w:t>
      </w:r>
      <w:r>
        <w:rPr>
          <w:noProof/>
        </w:rPr>
        <w:drawing>
          <wp:inline distT="0" distB="0" distL="0" distR="0" wp14:anchorId="264585EF" wp14:editId="542FDD64">
            <wp:extent cx="152400" cy="133350"/>
            <wp:effectExtent l="0" t="0" r="0" b="0"/>
            <wp:docPr id="19" name="Picture 19"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ile:Run MODFLOW Macro.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20156B">
        <w:t xml:space="preserve"> to bring up the </w:t>
      </w:r>
      <w:r w:rsidRPr="0020156B">
        <w:rPr>
          <w:i/>
        </w:rPr>
        <w:t>MODFLOW</w:t>
      </w:r>
      <w:r w:rsidRPr="0020156B">
        <w:t xml:space="preserve"> model wrapper dialog.</w:t>
      </w:r>
    </w:p>
    <w:p w14:paraId="5761B75D" w14:textId="77777777" w:rsidR="00D66BA5" w:rsidRDefault="00D66BA5" w:rsidP="00D66BA5">
      <w:pPr>
        <w:pStyle w:val="CNList"/>
        <w:numPr>
          <w:ilvl w:val="0"/>
          <w:numId w:val="3"/>
        </w:numPr>
      </w:pPr>
      <w:r>
        <w:t xml:space="preserve">When MODFLOW finishes, turn on </w:t>
      </w:r>
      <w:r w:rsidRPr="0020156B">
        <w:rPr>
          <w:i/>
        </w:rPr>
        <w:t>Read solution on exit</w:t>
      </w:r>
      <w:r>
        <w:t xml:space="preserve"> and </w:t>
      </w:r>
      <w:r w:rsidRPr="0020156B">
        <w:rPr>
          <w:i/>
        </w:rPr>
        <w:t>Turn on contours (if not on already)</w:t>
      </w:r>
      <w:r>
        <w:t>.</w:t>
      </w:r>
    </w:p>
    <w:p w14:paraId="5AC43FAD" w14:textId="77777777" w:rsidR="00D66BA5" w:rsidRDefault="00D66BA5" w:rsidP="00D66BA5">
      <w:pPr>
        <w:pStyle w:val="CNList"/>
        <w:numPr>
          <w:ilvl w:val="0"/>
          <w:numId w:val="3"/>
        </w:numPr>
      </w:pPr>
      <w:r>
        <w:t xml:space="preserve">Click </w:t>
      </w:r>
      <w:r w:rsidRPr="00D704EA">
        <w:rPr>
          <w:b/>
        </w:rPr>
        <w:t>Close</w:t>
      </w:r>
      <w:r>
        <w:t xml:space="preserve"> to import the solution and close the </w:t>
      </w:r>
      <w:r w:rsidRPr="0020156B">
        <w:rPr>
          <w:i/>
        </w:rPr>
        <w:t>MODFLOW</w:t>
      </w:r>
      <w:r>
        <w:t xml:space="preserve"> dialog.</w:t>
      </w:r>
    </w:p>
    <w:p w14:paraId="35CBC855" w14:textId="77777777" w:rsidR="00D66BA5" w:rsidRDefault="00D66BA5" w:rsidP="00D66BA5">
      <w:pPr>
        <w:pStyle w:val="CNList"/>
        <w:numPr>
          <w:ilvl w:val="0"/>
          <w:numId w:val="3"/>
        </w:numPr>
      </w:pPr>
      <w:r w:rsidRPr="00D704EA">
        <w:rPr>
          <w:b/>
        </w:rPr>
        <w:t>Save</w:t>
      </w:r>
      <w:r>
        <w:t xml:space="preserve"> </w:t>
      </w:r>
      <w:r>
        <w:rPr>
          <w:noProof/>
        </w:rPr>
        <w:drawing>
          <wp:inline distT="0" distB="0" distL="0" distR="0" wp14:anchorId="4B4D2EAD" wp14:editId="6B048B85">
            <wp:extent cx="142875" cy="142875"/>
            <wp:effectExtent l="0" t="0" r="9525" b="9525"/>
            <wp:docPr id="18" name="Picture 18"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ile:Save Macro.sv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 with the new solution.</w:t>
      </w:r>
    </w:p>
    <w:p w14:paraId="65D141B7" w14:textId="77777777" w:rsidR="00D66BA5" w:rsidRDefault="00D66BA5" w:rsidP="00D66BA5">
      <w:pPr>
        <w:pStyle w:val="Heading2"/>
      </w:pPr>
      <w:bookmarkStart w:id="108" w:name="_Toc80284164"/>
      <w:bookmarkStart w:id="109" w:name="_Toc109910293"/>
      <w:r>
        <w:t>Examining the Solution</w:t>
      </w:r>
      <w:bookmarkEnd w:id="108"/>
      <w:bookmarkEnd w:id="109"/>
    </w:p>
    <w:p w14:paraId="27D2E558" w14:textId="77777777" w:rsidR="00D66BA5" w:rsidRDefault="00D66BA5" w:rsidP="00D66BA5">
      <w:pPr>
        <w:pStyle w:val="BodyText"/>
      </w:pPr>
      <w:r>
        <w:t>Now look at the flow budget for the new solution.</w:t>
      </w:r>
    </w:p>
    <w:p w14:paraId="60B52EF8" w14:textId="77777777" w:rsidR="00D66BA5" w:rsidRDefault="00D66BA5" w:rsidP="00D05D61">
      <w:pPr>
        <w:pStyle w:val="ListNumber"/>
        <w:numPr>
          <w:ilvl w:val="0"/>
          <w:numId w:val="30"/>
        </w:numPr>
      </w:pPr>
      <w:r>
        <w:t xml:space="preserve">Select </w:t>
      </w:r>
      <w:r w:rsidRPr="00D66BA5">
        <w:rPr>
          <w:i/>
        </w:rPr>
        <w:t>MODFLOW</w:t>
      </w:r>
      <w:r>
        <w:t xml:space="preserve"> | </w:t>
      </w:r>
      <w:r w:rsidRPr="00D66BA5">
        <w:rPr>
          <w:b/>
        </w:rPr>
        <w:t>Flow Budget…</w:t>
      </w:r>
      <w:r>
        <w:t xml:space="preserve"> to bring up the </w:t>
      </w:r>
      <w:r w:rsidRPr="00D66BA5">
        <w:rPr>
          <w:i/>
        </w:rPr>
        <w:t>Flow Budget</w:t>
      </w:r>
      <w:r>
        <w:t xml:space="preserve"> dialog.</w:t>
      </w:r>
    </w:p>
    <w:p w14:paraId="21D7BD4F" w14:textId="77777777" w:rsidR="00D66BA5" w:rsidRDefault="00D66BA5" w:rsidP="00D66BA5">
      <w:pPr>
        <w:pStyle w:val="BodyText"/>
      </w:pPr>
      <w:r>
        <w:t xml:space="preserve">Notice the flow budget for the MNW2 package has the same </w:t>
      </w:r>
      <w:r>
        <w:rPr>
          <w:i/>
        </w:rPr>
        <w:t>F</w:t>
      </w:r>
      <w:r w:rsidRPr="00687544">
        <w:rPr>
          <w:i/>
        </w:rPr>
        <w:t xml:space="preserve">low </w:t>
      </w:r>
      <w:r>
        <w:rPr>
          <w:i/>
        </w:rPr>
        <w:t>O</w:t>
      </w:r>
      <w:r w:rsidRPr="00687544">
        <w:rPr>
          <w:i/>
        </w:rPr>
        <w:t>ut</w:t>
      </w:r>
      <w:r>
        <w:t xml:space="preserve"> rate of “-2344.6”.</w:t>
      </w:r>
    </w:p>
    <w:p w14:paraId="6C8631AD" w14:textId="77777777" w:rsidR="00D66BA5" w:rsidRDefault="00D66BA5" w:rsidP="00D66BA5">
      <w:pPr>
        <w:pStyle w:val="CNList"/>
        <w:numPr>
          <w:ilvl w:val="0"/>
          <w:numId w:val="3"/>
        </w:numPr>
      </w:pPr>
      <w:r>
        <w:t>Click</w:t>
      </w:r>
      <w:r w:rsidRPr="003D3E6F">
        <w:t xml:space="preserve"> </w:t>
      </w:r>
      <w:r w:rsidRPr="00D704EA">
        <w:rPr>
          <w:b/>
        </w:rPr>
        <w:t>OK</w:t>
      </w:r>
      <w:r w:rsidRPr="003D3E6F">
        <w:t xml:space="preserve"> </w:t>
      </w:r>
      <w:r>
        <w:t xml:space="preserve">to </w:t>
      </w:r>
      <w:r w:rsidRPr="003D3E6F">
        <w:t xml:space="preserve">exit the </w:t>
      </w:r>
      <w:r w:rsidRPr="009B62C7">
        <w:rPr>
          <w:i/>
        </w:rPr>
        <w:t>Flow Budget</w:t>
      </w:r>
      <w:r w:rsidRPr="003D3E6F">
        <w:t xml:space="preserve"> dialog.</w:t>
      </w:r>
    </w:p>
    <w:p w14:paraId="732C999A" w14:textId="77777777" w:rsidR="00D66BA5" w:rsidRDefault="00D66BA5" w:rsidP="00D66BA5">
      <w:pPr>
        <w:pStyle w:val="Heading1"/>
      </w:pPr>
      <w:bookmarkStart w:id="110" w:name="_Toc80284165"/>
      <w:bookmarkStart w:id="111" w:name="_Toc109910294"/>
      <w:bookmarkStart w:id="112" w:name="_Toc232911715"/>
      <w:r>
        <w:t>Changing to a Multi-Node Well</w:t>
      </w:r>
      <w:bookmarkEnd w:id="110"/>
      <w:bookmarkEnd w:id="111"/>
    </w:p>
    <w:p w14:paraId="110DAE8C" w14:textId="47893615" w:rsidR="00D66BA5" w:rsidRDefault="004A3EB8" w:rsidP="00D66BA5">
      <w:pPr>
        <w:pStyle w:val="BodyText"/>
      </w:pPr>
      <w:r>
        <w:t>T</w:t>
      </w:r>
      <w:r w:rsidR="00D66BA5">
        <w:t>o create a multi-node well (a well with multiple nodes) from the map data:</w:t>
      </w:r>
    </w:p>
    <w:p w14:paraId="54EDDF3D" w14:textId="77777777" w:rsidR="00D66BA5" w:rsidRDefault="00D66BA5" w:rsidP="00D05D61">
      <w:pPr>
        <w:pStyle w:val="ListNumber"/>
        <w:numPr>
          <w:ilvl w:val="0"/>
          <w:numId w:val="31"/>
        </w:numPr>
      </w:pPr>
      <w:r>
        <w:t>Right-click on the “</w:t>
      </w:r>
      <w:r>
        <w:rPr>
          <w:noProof/>
        </w:rPr>
        <w:drawing>
          <wp:inline distT="0" distB="0" distL="0" distR="0" wp14:anchorId="28696401" wp14:editId="6E2E4969">
            <wp:extent cx="142875" cy="114300"/>
            <wp:effectExtent l="0" t="0" r="9525" b="0"/>
            <wp:docPr id="134" name="Picture 134"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File:Coverage Active Icon.sv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w:t>
      </w:r>
      <w:r w:rsidRPr="00D704EA">
        <w:t>Sources&amp;Sinks</w:t>
      </w:r>
      <w:r>
        <w:t xml:space="preserve">” coverage and select </w:t>
      </w:r>
      <w:r w:rsidRPr="00D66BA5">
        <w:rPr>
          <w:b/>
        </w:rPr>
        <w:t>Attribute Table…</w:t>
      </w:r>
      <w:r>
        <w:t xml:space="preserve"> to bring up the </w:t>
      </w:r>
      <w:r w:rsidRPr="00D66BA5">
        <w:rPr>
          <w:i/>
        </w:rPr>
        <w:t>Attribute Table</w:t>
      </w:r>
      <w:r>
        <w:t xml:space="preserve"> dialog.</w:t>
      </w:r>
    </w:p>
    <w:p w14:paraId="449A11B5" w14:textId="77777777" w:rsidR="00D66BA5" w:rsidRDefault="00D66BA5" w:rsidP="00D66BA5">
      <w:pPr>
        <w:pStyle w:val="CNList"/>
        <w:numPr>
          <w:ilvl w:val="0"/>
          <w:numId w:val="3"/>
        </w:numPr>
      </w:pPr>
      <w:r>
        <w:t xml:space="preserve">Enter “1” in the </w:t>
      </w:r>
      <w:r w:rsidRPr="00C22618">
        <w:rPr>
          <w:i/>
        </w:rPr>
        <w:t>From layer</w:t>
      </w:r>
      <w:r>
        <w:t xml:space="preserve"> column for “</w:t>
      </w:r>
      <w:r w:rsidRPr="000F01B5">
        <w:rPr>
          <w:i/>
        </w:rPr>
        <w:t>well2</w:t>
      </w:r>
      <w:r>
        <w:rPr>
          <w:i/>
        </w:rPr>
        <w:t>”</w:t>
      </w:r>
      <w:r>
        <w:t xml:space="preserve"> (row </w:t>
      </w:r>
      <w:r w:rsidRPr="0020156B">
        <w:rPr>
          <w:i/>
        </w:rPr>
        <w:t>17</w:t>
      </w:r>
      <w:r>
        <w:t>) in the table.</w:t>
      </w:r>
    </w:p>
    <w:p w14:paraId="65A631D5" w14:textId="77777777" w:rsidR="00D66BA5" w:rsidRDefault="00D66BA5" w:rsidP="00D66BA5">
      <w:pPr>
        <w:pStyle w:val="CNList"/>
        <w:numPr>
          <w:ilvl w:val="0"/>
          <w:numId w:val="3"/>
        </w:numPr>
      </w:pPr>
      <w:r>
        <w:t xml:space="preserve">Click </w:t>
      </w:r>
      <w:r w:rsidRPr="00D704EA">
        <w:rPr>
          <w:b/>
        </w:rPr>
        <w:t>OK</w:t>
      </w:r>
      <w:r>
        <w:t xml:space="preserve"> to exit the </w:t>
      </w:r>
      <w:r w:rsidRPr="0020156B">
        <w:rPr>
          <w:i/>
        </w:rPr>
        <w:t>Attribute Table</w:t>
      </w:r>
      <w:r>
        <w:t xml:space="preserve"> dialog.</w:t>
      </w:r>
    </w:p>
    <w:p w14:paraId="33D2937E" w14:textId="75ECA123" w:rsidR="00D66BA5" w:rsidRPr="00F8124A" w:rsidRDefault="00D66BA5" w:rsidP="00D66BA5">
      <w:pPr>
        <w:pStyle w:val="BodyText"/>
      </w:pPr>
      <w:r>
        <w:t xml:space="preserve">The conceptual model is set </w:t>
      </w:r>
      <w:proofErr w:type="gramStart"/>
      <w:r>
        <w:t>up</w:t>
      </w:r>
      <w:proofErr w:type="gramEnd"/>
      <w:r>
        <w:t xml:space="preserve"> so it is possible to map it to the MODFLOW grid.</w:t>
      </w:r>
    </w:p>
    <w:p w14:paraId="30711DD1" w14:textId="77777777" w:rsidR="00D66BA5" w:rsidRDefault="00D66BA5" w:rsidP="00D66BA5">
      <w:pPr>
        <w:pStyle w:val="CNList"/>
        <w:numPr>
          <w:ilvl w:val="0"/>
          <w:numId w:val="3"/>
        </w:numPr>
      </w:pPr>
      <w:r>
        <w:t xml:space="preserve">Click </w:t>
      </w:r>
      <w:r w:rsidRPr="00D704EA">
        <w:rPr>
          <w:b/>
        </w:rPr>
        <w:t>Map</w:t>
      </w:r>
      <w:r>
        <w:rPr>
          <w:b/>
        </w:rPr>
        <w:t xml:space="preserve"> →</w:t>
      </w:r>
      <w:r w:rsidRPr="00D704EA">
        <w:rPr>
          <w:b/>
        </w:rPr>
        <w:t xml:space="preserve"> MODFLOW</w:t>
      </w:r>
      <w:r>
        <w:t xml:space="preserve"> </w:t>
      </w:r>
      <w:r>
        <w:rPr>
          <w:noProof/>
        </w:rPr>
        <w:drawing>
          <wp:inline distT="0" distB="0" distL="0" distR="0" wp14:anchorId="00C33331" wp14:editId="7BF76C1C">
            <wp:extent cx="152400" cy="152400"/>
            <wp:effectExtent l="0" t="0" r="0" b="0"/>
            <wp:docPr id="13" name="Picture 13" descr="File:Map to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ile:Map to MODFLOW Macro.sv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to bring up the </w:t>
      </w:r>
      <w:r w:rsidRPr="0020156B">
        <w:rPr>
          <w:i/>
        </w:rPr>
        <w:t>Map → Model</w:t>
      </w:r>
      <w:r>
        <w:t xml:space="preserve"> dialog</w:t>
      </w:r>
      <w:r w:rsidRPr="00520C91">
        <w:t>.</w:t>
      </w:r>
    </w:p>
    <w:p w14:paraId="7E91BAFB" w14:textId="77777777" w:rsidR="00D66BA5" w:rsidRDefault="00D66BA5" w:rsidP="00D66BA5">
      <w:pPr>
        <w:pStyle w:val="CNList"/>
        <w:numPr>
          <w:ilvl w:val="0"/>
          <w:numId w:val="3"/>
        </w:numPr>
      </w:pPr>
      <w:r>
        <w:t xml:space="preserve">Click </w:t>
      </w:r>
      <w:r w:rsidRPr="00D704EA">
        <w:rPr>
          <w:b/>
        </w:rPr>
        <w:t>OK</w:t>
      </w:r>
      <w:r>
        <w:t xml:space="preserve"> to accept the defaults and exit the </w:t>
      </w:r>
      <w:r w:rsidRPr="0020156B">
        <w:rPr>
          <w:i/>
        </w:rPr>
        <w:t>Map → Model</w:t>
      </w:r>
      <w:r>
        <w:t xml:space="preserve"> dialog.</w:t>
      </w:r>
    </w:p>
    <w:p w14:paraId="37BF2A24" w14:textId="77777777" w:rsidR="00D66BA5" w:rsidRDefault="00D66BA5" w:rsidP="00D66BA5">
      <w:pPr>
        <w:pStyle w:val="Heading2"/>
      </w:pPr>
      <w:bookmarkStart w:id="113" w:name="_Toc80284166"/>
      <w:bookmarkStart w:id="114" w:name="_Toc109910295"/>
      <w:r>
        <w:t>Examining the MNW2 Package</w:t>
      </w:r>
      <w:bookmarkEnd w:id="113"/>
      <w:bookmarkEnd w:id="114"/>
    </w:p>
    <w:p w14:paraId="3BC083C4" w14:textId="77777777" w:rsidR="00D66BA5" w:rsidRDefault="00D66BA5" w:rsidP="00D66BA5">
      <w:pPr>
        <w:pStyle w:val="BodyText"/>
      </w:pPr>
      <w:r>
        <w:t>Next, review the data in MODFLOW that was mapped from the conceptual model.</w:t>
      </w:r>
    </w:p>
    <w:p w14:paraId="638BC420" w14:textId="11EEAFEF" w:rsidR="00D66BA5" w:rsidRDefault="00D66BA5" w:rsidP="00D05D61">
      <w:pPr>
        <w:pStyle w:val="ListNumber"/>
        <w:numPr>
          <w:ilvl w:val="0"/>
          <w:numId w:val="32"/>
        </w:numPr>
      </w:pPr>
      <w:r>
        <w:t xml:space="preserve">Select </w:t>
      </w:r>
      <w:r w:rsidRPr="00D66BA5">
        <w:rPr>
          <w:i/>
        </w:rPr>
        <w:t xml:space="preserve">MODFLOW | Optional Packages | </w:t>
      </w:r>
      <w:r w:rsidRPr="00D66BA5">
        <w:rPr>
          <w:b/>
        </w:rPr>
        <w:t xml:space="preserve">MNW2 </w:t>
      </w:r>
      <w:r w:rsidR="007D6F11">
        <w:rPr>
          <w:b/>
        </w:rPr>
        <w:t>-</w:t>
      </w:r>
      <w:r w:rsidRPr="00D66BA5">
        <w:rPr>
          <w:b/>
        </w:rPr>
        <w:t xml:space="preserve"> Multi-Node Well…</w:t>
      </w:r>
      <w:r w:rsidRPr="00D66BA5">
        <w:rPr>
          <w:i/>
        </w:rPr>
        <w:t xml:space="preserve"> </w:t>
      </w:r>
      <w:r>
        <w:t xml:space="preserve">to bring up the </w:t>
      </w:r>
      <w:r w:rsidRPr="00D66BA5">
        <w:rPr>
          <w:i/>
        </w:rPr>
        <w:t>MODFLOW Multi-Node Well (MNW2) Package</w:t>
      </w:r>
      <w:r>
        <w:t xml:space="preserve"> dialog.</w:t>
      </w:r>
    </w:p>
    <w:p w14:paraId="03EFFC3C" w14:textId="77777777" w:rsidR="00D66BA5" w:rsidRDefault="00D66BA5" w:rsidP="00D66BA5">
      <w:pPr>
        <w:pStyle w:val="CNList"/>
        <w:numPr>
          <w:ilvl w:val="0"/>
          <w:numId w:val="3"/>
        </w:numPr>
      </w:pPr>
      <w:r>
        <w:t xml:space="preserve">Click </w:t>
      </w:r>
      <w:r w:rsidRPr="00D704EA">
        <w:rPr>
          <w:b/>
        </w:rPr>
        <w:t>Wells</w:t>
      </w:r>
      <w:r>
        <w:rPr>
          <w:b/>
        </w:rPr>
        <w:t>…</w:t>
      </w:r>
      <w:r>
        <w:t xml:space="preserve"> to bring up the </w:t>
      </w:r>
      <w:r w:rsidRPr="0020156B">
        <w:rPr>
          <w:i/>
        </w:rPr>
        <w:t>MNW2 Wells</w:t>
      </w:r>
      <w:r>
        <w:t xml:space="preserve"> dialog.</w:t>
      </w:r>
    </w:p>
    <w:p w14:paraId="28AC3FE6" w14:textId="77777777" w:rsidR="00D66BA5" w:rsidRDefault="00D66BA5" w:rsidP="00D66BA5">
      <w:pPr>
        <w:pStyle w:val="CNList"/>
        <w:numPr>
          <w:ilvl w:val="0"/>
          <w:numId w:val="3"/>
        </w:numPr>
      </w:pPr>
      <w:r>
        <w:t xml:space="preserve">In the </w:t>
      </w:r>
      <w:r w:rsidRPr="0020156B">
        <w:rPr>
          <w:i/>
        </w:rPr>
        <w:t>WELLID</w:t>
      </w:r>
      <w:r>
        <w:t xml:space="preserve"> column on row </w:t>
      </w:r>
      <w:r w:rsidRPr="0020156B">
        <w:rPr>
          <w:i/>
        </w:rPr>
        <w:t>2</w:t>
      </w:r>
      <w:r>
        <w:t>, select “</w:t>
      </w:r>
      <w:r w:rsidRPr="0020156B">
        <w:t>well2</w:t>
      </w:r>
      <w:r>
        <w:t>”</w:t>
      </w:r>
      <w:r w:rsidRPr="0020156B">
        <w:t>.</w:t>
      </w:r>
    </w:p>
    <w:p w14:paraId="731C1393" w14:textId="77777777" w:rsidR="00D66BA5" w:rsidRDefault="00D66BA5" w:rsidP="00D66BA5">
      <w:pPr>
        <w:pStyle w:val="CNList"/>
        <w:numPr>
          <w:ilvl w:val="0"/>
          <w:numId w:val="3"/>
        </w:numPr>
      </w:pPr>
      <w:r>
        <w:t xml:space="preserve">In the </w:t>
      </w:r>
      <w:r w:rsidRPr="0020156B">
        <w:rPr>
          <w:i/>
        </w:rPr>
        <w:t>NNODES</w:t>
      </w:r>
      <w:r>
        <w:t xml:space="preserve"> column, notice that “well2” has 2 nodes.</w:t>
      </w:r>
    </w:p>
    <w:p w14:paraId="1727D103" w14:textId="77777777" w:rsidR="00D66BA5" w:rsidRDefault="00D66BA5" w:rsidP="00D66BA5">
      <w:pPr>
        <w:pStyle w:val="CNList"/>
        <w:numPr>
          <w:ilvl w:val="0"/>
          <w:numId w:val="3"/>
        </w:numPr>
      </w:pPr>
      <w:r>
        <w:t xml:space="preserve">Select “THIEM” from the drop-down in the </w:t>
      </w:r>
      <w:r w:rsidRPr="004B5BD3">
        <w:rPr>
          <w:i/>
        </w:rPr>
        <w:t>LOSSTYPE</w:t>
      </w:r>
      <w:r>
        <w:t xml:space="preserve"> column on row </w:t>
      </w:r>
      <w:r w:rsidRPr="0020156B">
        <w:rPr>
          <w:i/>
        </w:rPr>
        <w:t>2</w:t>
      </w:r>
      <w:r>
        <w:rPr>
          <w:i/>
        </w:rPr>
        <w:t>.</w:t>
      </w:r>
    </w:p>
    <w:p w14:paraId="6D8A1510" w14:textId="77777777" w:rsidR="00D66BA5" w:rsidRPr="00396140" w:rsidRDefault="00D66BA5" w:rsidP="00D66BA5">
      <w:pPr>
        <w:pStyle w:val="BodyText"/>
      </w:pPr>
      <w:r>
        <w:t>Wells that have more than one node must specify a LOSSTYPE other than NONE.</w:t>
      </w:r>
    </w:p>
    <w:p w14:paraId="6556F0C2" w14:textId="77777777" w:rsidR="00D66BA5" w:rsidRDefault="00D66BA5" w:rsidP="00D66BA5">
      <w:pPr>
        <w:pStyle w:val="CNList"/>
        <w:numPr>
          <w:ilvl w:val="0"/>
          <w:numId w:val="3"/>
        </w:numPr>
      </w:pPr>
      <w:r>
        <w:t xml:space="preserve">Click </w:t>
      </w:r>
      <w:r w:rsidRPr="00D704EA">
        <w:rPr>
          <w:b/>
        </w:rPr>
        <w:t>OK</w:t>
      </w:r>
      <w:r w:rsidRPr="001D5B54">
        <w:t xml:space="preserve"> to exit </w:t>
      </w:r>
      <w:r>
        <w:t xml:space="preserve">the </w:t>
      </w:r>
      <w:r>
        <w:rPr>
          <w:i/>
        </w:rPr>
        <w:t xml:space="preserve">MNW2 Wells </w:t>
      </w:r>
      <w:r w:rsidRPr="001D5B54">
        <w:t>dialog</w:t>
      </w:r>
      <w:r>
        <w:t>.</w:t>
      </w:r>
    </w:p>
    <w:p w14:paraId="535F3CAF" w14:textId="77777777" w:rsidR="00D66BA5" w:rsidRDefault="00D66BA5" w:rsidP="00D66BA5">
      <w:pPr>
        <w:pStyle w:val="CNList"/>
        <w:numPr>
          <w:ilvl w:val="0"/>
          <w:numId w:val="3"/>
        </w:numPr>
      </w:pPr>
      <w:r>
        <w:t xml:space="preserve">Click </w:t>
      </w:r>
      <w:r>
        <w:rPr>
          <w:b/>
        </w:rPr>
        <w:t xml:space="preserve">OK </w:t>
      </w:r>
      <w:r>
        <w:t xml:space="preserve">to exit the </w:t>
      </w:r>
      <w:r>
        <w:rPr>
          <w:i/>
        </w:rPr>
        <w:t xml:space="preserve">MODFLOW Multi-Node Well (MNW2) Package </w:t>
      </w:r>
      <w:r>
        <w:t>dialog.</w:t>
      </w:r>
    </w:p>
    <w:p w14:paraId="07A7E93C" w14:textId="77777777" w:rsidR="00D66BA5" w:rsidRDefault="00D66BA5" w:rsidP="00D66BA5">
      <w:pPr>
        <w:pStyle w:val="Heading2"/>
      </w:pPr>
      <w:bookmarkStart w:id="115" w:name="_Toc80284167"/>
      <w:bookmarkStart w:id="116" w:name="_Toc109910296"/>
      <w:r>
        <w:lastRenderedPageBreak/>
        <w:t>Saving and Running MODFLOW</w:t>
      </w:r>
      <w:bookmarkEnd w:id="115"/>
      <w:bookmarkEnd w:id="116"/>
    </w:p>
    <w:p w14:paraId="4FAB463D" w14:textId="77777777" w:rsidR="00D66BA5" w:rsidRDefault="00D66BA5" w:rsidP="00D66BA5">
      <w:pPr>
        <w:pStyle w:val="BodyText"/>
      </w:pPr>
      <w:r>
        <w:t>Before saving the changes and running MODFLOW, it is necessary to adjust the parameters associated with the solver.</w:t>
      </w:r>
    </w:p>
    <w:p w14:paraId="78B268C6" w14:textId="0CE00CD0" w:rsidR="00D66BA5" w:rsidRDefault="00D66BA5" w:rsidP="00D05D61">
      <w:pPr>
        <w:pStyle w:val="ListNumber"/>
        <w:numPr>
          <w:ilvl w:val="0"/>
          <w:numId w:val="33"/>
        </w:numPr>
      </w:pPr>
      <w:r>
        <w:t xml:space="preserve">Select </w:t>
      </w:r>
      <w:r w:rsidRPr="00D66BA5">
        <w:rPr>
          <w:i/>
        </w:rPr>
        <w:t xml:space="preserve">MODFLOW | </w:t>
      </w:r>
      <w:r w:rsidRPr="00D66BA5">
        <w:rPr>
          <w:b/>
        </w:rPr>
        <w:t xml:space="preserve">PCG </w:t>
      </w:r>
      <w:r w:rsidR="007D6F11">
        <w:rPr>
          <w:b/>
        </w:rPr>
        <w:t>-</w:t>
      </w:r>
      <w:r w:rsidRPr="00D66BA5">
        <w:rPr>
          <w:b/>
        </w:rPr>
        <w:t xml:space="preserve"> Pre. Conj.-Gradient Solver…</w:t>
      </w:r>
      <w:r w:rsidRPr="00D66BA5">
        <w:rPr>
          <w:i/>
        </w:rPr>
        <w:t xml:space="preserve"> </w:t>
      </w:r>
      <w:r>
        <w:t xml:space="preserve">to bring up the </w:t>
      </w:r>
      <w:r w:rsidRPr="00D66BA5">
        <w:rPr>
          <w:i/>
        </w:rPr>
        <w:t>MODFLOW PCG Package</w:t>
      </w:r>
      <w:r>
        <w:t xml:space="preserve"> dialog.</w:t>
      </w:r>
    </w:p>
    <w:p w14:paraId="6F6A733B" w14:textId="0A5848C1" w:rsidR="00D66BA5" w:rsidRDefault="00D66BA5" w:rsidP="00D66BA5">
      <w:pPr>
        <w:pStyle w:val="CNList"/>
        <w:numPr>
          <w:ilvl w:val="0"/>
          <w:numId w:val="3"/>
        </w:numPr>
      </w:pPr>
      <w:r>
        <w:t xml:space="preserve">Enter “100” as the </w:t>
      </w:r>
      <w:r w:rsidRPr="00C22618">
        <w:rPr>
          <w:i/>
        </w:rPr>
        <w:t xml:space="preserve">Maximum </w:t>
      </w:r>
      <w:r>
        <w:rPr>
          <w:i/>
        </w:rPr>
        <w:t xml:space="preserve">number of </w:t>
      </w:r>
      <w:r w:rsidRPr="00C22618">
        <w:rPr>
          <w:i/>
        </w:rPr>
        <w:t>outer iterations</w:t>
      </w:r>
      <w:r>
        <w:rPr>
          <w:i/>
        </w:rPr>
        <w:t xml:space="preserve"> (</w:t>
      </w:r>
      <w:r w:rsidRPr="009E6BC9">
        <w:rPr>
          <w:i/>
        </w:rPr>
        <w:t>MXITER</w:t>
      </w:r>
      <w:r>
        <w:rPr>
          <w:i/>
        </w:rPr>
        <w:t>).</w:t>
      </w:r>
    </w:p>
    <w:p w14:paraId="61D38FA6" w14:textId="77EBC8A3" w:rsidR="00D66BA5" w:rsidRDefault="00D66BA5" w:rsidP="00D66BA5">
      <w:pPr>
        <w:pStyle w:val="CNList"/>
        <w:numPr>
          <w:ilvl w:val="0"/>
          <w:numId w:val="3"/>
        </w:numPr>
      </w:pPr>
      <w:r>
        <w:t xml:space="preserve">Enter “0.5” as the </w:t>
      </w:r>
      <w:r w:rsidRPr="00C22618">
        <w:rPr>
          <w:i/>
        </w:rPr>
        <w:t>Relaxation parameter</w:t>
      </w:r>
      <w:r>
        <w:rPr>
          <w:i/>
        </w:rPr>
        <w:t xml:space="preserve"> </w:t>
      </w:r>
      <w:r w:rsidRPr="00F35DE7">
        <w:rPr>
          <w:i/>
        </w:rPr>
        <w:t>(RELAX)</w:t>
      </w:r>
      <w:r>
        <w:rPr>
          <w:i/>
        </w:rPr>
        <w:t>.</w:t>
      </w:r>
    </w:p>
    <w:p w14:paraId="0C3ABED5" w14:textId="77777777" w:rsidR="00D66BA5" w:rsidRDefault="00D66BA5" w:rsidP="00D66BA5">
      <w:pPr>
        <w:pStyle w:val="CNList"/>
        <w:numPr>
          <w:ilvl w:val="0"/>
          <w:numId w:val="3"/>
        </w:numPr>
      </w:pPr>
      <w:r>
        <w:t xml:space="preserve">Click </w:t>
      </w:r>
      <w:r w:rsidRPr="0020156B">
        <w:rPr>
          <w:b/>
        </w:rPr>
        <w:t>OK</w:t>
      </w:r>
      <w:r>
        <w:t xml:space="preserve"> to exit the </w:t>
      </w:r>
      <w:r w:rsidRPr="0020156B">
        <w:rPr>
          <w:i/>
        </w:rPr>
        <w:t>MODFLOW PCG Package</w:t>
      </w:r>
      <w:r>
        <w:t xml:space="preserve"> dialog.</w:t>
      </w:r>
    </w:p>
    <w:p w14:paraId="44B79798" w14:textId="77777777" w:rsidR="00D66BA5" w:rsidRDefault="00D66BA5" w:rsidP="00D66BA5">
      <w:pPr>
        <w:pStyle w:val="CNList"/>
        <w:numPr>
          <w:ilvl w:val="0"/>
          <w:numId w:val="3"/>
        </w:numPr>
      </w:pPr>
      <w:r>
        <w:t xml:space="preserve">Select </w:t>
      </w:r>
      <w:r w:rsidRPr="00F6073A">
        <w:rPr>
          <w:i/>
        </w:rPr>
        <w:t>File</w:t>
      </w:r>
      <w:r>
        <w:rPr>
          <w:i/>
        </w:rPr>
        <w:t xml:space="preserve"> </w:t>
      </w:r>
      <w:r w:rsidRPr="00F6073A">
        <w:rPr>
          <w:i/>
        </w:rPr>
        <w:t>|</w:t>
      </w:r>
      <w:r>
        <w:rPr>
          <w:i/>
        </w:rPr>
        <w:t xml:space="preserve"> </w:t>
      </w:r>
      <w:r w:rsidRPr="0020156B">
        <w:rPr>
          <w:b/>
        </w:rPr>
        <w:t>Save As…</w:t>
      </w:r>
      <w:r>
        <w:t xml:space="preserve"> to bring up the </w:t>
      </w:r>
      <w:r w:rsidRPr="0020156B">
        <w:rPr>
          <w:i/>
        </w:rPr>
        <w:t>Save As</w:t>
      </w:r>
      <w:r>
        <w:t xml:space="preserve"> dialog.</w:t>
      </w:r>
    </w:p>
    <w:p w14:paraId="523F6E1F" w14:textId="77777777" w:rsidR="00D66BA5" w:rsidRDefault="00D66BA5" w:rsidP="00D66BA5">
      <w:pPr>
        <w:pStyle w:val="CNList"/>
        <w:numPr>
          <w:ilvl w:val="0"/>
          <w:numId w:val="3"/>
        </w:numPr>
      </w:pPr>
      <w:r>
        <w:t xml:space="preserve">Select “Project Files (*.gpr)” from the </w:t>
      </w:r>
      <w:r w:rsidRPr="0020156B">
        <w:rPr>
          <w:i/>
        </w:rPr>
        <w:t>Save as type</w:t>
      </w:r>
      <w:r>
        <w:t xml:space="preserve"> drop-down.</w:t>
      </w:r>
    </w:p>
    <w:p w14:paraId="6670752C" w14:textId="2B7CFBB8" w:rsidR="00D66BA5" w:rsidRDefault="00D66BA5" w:rsidP="00D66BA5">
      <w:pPr>
        <w:pStyle w:val="CNList"/>
        <w:numPr>
          <w:ilvl w:val="0"/>
          <w:numId w:val="3"/>
        </w:numPr>
      </w:pPr>
      <w:r>
        <w:t>Enter “</w:t>
      </w:r>
      <w:r w:rsidRPr="00D704EA">
        <w:t>MNWmap</w:t>
      </w:r>
      <w:r w:rsidR="007D6F11">
        <w:t>3</w:t>
      </w:r>
      <w:r>
        <w:t xml:space="preserve">.gpr” as the </w:t>
      </w:r>
      <w:r w:rsidRPr="0020156B">
        <w:rPr>
          <w:i/>
        </w:rPr>
        <w:t>File name</w:t>
      </w:r>
      <w:r w:rsidR="007D6F11">
        <w:rPr>
          <w:i/>
        </w:rPr>
        <w:t>.</w:t>
      </w:r>
    </w:p>
    <w:p w14:paraId="034C17FE" w14:textId="77777777" w:rsidR="00D66BA5" w:rsidRDefault="00D66BA5" w:rsidP="00D66BA5">
      <w:pPr>
        <w:pStyle w:val="CNList"/>
        <w:numPr>
          <w:ilvl w:val="0"/>
          <w:numId w:val="3"/>
        </w:numPr>
      </w:pPr>
      <w:r>
        <w:t>Click</w:t>
      </w:r>
      <w:r w:rsidRPr="0076038F">
        <w:t xml:space="preserve"> </w:t>
      </w:r>
      <w:r w:rsidRPr="0020156B">
        <w:rPr>
          <w:b/>
        </w:rPr>
        <w:t>Save</w:t>
      </w:r>
      <w:r>
        <w:t xml:space="preserve"> to save the project under the new name and close the </w:t>
      </w:r>
      <w:r w:rsidRPr="0020156B">
        <w:rPr>
          <w:i/>
        </w:rPr>
        <w:t>Save As</w:t>
      </w:r>
      <w:r>
        <w:t xml:space="preserve"> dialog.</w:t>
      </w:r>
    </w:p>
    <w:p w14:paraId="19411A2E" w14:textId="77777777" w:rsidR="00D66BA5" w:rsidRDefault="00D66BA5" w:rsidP="00D66BA5">
      <w:pPr>
        <w:pStyle w:val="CNList"/>
        <w:numPr>
          <w:ilvl w:val="0"/>
          <w:numId w:val="3"/>
        </w:numPr>
      </w:pPr>
      <w:r>
        <w:t xml:space="preserve">Click </w:t>
      </w:r>
      <w:r w:rsidRPr="0020156B">
        <w:rPr>
          <w:b/>
        </w:rPr>
        <w:t>Run MODFLOW</w:t>
      </w:r>
      <w:r>
        <w:t xml:space="preserve"> </w:t>
      </w:r>
      <w:r>
        <w:rPr>
          <w:noProof/>
        </w:rPr>
        <w:drawing>
          <wp:inline distT="0" distB="0" distL="0" distR="0" wp14:anchorId="2AD22329" wp14:editId="5A9BB342">
            <wp:extent cx="152400" cy="133350"/>
            <wp:effectExtent l="0" t="0" r="0" b="0"/>
            <wp:docPr id="12" name="Picture 12"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ile:Run MODFLOW Macro.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20156B">
        <w:rPr>
          <w:i/>
        </w:rPr>
        <w:t>MODFLOW</w:t>
      </w:r>
      <w:r>
        <w:t xml:space="preserve"> model wrapper dialog.</w:t>
      </w:r>
    </w:p>
    <w:p w14:paraId="7196254F" w14:textId="77777777" w:rsidR="00D66BA5" w:rsidRDefault="00D66BA5" w:rsidP="00D66BA5">
      <w:pPr>
        <w:pStyle w:val="CNList"/>
        <w:numPr>
          <w:ilvl w:val="0"/>
          <w:numId w:val="3"/>
        </w:numPr>
      </w:pPr>
      <w:r>
        <w:t xml:space="preserve">When MODFLOW finishes, turn on </w:t>
      </w:r>
      <w:r w:rsidRPr="0020156B">
        <w:rPr>
          <w:i/>
        </w:rPr>
        <w:t>Read solution on exit</w:t>
      </w:r>
      <w:r>
        <w:t xml:space="preserve"> and </w:t>
      </w:r>
      <w:r w:rsidRPr="0020156B">
        <w:rPr>
          <w:i/>
        </w:rPr>
        <w:t>Turn on contours (if not on already)</w:t>
      </w:r>
      <w:r>
        <w:t>.</w:t>
      </w:r>
    </w:p>
    <w:p w14:paraId="28224D4C" w14:textId="77777777" w:rsidR="00D66BA5" w:rsidRDefault="00D66BA5" w:rsidP="00D66BA5">
      <w:pPr>
        <w:pStyle w:val="CNList"/>
        <w:numPr>
          <w:ilvl w:val="0"/>
          <w:numId w:val="3"/>
        </w:numPr>
      </w:pPr>
      <w:r>
        <w:t xml:space="preserve">Click </w:t>
      </w:r>
      <w:r w:rsidRPr="0020156B">
        <w:rPr>
          <w:b/>
        </w:rPr>
        <w:t>Close</w:t>
      </w:r>
      <w:r>
        <w:t xml:space="preserve"> to import the solution and exit the </w:t>
      </w:r>
      <w:r w:rsidRPr="0020156B">
        <w:rPr>
          <w:i/>
        </w:rPr>
        <w:t>MODFLOW</w:t>
      </w:r>
      <w:r>
        <w:t xml:space="preserve"> dialog.</w:t>
      </w:r>
    </w:p>
    <w:p w14:paraId="46FC315A" w14:textId="77777777" w:rsidR="00D66BA5" w:rsidRDefault="00D66BA5" w:rsidP="00D66BA5">
      <w:pPr>
        <w:pStyle w:val="Heading2"/>
      </w:pPr>
      <w:bookmarkStart w:id="117" w:name="_Toc80284168"/>
      <w:bookmarkStart w:id="118" w:name="_Toc109910297"/>
      <w:r>
        <w:t>Viewing the Flow in the MNW2 Boundary Conditions</w:t>
      </w:r>
      <w:bookmarkEnd w:id="117"/>
      <w:bookmarkEnd w:id="118"/>
    </w:p>
    <w:p w14:paraId="53FE343E" w14:textId="77777777" w:rsidR="00D66BA5" w:rsidRDefault="00D66BA5" w:rsidP="00D66BA5">
      <w:pPr>
        <w:pStyle w:val="BodyText"/>
      </w:pPr>
      <w:r>
        <w:t>Now view the computed flow out of each of the well2 MNW2 boundary conditions.</w:t>
      </w:r>
    </w:p>
    <w:p w14:paraId="5A27139A" w14:textId="77777777" w:rsidR="00D66BA5" w:rsidRDefault="00D66BA5" w:rsidP="00D05D61">
      <w:pPr>
        <w:pStyle w:val="ListNumber"/>
        <w:numPr>
          <w:ilvl w:val="0"/>
          <w:numId w:val="34"/>
        </w:numPr>
      </w:pPr>
      <w:r>
        <w:t>Select the “</w:t>
      </w:r>
      <w:r>
        <w:rPr>
          <w:noProof/>
        </w:rPr>
        <w:drawing>
          <wp:inline distT="0" distB="0" distL="0" distR="0" wp14:anchorId="2238E33D" wp14:editId="7B726317">
            <wp:extent cx="152400" cy="152400"/>
            <wp:effectExtent l="0" t="0" r="0" b="0"/>
            <wp:docPr id="11" name="Picture 11"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ile:3D Grid Folder.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3D Grid Data” folder to make it active.</w:t>
      </w:r>
    </w:p>
    <w:p w14:paraId="2827D60F" w14:textId="77777777" w:rsidR="00D66BA5" w:rsidRDefault="00D66BA5" w:rsidP="00D66BA5">
      <w:pPr>
        <w:pStyle w:val="CNList"/>
        <w:numPr>
          <w:ilvl w:val="0"/>
          <w:numId w:val="3"/>
        </w:numPr>
      </w:pPr>
      <w:r w:rsidRPr="0020156B">
        <w:rPr>
          <w:b/>
        </w:rPr>
        <w:t>Zoom</w:t>
      </w:r>
      <w:r>
        <w:t xml:space="preserve"> </w:t>
      </w:r>
      <w:r>
        <w:rPr>
          <w:noProof/>
        </w:rPr>
        <w:drawing>
          <wp:inline distT="0" distB="0" distL="0" distR="0" wp14:anchorId="6E505194" wp14:editId="1A568E15">
            <wp:extent cx="142875" cy="152400"/>
            <wp:effectExtent l="0" t="0" r="9525" b="0"/>
            <wp:docPr id="8" name="Picture 8" descr="File:Zoom Too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ile:Zoom Tool Icon.sv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in on the well on the right side of the model.</w:t>
      </w:r>
    </w:p>
    <w:p w14:paraId="1B4BD27F" w14:textId="77777777" w:rsidR="00D66BA5" w:rsidRDefault="00D66BA5" w:rsidP="00D66BA5">
      <w:pPr>
        <w:pStyle w:val="CNList"/>
        <w:numPr>
          <w:ilvl w:val="0"/>
          <w:numId w:val="3"/>
        </w:numPr>
      </w:pPr>
      <w:r>
        <w:t xml:space="preserve">Using the </w:t>
      </w:r>
      <w:r w:rsidRPr="00D704EA">
        <w:rPr>
          <w:b/>
        </w:rPr>
        <w:t>Select Cell</w:t>
      </w:r>
      <w:r>
        <w:rPr>
          <w:b/>
        </w:rPr>
        <w:t>s</w:t>
      </w:r>
      <w:r>
        <w:t xml:space="preserve"> </w:t>
      </w:r>
      <w:r>
        <w:rPr>
          <w:noProof/>
        </w:rPr>
        <w:drawing>
          <wp:inline distT="0" distB="0" distL="0" distR="0" wp14:anchorId="05958417" wp14:editId="53F90C45">
            <wp:extent cx="142875" cy="161925"/>
            <wp:effectExtent l="0" t="0" r="9525" b="9525"/>
            <wp:docPr id="7" name="Picture 7"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ile:Select 3D Cell Tool.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noProof/>
        </w:rPr>
        <w:t xml:space="preserve"> </w:t>
      </w:r>
      <w:r>
        <w:t>tool, select the cell containing the well (Cell ID 1944).</w:t>
      </w:r>
    </w:p>
    <w:p w14:paraId="46D70BD5" w14:textId="77777777" w:rsidR="00D66BA5" w:rsidRDefault="00D66BA5" w:rsidP="00D66BA5">
      <w:pPr>
        <w:pStyle w:val="CNList"/>
        <w:numPr>
          <w:ilvl w:val="0"/>
          <w:numId w:val="3"/>
        </w:numPr>
      </w:pPr>
      <w:r>
        <w:t xml:space="preserve">Select </w:t>
      </w:r>
      <w:r w:rsidRPr="00C22618">
        <w:rPr>
          <w:i/>
        </w:rPr>
        <w:t xml:space="preserve">MODFLOW | </w:t>
      </w:r>
      <w:r w:rsidRPr="00D704EA">
        <w:rPr>
          <w:b/>
        </w:rPr>
        <w:t>Flow Budget</w:t>
      </w:r>
      <w:r>
        <w:rPr>
          <w:b/>
        </w:rPr>
        <w:t>…</w:t>
      </w:r>
      <w:r>
        <w:t xml:space="preserve"> to bring up the </w:t>
      </w:r>
      <w:r w:rsidRPr="0020156B">
        <w:rPr>
          <w:i/>
        </w:rPr>
        <w:t>Flow Budget</w:t>
      </w:r>
      <w:r>
        <w:t xml:space="preserve"> dialog.</w:t>
      </w:r>
    </w:p>
    <w:p w14:paraId="42EDBEF9" w14:textId="74D187E6" w:rsidR="00D66BA5" w:rsidRDefault="00D66BA5" w:rsidP="00D66BA5">
      <w:pPr>
        <w:pStyle w:val="BodyText"/>
      </w:pPr>
      <w:r>
        <w:t xml:space="preserve">Notice that the </w:t>
      </w:r>
      <w:r>
        <w:rPr>
          <w:i/>
        </w:rPr>
        <w:t>F</w:t>
      </w:r>
      <w:r w:rsidRPr="00687544">
        <w:rPr>
          <w:i/>
        </w:rPr>
        <w:t xml:space="preserve">low </w:t>
      </w:r>
      <w:r>
        <w:rPr>
          <w:i/>
        </w:rPr>
        <w:t>O</w:t>
      </w:r>
      <w:r w:rsidRPr="00687544">
        <w:rPr>
          <w:i/>
        </w:rPr>
        <w:t>ut</w:t>
      </w:r>
      <w:r>
        <w:t xml:space="preserve"> of the well in the top layer is about “-169.3”.</w:t>
      </w:r>
    </w:p>
    <w:p w14:paraId="35C43312" w14:textId="77777777" w:rsidR="00D66BA5" w:rsidRDefault="00D66BA5" w:rsidP="00D66BA5">
      <w:pPr>
        <w:pStyle w:val="CNList"/>
        <w:numPr>
          <w:ilvl w:val="0"/>
          <w:numId w:val="3"/>
        </w:numPr>
      </w:pPr>
      <w:r>
        <w:t xml:space="preserve">Click </w:t>
      </w:r>
      <w:r w:rsidRPr="00D704EA">
        <w:rPr>
          <w:b/>
        </w:rPr>
        <w:t>OK</w:t>
      </w:r>
      <w:r>
        <w:t xml:space="preserve"> to exit the </w:t>
      </w:r>
      <w:r w:rsidRPr="0020156B">
        <w:rPr>
          <w:i/>
        </w:rPr>
        <w:t>Flow Budget</w:t>
      </w:r>
      <w:r>
        <w:t xml:space="preserve"> dialog.</w:t>
      </w:r>
    </w:p>
    <w:p w14:paraId="42E8007F" w14:textId="77777777" w:rsidR="00D66BA5" w:rsidRDefault="00D66BA5" w:rsidP="00D66BA5">
      <w:pPr>
        <w:pStyle w:val="CNList"/>
        <w:numPr>
          <w:ilvl w:val="0"/>
          <w:numId w:val="3"/>
        </w:numPr>
      </w:pPr>
      <w:r>
        <w:t xml:space="preserve">Use the up arrow in the Mini Grid Toolbar to switch to </w:t>
      </w:r>
      <w:r>
        <w:rPr>
          <w:i/>
        </w:rPr>
        <w:t>Lay (k)</w:t>
      </w:r>
      <w:r>
        <w:t xml:space="preserve"> (layer) “2” of the grid.</w:t>
      </w:r>
    </w:p>
    <w:p w14:paraId="5967E280" w14:textId="77777777" w:rsidR="00D66BA5" w:rsidRDefault="00D66BA5" w:rsidP="00D66BA5">
      <w:pPr>
        <w:pStyle w:val="CNList"/>
        <w:numPr>
          <w:ilvl w:val="0"/>
          <w:numId w:val="3"/>
        </w:numPr>
      </w:pPr>
      <w:r>
        <w:t xml:space="preserve">Using the </w:t>
      </w:r>
      <w:r w:rsidRPr="00D704EA">
        <w:rPr>
          <w:b/>
        </w:rPr>
        <w:t>Select Cell</w:t>
      </w:r>
      <w:r>
        <w:rPr>
          <w:b/>
        </w:rPr>
        <w:t>s</w:t>
      </w:r>
      <w:r>
        <w:t xml:space="preserve"> </w:t>
      </w:r>
      <w:r>
        <w:rPr>
          <w:noProof/>
        </w:rPr>
        <w:drawing>
          <wp:inline distT="0" distB="0" distL="0" distR="0" wp14:anchorId="14588976" wp14:editId="239E37E7">
            <wp:extent cx="142875" cy="161925"/>
            <wp:effectExtent l="0" t="0" r="9525" b="9525"/>
            <wp:docPr id="1" name="Picture 1"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ile:Select 3D Cell Tool.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noProof/>
        </w:rPr>
        <w:t xml:space="preserve"> </w:t>
      </w:r>
      <w:r>
        <w:t>tool, select the cell containing the well (Cell ID 5024).</w:t>
      </w:r>
    </w:p>
    <w:p w14:paraId="01692497" w14:textId="77777777" w:rsidR="00D66BA5" w:rsidRDefault="00D66BA5" w:rsidP="00D66BA5">
      <w:pPr>
        <w:pStyle w:val="CNList"/>
        <w:numPr>
          <w:ilvl w:val="0"/>
          <w:numId w:val="3"/>
        </w:numPr>
      </w:pPr>
      <w:r>
        <w:t xml:space="preserve">Select </w:t>
      </w:r>
      <w:r w:rsidRPr="00C22618">
        <w:rPr>
          <w:i/>
        </w:rPr>
        <w:t xml:space="preserve">MODFLOW | </w:t>
      </w:r>
      <w:r w:rsidRPr="00D704EA">
        <w:rPr>
          <w:b/>
        </w:rPr>
        <w:t>Flow Budget</w:t>
      </w:r>
      <w:r>
        <w:rPr>
          <w:b/>
        </w:rPr>
        <w:t>…</w:t>
      </w:r>
      <w:r>
        <w:t xml:space="preserve"> to bring up the </w:t>
      </w:r>
      <w:r w:rsidRPr="007B3BF4">
        <w:rPr>
          <w:i/>
        </w:rPr>
        <w:t>Flow Budget</w:t>
      </w:r>
      <w:r>
        <w:t xml:space="preserve"> dialog.</w:t>
      </w:r>
    </w:p>
    <w:p w14:paraId="39AD7166" w14:textId="77777777" w:rsidR="00D66BA5" w:rsidRDefault="00D66BA5" w:rsidP="00D66BA5">
      <w:pPr>
        <w:pStyle w:val="BodyText"/>
      </w:pPr>
      <w:r>
        <w:t xml:space="preserve">Notice that the </w:t>
      </w:r>
      <w:r>
        <w:rPr>
          <w:i/>
        </w:rPr>
        <w:t>F</w:t>
      </w:r>
      <w:r w:rsidRPr="00687544">
        <w:rPr>
          <w:i/>
        </w:rPr>
        <w:t>low</w:t>
      </w:r>
      <w:r>
        <w:rPr>
          <w:i/>
        </w:rPr>
        <w:t xml:space="preserve"> Out</w:t>
      </w:r>
      <w:r>
        <w:t xml:space="preserve"> rate for this well is about “-130.7”.</w:t>
      </w:r>
    </w:p>
    <w:p w14:paraId="51688A90" w14:textId="5D2253B9" w:rsidR="007D6F11" w:rsidRDefault="007D6F11" w:rsidP="009657DA">
      <w:pPr>
        <w:pStyle w:val="ListNumber"/>
      </w:pPr>
      <w:r>
        <w:t xml:space="preserve">Click </w:t>
      </w:r>
      <w:r w:rsidRPr="009657DA">
        <w:rPr>
          <w:b/>
          <w:bCs/>
        </w:rPr>
        <w:t>OK</w:t>
      </w:r>
      <w:r>
        <w:t xml:space="preserve"> to exit the </w:t>
      </w:r>
      <w:r w:rsidRPr="009657DA">
        <w:rPr>
          <w:i/>
          <w:iCs/>
        </w:rPr>
        <w:t>Flow Budget</w:t>
      </w:r>
      <w:r>
        <w:t xml:space="preserve"> dialog.</w:t>
      </w:r>
    </w:p>
    <w:p w14:paraId="4DE426E7" w14:textId="77777777" w:rsidR="00D66BA5" w:rsidRDefault="00D66BA5" w:rsidP="00D66BA5">
      <w:pPr>
        <w:pStyle w:val="Heading1"/>
      </w:pPr>
      <w:r>
        <w:br w:type="page"/>
      </w:r>
      <w:bookmarkStart w:id="119" w:name="_Toc80284169"/>
      <w:bookmarkStart w:id="120" w:name="_Toc109910298"/>
      <w:r>
        <w:lastRenderedPageBreak/>
        <w:t>Conclusion</w:t>
      </w:r>
      <w:bookmarkEnd w:id="77"/>
      <w:bookmarkEnd w:id="78"/>
      <w:bookmarkEnd w:id="107"/>
      <w:bookmarkEnd w:id="112"/>
      <w:bookmarkEnd w:id="119"/>
      <w:bookmarkEnd w:id="120"/>
    </w:p>
    <w:p w14:paraId="44B550D9" w14:textId="77777777" w:rsidR="00D66BA5" w:rsidRDefault="00D66BA5" w:rsidP="00D66BA5">
      <w:pPr>
        <w:pStyle w:val="BodyText"/>
      </w:pPr>
      <w:r>
        <w:t>This concludes the “MODFLOW – MNW2 Package” tutorial. The following key concepts were discussed and demonstrated in this tutorial:</w:t>
      </w:r>
    </w:p>
    <w:p w14:paraId="7AEB6201" w14:textId="77777777" w:rsidR="00D66BA5" w:rsidRDefault="00D66BA5" w:rsidP="00D66BA5">
      <w:pPr>
        <w:pStyle w:val="ListBullet"/>
      </w:pPr>
      <w:r>
        <w:t>GMS supports the MNW2 package.</w:t>
      </w:r>
    </w:p>
    <w:p w14:paraId="331BC403" w14:textId="77777777" w:rsidR="00D66BA5" w:rsidRDefault="00D66BA5" w:rsidP="00D66BA5">
      <w:pPr>
        <w:pStyle w:val="ListBullet"/>
      </w:pPr>
      <w:r>
        <w:t>The MNW2 package produces the same results as the WEL package when there are no multi-node wells.</w:t>
      </w:r>
    </w:p>
    <w:p w14:paraId="4B3B8679" w14:textId="77777777" w:rsidR="00D66BA5" w:rsidRDefault="00D66BA5" w:rsidP="00D66BA5">
      <w:pPr>
        <w:pStyle w:val="ListBullet"/>
      </w:pPr>
      <w:r>
        <w:t xml:space="preserve">MNW2 data can be viewed and edited in the </w:t>
      </w:r>
      <w:r w:rsidRPr="0020156B">
        <w:rPr>
          <w:i/>
        </w:rPr>
        <w:t>MODFLOW Multi-Node Well (MNW2) Package</w:t>
      </w:r>
      <w:r w:rsidDel="00CA5139">
        <w:t xml:space="preserve"> </w:t>
      </w:r>
      <w:r>
        <w:t>dialog.</w:t>
      </w:r>
    </w:p>
    <w:p w14:paraId="45A2B290" w14:textId="13330B9A" w:rsidR="00D66BA5" w:rsidRPr="00B65BF5" w:rsidRDefault="00D66BA5" w:rsidP="00D66BA5">
      <w:pPr>
        <w:numPr>
          <w:ilvl w:val="0"/>
          <w:numId w:val="2"/>
        </w:numPr>
      </w:pPr>
      <w:r>
        <w:t>MNW2 wells can be created in the conceptual model and mapped to the grid.</w:t>
      </w:r>
    </w:p>
    <w:p w14:paraId="0DA919A7" w14:textId="77777777" w:rsidR="00F01B80" w:rsidRPr="00655AB4" w:rsidRDefault="00F01B80" w:rsidP="00987E07">
      <w:pPr>
        <w:pStyle w:val="BodyText"/>
      </w:pPr>
    </w:p>
    <w:sectPr w:rsidR="00F01B80" w:rsidRPr="00655AB4"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0D7F35" w14:textId="77777777" w:rsidR="0037748E" w:rsidRDefault="0037748E">
      <w:r>
        <w:separator/>
      </w:r>
    </w:p>
  </w:endnote>
  <w:endnote w:type="continuationSeparator" w:id="0">
    <w:p w14:paraId="62B6C263" w14:textId="77777777" w:rsidR="0037748E" w:rsidRDefault="00377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4C4D3" w14:textId="531D1B09" w:rsidR="00323C90" w:rsidRDefault="00323C90"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BD70BD">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BD70BD">
      <w:rPr>
        <w:rFonts w:cs="Arial"/>
        <w:noProof/>
        <w:color w:val="807F7D"/>
      </w:rPr>
      <w:t>20</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9657DA">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A4950" w14:textId="7DAD9EE2" w:rsidR="00323C90" w:rsidRDefault="00323C90"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BD70BD">
      <w:rPr>
        <w:rFonts w:cs="Arial"/>
        <w:noProof/>
        <w:color w:val="807F7D"/>
      </w:rPr>
      <w:t>19</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BD70BD">
      <w:rPr>
        <w:rFonts w:cs="Arial"/>
        <w:noProof/>
        <w:color w:val="807F7D"/>
      </w:rPr>
      <w:t>20</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9657DA">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AE85D" w14:textId="3BA95F95" w:rsidR="00323C90" w:rsidRPr="00655AB4" w:rsidRDefault="00323C90"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BD70BD">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BD70BD">
      <w:rPr>
        <w:rFonts w:cs="Arial"/>
        <w:noProof/>
        <w:color w:val="807F7D"/>
      </w:rPr>
      <w:t>20</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9657DA">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A49E82" w14:textId="77777777" w:rsidR="0037748E" w:rsidRDefault="0037748E">
      <w:r>
        <w:separator/>
      </w:r>
    </w:p>
  </w:footnote>
  <w:footnote w:type="continuationSeparator" w:id="0">
    <w:p w14:paraId="3871BFEA" w14:textId="77777777" w:rsidR="0037748E" w:rsidRDefault="0037748E">
      <w:r>
        <w:continuationSeparator/>
      </w:r>
    </w:p>
  </w:footnote>
  <w:footnote w:id="1">
    <w:p w14:paraId="37CB081B" w14:textId="77777777" w:rsidR="00323C90" w:rsidRPr="00406D97" w:rsidRDefault="00323C90" w:rsidP="00D66BA5">
      <w:pPr>
        <w:pStyle w:val="FootnoteText"/>
        <w:rPr>
          <w:sz w:val="18"/>
          <w:szCs w:val="18"/>
        </w:rPr>
      </w:pPr>
      <w:r w:rsidRPr="00406D97">
        <w:rPr>
          <w:rStyle w:val="FootnoteReference"/>
          <w:sz w:val="18"/>
          <w:szCs w:val="18"/>
        </w:rPr>
        <w:footnoteRef/>
      </w:r>
      <w:r w:rsidRPr="00406D97">
        <w:rPr>
          <w:sz w:val="18"/>
          <w:szCs w:val="18"/>
        </w:rPr>
        <w:t xml:space="preserve"> Halford, K. J. and Hanson, R. T. (2002). </w:t>
      </w:r>
      <w:r w:rsidRPr="00406D97">
        <w:rPr>
          <w:i/>
          <w:sz w:val="18"/>
          <w:szCs w:val="18"/>
        </w:rPr>
        <w:t>User Guide for the Drawdown-Limited, Multi-Node Well (MNW) Package for the U.S. Geological Survey’s Modular Three-Dimensional Finite Difference Ground-Water Flow Model, Versions MODFLOW-96 and MODFLOW-2000</w:t>
      </w:r>
      <w:r w:rsidRPr="00406D97">
        <w:rPr>
          <w:sz w:val="18"/>
          <w:szCs w:val="18"/>
        </w:rPr>
        <w:t xml:space="preserve">. U.S. Geological Survey Open-File Report 02-293, p.2. </w:t>
      </w:r>
      <w:hyperlink r:id="rId1" w:history="1">
        <w:r w:rsidRPr="00406D97">
          <w:rPr>
            <w:rStyle w:val="Hyperlink"/>
            <w:color w:val="000000"/>
            <w:sz w:val="18"/>
            <w:szCs w:val="18"/>
            <w:u w:val="none"/>
          </w:rPr>
          <w:t>https://water.usgs.gov/nrp/gwsoftware/modflow2000/MNW_text.pdf</w:t>
        </w:r>
      </w:hyperlink>
      <w:r w:rsidRPr="00406D97">
        <w:rPr>
          <w:color w:val="000000"/>
          <w:sz w:val="18"/>
          <w:szCs w:val="18"/>
        </w:rPr>
        <w:t xml:space="preserve"> .</w:t>
      </w:r>
    </w:p>
  </w:footnote>
  <w:footnote w:id="2">
    <w:p w14:paraId="0302B620" w14:textId="3F7F7BE5" w:rsidR="00323C90" w:rsidRPr="00384DAD" w:rsidRDefault="00323C90" w:rsidP="00D66BA5">
      <w:pPr>
        <w:pStyle w:val="FootnoteText"/>
        <w:rPr>
          <w:sz w:val="18"/>
          <w:szCs w:val="18"/>
        </w:rPr>
      </w:pPr>
      <w:r w:rsidRPr="00384DAD">
        <w:rPr>
          <w:rStyle w:val="FootnoteReference"/>
          <w:sz w:val="18"/>
          <w:szCs w:val="18"/>
        </w:rPr>
        <w:footnoteRef/>
      </w:r>
      <w:r w:rsidRPr="00384DAD">
        <w:rPr>
          <w:sz w:val="18"/>
          <w:szCs w:val="18"/>
        </w:rPr>
        <w:t xml:space="preserve"> Halford (2002), pp.15</w:t>
      </w:r>
      <w:r w:rsidR="00C01B03" w:rsidRPr="00C01B03">
        <w:rPr>
          <w:sz w:val="18"/>
          <w:szCs w:val="18"/>
        </w:rPr>
        <w:t>–</w:t>
      </w:r>
      <w:r w:rsidRPr="00384DAD">
        <w:rPr>
          <w:sz w:val="18"/>
          <w:szCs w:val="18"/>
        </w:rPr>
        <w:t>17.</w:t>
      </w:r>
    </w:p>
  </w:footnote>
  <w:footnote w:id="3">
    <w:p w14:paraId="1A119396" w14:textId="77777777" w:rsidR="00323C90" w:rsidRDefault="00323C90" w:rsidP="00D66BA5">
      <w:pPr>
        <w:pStyle w:val="FootnoteText"/>
      </w:pPr>
      <w:r w:rsidRPr="00384DAD">
        <w:rPr>
          <w:rStyle w:val="FootnoteReference"/>
          <w:sz w:val="18"/>
          <w:szCs w:val="18"/>
        </w:rPr>
        <w:footnoteRef/>
      </w:r>
      <w:r w:rsidRPr="00384DAD">
        <w:rPr>
          <w:sz w:val="18"/>
          <w:szCs w:val="18"/>
        </w:rPr>
        <w:t xml:space="preserve"> Halford (2002), p.16.</w:t>
      </w:r>
    </w:p>
  </w:footnote>
  <w:footnote w:id="4">
    <w:p w14:paraId="2F57B08C" w14:textId="77777777" w:rsidR="00323C90" w:rsidRPr="00384DAD" w:rsidRDefault="00323C90" w:rsidP="00D66BA5">
      <w:pPr>
        <w:pStyle w:val="FootnoteText"/>
        <w:rPr>
          <w:sz w:val="18"/>
          <w:szCs w:val="18"/>
        </w:rPr>
      </w:pPr>
      <w:r w:rsidRPr="00384DAD">
        <w:rPr>
          <w:rStyle w:val="FootnoteReference"/>
          <w:sz w:val="18"/>
          <w:szCs w:val="18"/>
        </w:rPr>
        <w:footnoteRef/>
      </w:r>
      <w:r w:rsidRPr="00384DAD">
        <w:rPr>
          <w:sz w:val="18"/>
          <w:szCs w:val="18"/>
        </w:rPr>
        <w:t xml:space="preserve"> Halford (2002), p.16.</w:t>
      </w:r>
    </w:p>
  </w:footnote>
  <w:footnote w:id="5">
    <w:p w14:paraId="521CA72D" w14:textId="77777777" w:rsidR="00323C90" w:rsidRPr="00384DAD" w:rsidRDefault="00323C90" w:rsidP="00D66BA5">
      <w:pPr>
        <w:pStyle w:val="FootnoteText"/>
        <w:rPr>
          <w:sz w:val="18"/>
          <w:szCs w:val="18"/>
        </w:rPr>
      </w:pPr>
      <w:r w:rsidRPr="00384DAD">
        <w:rPr>
          <w:rStyle w:val="FootnoteReference"/>
          <w:sz w:val="18"/>
          <w:szCs w:val="18"/>
        </w:rPr>
        <w:footnoteRef/>
      </w:r>
      <w:r w:rsidRPr="00384DAD">
        <w:rPr>
          <w:sz w:val="18"/>
          <w:szCs w:val="18"/>
        </w:rPr>
        <w:t xml:space="preserve"> MNW2 documentation can be found online at </w:t>
      </w:r>
      <w:hyperlink r:id="rId2" w:history="1">
        <w:r w:rsidRPr="00384DAD">
          <w:rPr>
            <w:rStyle w:val="Hyperlink"/>
            <w:color w:val="000000"/>
            <w:sz w:val="18"/>
            <w:szCs w:val="18"/>
            <w:u w:val="none"/>
          </w:rPr>
          <w:t>http://pubs.usgs.gov/tm/tm6a30/</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F4E64" w14:textId="77777777" w:rsidR="00323C90" w:rsidRPr="00655AB4" w:rsidRDefault="00323C90" w:rsidP="00AC1FAC">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MODFLOW – MNW2 Package</w:t>
    </w:r>
  </w:p>
  <w:p w14:paraId="29BF1757" w14:textId="77777777" w:rsidR="00323C90" w:rsidRPr="00AC1FAC" w:rsidRDefault="00323C90" w:rsidP="00AC1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7FC08" w14:textId="77777777" w:rsidR="00323C90" w:rsidRPr="00655AB4" w:rsidRDefault="00323C90"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MODFLOW – MNW2 Package</w:t>
    </w:r>
  </w:p>
  <w:p w14:paraId="57FC9812" w14:textId="77777777" w:rsidR="00323C90" w:rsidRPr="00506A05" w:rsidRDefault="00323C90" w:rsidP="00506A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96182" w14:textId="77777777" w:rsidR="00323C90" w:rsidRPr="00655AB4" w:rsidRDefault="00323C90" w:rsidP="002B767D">
    <w:pPr>
      <w:pStyle w:val="HeaderAquaveo"/>
      <w:pBdr>
        <w:bottom w:val="single" w:sz="12" w:space="0"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MODFLOW – MNW2 Package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392A843A"/>
    <w:lvl w:ilvl="0">
      <w:start w:val="1"/>
      <w:numFmt w:val="decimal"/>
      <w:pStyle w:val="ListNumber"/>
      <w:lvlText w:val="%1."/>
      <w:lvlJc w:val="left"/>
      <w:pPr>
        <w:tabs>
          <w:tab w:val="num" w:pos="2160"/>
        </w:tabs>
        <w:ind w:left="2160" w:hanging="360"/>
      </w:pPr>
      <w:rPr>
        <w:rFonts w:ascii="Arial" w:hAnsi="Arial" w:cs="Arial" w:hint="default"/>
        <w:sz w:val="20"/>
        <w:szCs w:val="20"/>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000000F"/>
    <w:multiLevelType w:val="multilevel"/>
    <w:tmpl w:val="0000000F"/>
    <w:name w:val="WW8Num1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10"/>
    <w:multiLevelType w:val="multilevel"/>
    <w:tmpl w:val="00000010"/>
    <w:name w:val="WW8Num1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15:restartNumberingAfterBreak="0">
    <w:nsid w:val="00000011"/>
    <w:multiLevelType w:val="multilevel"/>
    <w:tmpl w:val="00000011"/>
    <w:name w:val="WW8Num1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 w15:restartNumberingAfterBreak="0">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6"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8"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EF5001"/>
    <w:multiLevelType w:val="hybridMultilevel"/>
    <w:tmpl w:val="AFAA9A42"/>
    <w:lvl w:ilvl="0" w:tplc="1DA24DE8">
      <w:start w:val="1"/>
      <w:numFmt w:val="bullet"/>
      <w:pStyle w:val="CNlistbullets"/>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264151289">
    <w:abstractNumId w:val="5"/>
  </w:num>
  <w:num w:numId="2" w16cid:durableId="136991721">
    <w:abstractNumId w:val="1"/>
  </w:num>
  <w:num w:numId="3" w16cid:durableId="556664868">
    <w:abstractNumId w:val="0"/>
  </w:num>
  <w:num w:numId="4" w16cid:durableId="2118984443">
    <w:abstractNumId w:val="6"/>
  </w:num>
  <w:num w:numId="5" w16cid:durableId="681249782">
    <w:abstractNumId w:val="0"/>
  </w:num>
  <w:num w:numId="6" w16cid:durableId="1716004894">
    <w:abstractNumId w:val="7"/>
  </w:num>
  <w:num w:numId="7" w16cid:durableId="578750398">
    <w:abstractNumId w:val="9"/>
  </w:num>
  <w:num w:numId="8" w16cid:durableId="511913285">
    <w:abstractNumId w:val="8"/>
  </w:num>
  <w:num w:numId="9" w16cid:durableId="1707636866">
    <w:abstractNumId w:val="10"/>
  </w:num>
  <w:num w:numId="10" w16cid:durableId="1407190047">
    <w:abstractNumId w:val="0"/>
    <w:lvlOverride w:ilvl="0">
      <w:startOverride w:val="1"/>
    </w:lvlOverride>
  </w:num>
  <w:num w:numId="11" w16cid:durableId="1767311938">
    <w:abstractNumId w:val="0"/>
    <w:lvlOverride w:ilvl="0">
      <w:startOverride w:val="1"/>
    </w:lvlOverride>
  </w:num>
  <w:num w:numId="12" w16cid:durableId="575017339">
    <w:abstractNumId w:val="0"/>
    <w:lvlOverride w:ilvl="0">
      <w:startOverride w:val="1"/>
    </w:lvlOverride>
  </w:num>
  <w:num w:numId="13" w16cid:durableId="817381170">
    <w:abstractNumId w:val="0"/>
    <w:lvlOverride w:ilvl="0">
      <w:startOverride w:val="1"/>
    </w:lvlOverride>
  </w:num>
  <w:num w:numId="14" w16cid:durableId="722171056">
    <w:abstractNumId w:val="0"/>
    <w:lvlOverride w:ilvl="0">
      <w:startOverride w:val="1"/>
    </w:lvlOverride>
  </w:num>
  <w:num w:numId="15" w16cid:durableId="664481350">
    <w:abstractNumId w:val="0"/>
    <w:lvlOverride w:ilvl="0">
      <w:startOverride w:val="1"/>
    </w:lvlOverride>
  </w:num>
  <w:num w:numId="16" w16cid:durableId="634066930">
    <w:abstractNumId w:val="0"/>
    <w:lvlOverride w:ilvl="0">
      <w:startOverride w:val="1"/>
    </w:lvlOverride>
  </w:num>
  <w:num w:numId="17" w16cid:durableId="1350375530">
    <w:abstractNumId w:val="0"/>
    <w:lvlOverride w:ilvl="0">
      <w:startOverride w:val="1"/>
    </w:lvlOverride>
  </w:num>
  <w:num w:numId="18" w16cid:durableId="1109855591">
    <w:abstractNumId w:val="0"/>
    <w:lvlOverride w:ilvl="0">
      <w:startOverride w:val="1"/>
    </w:lvlOverride>
  </w:num>
  <w:num w:numId="19" w16cid:durableId="1990402315">
    <w:abstractNumId w:val="0"/>
    <w:lvlOverride w:ilvl="0">
      <w:startOverride w:val="1"/>
    </w:lvlOverride>
  </w:num>
  <w:num w:numId="20" w16cid:durableId="684671372">
    <w:abstractNumId w:val="0"/>
    <w:lvlOverride w:ilvl="0">
      <w:startOverride w:val="1"/>
    </w:lvlOverride>
  </w:num>
  <w:num w:numId="21" w16cid:durableId="1542938119">
    <w:abstractNumId w:val="0"/>
    <w:lvlOverride w:ilvl="0">
      <w:startOverride w:val="1"/>
    </w:lvlOverride>
  </w:num>
  <w:num w:numId="22" w16cid:durableId="353776763">
    <w:abstractNumId w:val="0"/>
    <w:lvlOverride w:ilvl="0">
      <w:startOverride w:val="1"/>
    </w:lvlOverride>
  </w:num>
  <w:num w:numId="23" w16cid:durableId="1173951594">
    <w:abstractNumId w:val="0"/>
    <w:lvlOverride w:ilvl="0">
      <w:startOverride w:val="1"/>
    </w:lvlOverride>
  </w:num>
  <w:num w:numId="24" w16cid:durableId="1551302947">
    <w:abstractNumId w:val="0"/>
    <w:lvlOverride w:ilvl="0">
      <w:startOverride w:val="1"/>
    </w:lvlOverride>
  </w:num>
  <w:num w:numId="25" w16cid:durableId="330328193">
    <w:abstractNumId w:val="0"/>
    <w:lvlOverride w:ilvl="0">
      <w:startOverride w:val="1"/>
    </w:lvlOverride>
  </w:num>
  <w:num w:numId="26" w16cid:durableId="747535698">
    <w:abstractNumId w:val="0"/>
    <w:lvlOverride w:ilvl="0">
      <w:startOverride w:val="1"/>
    </w:lvlOverride>
  </w:num>
  <w:num w:numId="27" w16cid:durableId="1374116830">
    <w:abstractNumId w:val="0"/>
    <w:lvlOverride w:ilvl="0">
      <w:startOverride w:val="1"/>
    </w:lvlOverride>
  </w:num>
  <w:num w:numId="28" w16cid:durableId="1602375873">
    <w:abstractNumId w:val="0"/>
    <w:lvlOverride w:ilvl="0">
      <w:startOverride w:val="1"/>
    </w:lvlOverride>
  </w:num>
  <w:num w:numId="29" w16cid:durableId="104546108">
    <w:abstractNumId w:val="0"/>
    <w:lvlOverride w:ilvl="0">
      <w:startOverride w:val="1"/>
    </w:lvlOverride>
  </w:num>
  <w:num w:numId="30" w16cid:durableId="266624375">
    <w:abstractNumId w:val="0"/>
    <w:lvlOverride w:ilvl="0">
      <w:startOverride w:val="1"/>
    </w:lvlOverride>
  </w:num>
  <w:num w:numId="31" w16cid:durableId="974604107">
    <w:abstractNumId w:val="0"/>
    <w:lvlOverride w:ilvl="0">
      <w:startOverride w:val="1"/>
    </w:lvlOverride>
  </w:num>
  <w:num w:numId="32" w16cid:durableId="289242214">
    <w:abstractNumId w:val="0"/>
    <w:lvlOverride w:ilvl="0">
      <w:startOverride w:val="1"/>
    </w:lvlOverride>
  </w:num>
  <w:num w:numId="33" w16cid:durableId="1562012514">
    <w:abstractNumId w:val="0"/>
    <w:lvlOverride w:ilvl="0">
      <w:startOverride w:val="1"/>
    </w:lvlOverride>
  </w:num>
  <w:num w:numId="34" w16cid:durableId="1034306543">
    <w:abstractNumId w:val="0"/>
    <w:lvlOverride w:ilvl="0">
      <w:startOverride w:val="1"/>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mirrorMargins/>
  <w:hideSpellingErrors/>
  <w:hideGrammaticalErrors/>
  <w:activeWritingStyle w:appName="MSWord" w:lang="en-US" w:vendorID="8" w:dllVersion="513"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807"/>
    <w:rsid w:val="00000651"/>
    <w:rsid w:val="00000B8E"/>
    <w:rsid w:val="00000F71"/>
    <w:rsid w:val="000012A3"/>
    <w:rsid w:val="0000135F"/>
    <w:rsid w:val="00002427"/>
    <w:rsid w:val="00002558"/>
    <w:rsid w:val="00002DCA"/>
    <w:rsid w:val="000048C7"/>
    <w:rsid w:val="0000500C"/>
    <w:rsid w:val="00005F59"/>
    <w:rsid w:val="0000634B"/>
    <w:rsid w:val="00006E67"/>
    <w:rsid w:val="0000736C"/>
    <w:rsid w:val="000074E4"/>
    <w:rsid w:val="00007827"/>
    <w:rsid w:val="00007D5F"/>
    <w:rsid w:val="000106E0"/>
    <w:rsid w:val="00011642"/>
    <w:rsid w:val="00012124"/>
    <w:rsid w:val="00014C1E"/>
    <w:rsid w:val="00014E78"/>
    <w:rsid w:val="0001510A"/>
    <w:rsid w:val="00015196"/>
    <w:rsid w:val="00015436"/>
    <w:rsid w:val="000156DB"/>
    <w:rsid w:val="00016199"/>
    <w:rsid w:val="00016744"/>
    <w:rsid w:val="00017447"/>
    <w:rsid w:val="0001754A"/>
    <w:rsid w:val="0002054B"/>
    <w:rsid w:val="00020FA6"/>
    <w:rsid w:val="00024CF8"/>
    <w:rsid w:val="000253CC"/>
    <w:rsid w:val="000275CD"/>
    <w:rsid w:val="00027992"/>
    <w:rsid w:val="00027F19"/>
    <w:rsid w:val="000303BC"/>
    <w:rsid w:val="000305FE"/>
    <w:rsid w:val="00031F94"/>
    <w:rsid w:val="0003269D"/>
    <w:rsid w:val="00033044"/>
    <w:rsid w:val="00033D5E"/>
    <w:rsid w:val="00034737"/>
    <w:rsid w:val="00035C64"/>
    <w:rsid w:val="00040781"/>
    <w:rsid w:val="00043B94"/>
    <w:rsid w:val="00043EE6"/>
    <w:rsid w:val="00043FB0"/>
    <w:rsid w:val="00043FCF"/>
    <w:rsid w:val="00044247"/>
    <w:rsid w:val="0004436F"/>
    <w:rsid w:val="000446E3"/>
    <w:rsid w:val="000458E4"/>
    <w:rsid w:val="00045E26"/>
    <w:rsid w:val="000470AE"/>
    <w:rsid w:val="00050204"/>
    <w:rsid w:val="00050ACB"/>
    <w:rsid w:val="00051095"/>
    <w:rsid w:val="000522C1"/>
    <w:rsid w:val="0005285B"/>
    <w:rsid w:val="00053481"/>
    <w:rsid w:val="000537C9"/>
    <w:rsid w:val="00054B03"/>
    <w:rsid w:val="000607D3"/>
    <w:rsid w:val="00061529"/>
    <w:rsid w:val="00061F36"/>
    <w:rsid w:val="000627F8"/>
    <w:rsid w:val="00062924"/>
    <w:rsid w:val="00064901"/>
    <w:rsid w:val="00066583"/>
    <w:rsid w:val="00066E5F"/>
    <w:rsid w:val="00071451"/>
    <w:rsid w:val="0007415D"/>
    <w:rsid w:val="00075407"/>
    <w:rsid w:val="0007610B"/>
    <w:rsid w:val="00080587"/>
    <w:rsid w:val="000806FF"/>
    <w:rsid w:val="00080BA4"/>
    <w:rsid w:val="000811F5"/>
    <w:rsid w:val="00081299"/>
    <w:rsid w:val="00082F6C"/>
    <w:rsid w:val="000833EF"/>
    <w:rsid w:val="000848EE"/>
    <w:rsid w:val="0008500B"/>
    <w:rsid w:val="00085118"/>
    <w:rsid w:val="00085514"/>
    <w:rsid w:val="00085C87"/>
    <w:rsid w:val="00086DCB"/>
    <w:rsid w:val="00087FE7"/>
    <w:rsid w:val="00090B8F"/>
    <w:rsid w:val="0009209E"/>
    <w:rsid w:val="00093FB4"/>
    <w:rsid w:val="00095A70"/>
    <w:rsid w:val="00096182"/>
    <w:rsid w:val="00096BEE"/>
    <w:rsid w:val="000972B2"/>
    <w:rsid w:val="000A0B56"/>
    <w:rsid w:val="000A1050"/>
    <w:rsid w:val="000A2480"/>
    <w:rsid w:val="000A2A36"/>
    <w:rsid w:val="000A2EBB"/>
    <w:rsid w:val="000A36D8"/>
    <w:rsid w:val="000A3B5E"/>
    <w:rsid w:val="000A3DD1"/>
    <w:rsid w:val="000A69BB"/>
    <w:rsid w:val="000B0533"/>
    <w:rsid w:val="000B1793"/>
    <w:rsid w:val="000B38E4"/>
    <w:rsid w:val="000B3E6D"/>
    <w:rsid w:val="000B4664"/>
    <w:rsid w:val="000B4FC8"/>
    <w:rsid w:val="000B6E6D"/>
    <w:rsid w:val="000C0A0B"/>
    <w:rsid w:val="000C1FC8"/>
    <w:rsid w:val="000C45F9"/>
    <w:rsid w:val="000C4AD0"/>
    <w:rsid w:val="000C4DA1"/>
    <w:rsid w:val="000C51F1"/>
    <w:rsid w:val="000C5D8A"/>
    <w:rsid w:val="000C7FE3"/>
    <w:rsid w:val="000D02A3"/>
    <w:rsid w:val="000D25D2"/>
    <w:rsid w:val="000D2FC3"/>
    <w:rsid w:val="000D3421"/>
    <w:rsid w:val="000D34C6"/>
    <w:rsid w:val="000D43BC"/>
    <w:rsid w:val="000D4537"/>
    <w:rsid w:val="000D6A34"/>
    <w:rsid w:val="000D6C26"/>
    <w:rsid w:val="000D7AA6"/>
    <w:rsid w:val="000E014F"/>
    <w:rsid w:val="000E0779"/>
    <w:rsid w:val="000E29BB"/>
    <w:rsid w:val="000E2CB1"/>
    <w:rsid w:val="000E3B35"/>
    <w:rsid w:val="000E3D45"/>
    <w:rsid w:val="000E4573"/>
    <w:rsid w:val="000E4E24"/>
    <w:rsid w:val="000E594A"/>
    <w:rsid w:val="000E6AF1"/>
    <w:rsid w:val="000E739B"/>
    <w:rsid w:val="000E7B38"/>
    <w:rsid w:val="000F039C"/>
    <w:rsid w:val="000F0A07"/>
    <w:rsid w:val="000F111F"/>
    <w:rsid w:val="000F1BC3"/>
    <w:rsid w:val="000F1FC1"/>
    <w:rsid w:val="000F2C4A"/>
    <w:rsid w:val="000F3BDC"/>
    <w:rsid w:val="000F4371"/>
    <w:rsid w:val="000F5B49"/>
    <w:rsid w:val="000F62C4"/>
    <w:rsid w:val="000F76D7"/>
    <w:rsid w:val="00101149"/>
    <w:rsid w:val="00101C1B"/>
    <w:rsid w:val="00101F5F"/>
    <w:rsid w:val="00103A34"/>
    <w:rsid w:val="00103A88"/>
    <w:rsid w:val="00105ED8"/>
    <w:rsid w:val="00105FEB"/>
    <w:rsid w:val="0010675D"/>
    <w:rsid w:val="00106AE5"/>
    <w:rsid w:val="0011012B"/>
    <w:rsid w:val="00110BC9"/>
    <w:rsid w:val="00111293"/>
    <w:rsid w:val="00111878"/>
    <w:rsid w:val="0011564A"/>
    <w:rsid w:val="0011703F"/>
    <w:rsid w:val="001170DE"/>
    <w:rsid w:val="00117858"/>
    <w:rsid w:val="00120754"/>
    <w:rsid w:val="00121C33"/>
    <w:rsid w:val="00121FED"/>
    <w:rsid w:val="00122B05"/>
    <w:rsid w:val="00122E31"/>
    <w:rsid w:val="00123108"/>
    <w:rsid w:val="001231A3"/>
    <w:rsid w:val="001238E7"/>
    <w:rsid w:val="00123B91"/>
    <w:rsid w:val="00123FDA"/>
    <w:rsid w:val="00125155"/>
    <w:rsid w:val="00126086"/>
    <w:rsid w:val="00126210"/>
    <w:rsid w:val="00126254"/>
    <w:rsid w:val="00130EB1"/>
    <w:rsid w:val="00134001"/>
    <w:rsid w:val="00134204"/>
    <w:rsid w:val="001344AB"/>
    <w:rsid w:val="00134983"/>
    <w:rsid w:val="00135E8F"/>
    <w:rsid w:val="001365A9"/>
    <w:rsid w:val="00136AEC"/>
    <w:rsid w:val="00136CC5"/>
    <w:rsid w:val="001418F7"/>
    <w:rsid w:val="00142D87"/>
    <w:rsid w:val="001433C5"/>
    <w:rsid w:val="00143CF6"/>
    <w:rsid w:val="001451AA"/>
    <w:rsid w:val="00145857"/>
    <w:rsid w:val="00145972"/>
    <w:rsid w:val="0014745D"/>
    <w:rsid w:val="001479AF"/>
    <w:rsid w:val="001508C3"/>
    <w:rsid w:val="00151C39"/>
    <w:rsid w:val="00152B5B"/>
    <w:rsid w:val="00153A1C"/>
    <w:rsid w:val="00153C23"/>
    <w:rsid w:val="00154612"/>
    <w:rsid w:val="00154632"/>
    <w:rsid w:val="00155051"/>
    <w:rsid w:val="001555A2"/>
    <w:rsid w:val="00156647"/>
    <w:rsid w:val="00156859"/>
    <w:rsid w:val="001568B4"/>
    <w:rsid w:val="001578FD"/>
    <w:rsid w:val="00160366"/>
    <w:rsid w:val="001607C1"/>
    <w:rsid w:val="00161153"/>
    <w:rsid w:val="0016132D"/>
    <w:rsid w:val="00161F33"/>
    <w:rsid w:val="00162256"/>
    <w:rsid w:val="0016232B"/>
    <w:rsid w:val="00162BDD"/>
    <w:rsid w:val="001631B6"/>
    <w:rsid w:val="0016490F"/>
    <w:rsid w:val="00170BD3"/>
    <w:rsid w:val="0017183F"/>
    <w:rsid w:val="00171939"/>
    <w:rsid w:val="00173C79"/>
    <w:rsid w:val="00173CF0"/>
    <w:rsid w:val="00174A00"/>
    <w:rsid w:val="00176331"/>
    <w:rsid w:val="00176619"/>
    <w:rsid w:val="001775CA"/>
    <w:rsid w:val="001810C4"/>
    <w:rsid w:val="00181379"/>
    <w:rsid w:val="001818A7"/>
    <w:rsid w:val="001820C6"/>
    <w:rsid w:val="001851B0"/>
    <w:rsid w:val="00186378"/>
    <w:rsid w:val="00186B3D"/>
    <w:rsid w:val="00187790"/>
    <w:rsid w:val="0018787C"/>
    <w:rsid w:val="0019280E"/>
    <w:rsid w:val="001935F3"/>
    <w:rsid w:val="001936D7"/>
    <w:rsid w:val="0019530B"/>
    <w:rsid w:val="001972B0"/>
    <w:rsid w:val="001A0E07"/>
    <w:rsid w:val="001A11D7"/>
    <w:rsid w:val="001A3155"/>
    <w:rsid w:val="001A3899"/>
    <w:rsid w:val="001A6B19"/>
    <w:rsid w:val="001A6BD8"/>
    <w:rsid w:val="001A7FBE"/>
    <w:rsid w:val="001B1F0B"/>
    <w:rsid w:val="001B2EB1"/>
    <w:rsid w:val="001B35BF"/>
    <w:rsid w:val="001B449D"/>
    <w:rsid w:val="001B4729"/>
    <w:rsid w:val="001B588D"/>
    <w:rsid w:val="001B5A91"/>
    <w:rsid w:val="001B7E09"/>
    <w:rsid w:val="001C0485"/>
    <w:rsid w:val="001C2739"/>
    <w:rsid w:val="001C4091"/>
    <w:rsid w:val="001C6165"/>
    <w:rsid w:val="001C6B12"/>
    <w:rsid w:val="001C719F"/>
    <w:rsid w:val="001C7328"/>
    <w:rsid w:val="001D014E"/>
    <w:rsid w:val="001D0C8B"/>
    <w:rsid w:val="001D0F20"/>
    <w:rsid w:val="001D1FE8"/>
    <w:rsid w:val="001D3427"/>
    <w:rsid w:val="001D3CB2"/>
    <w:rsid w:val="001D3DDE"/>
    <w:rsid w:val="001D6945"/>
    <w:rsid w:val="001D6CB3"/>
    <w:rsid w:val="001D6E94"/>
    <w:rsid w:val="001D6EC0"/>
    <w:rsid w:val="001D7DAA"/>
    <w:rsid w:val="001E11CD"/>
    <w:rsid w:val="001E14EB"/>
    <w:rsid w:val="001E15D7"/>
    <w:rsid w:val="001E3461"/>
    <w:rsid w:val="001E3B34"/>
    <w:rsid w:val="001E4084"/>
    <w:rsid w:val="001E4B89"/>
    <w:rsid w:val="001E4B9A"/>
    <w:rsid w:val="001E4E64"/>
    <w:rsid w:val="001E4FFE"/>
    <w:rsid w:val="001E76F0"/>
    <w:rsid w:val="001F03AC"/>
    <w:rsid w:val="001F1A37"/>
    <w:rsid w:val="001F29AC"/>
    <w:rsid w:val="001F44C7"/>
    <w:rsid w:val="001F6A72"/>
    <w:rsid w:val="001F7CAD"/>
    <w:rsid w:val="001F7F7C"/>
    <w:rsid w:val="00200C25"/>
    <w:rsid w:val="00200DFE"/>
    <w:rsid w:val="00200FC5"/>
    <w:rsid w:val="00201504"/>
    <w:rsid w:val="00201887"/>
    <w:rsid w:val="002032DF"/>
    <w:rsid w:val="00203575"/>
    <w:rsid w:val="00204D90"/>
    <w:rsid w:val="00205793"/>
    <w:rsid w:val="002059C5"/>
    <w:rsid w:val="00205D7B"/>
    <w:rsid w:val="002105AE"/>
    <w:rsid w:val="00211C0A"/>
    <w:rsid w:val="002122B0"/>
    <w:rsid w:val="0021278B"/>
    <w:rsid w:val="00212B3F"/>
    <w:rsid w:val="00221909"/>
    <w:rsid w:val="002222E6"/>
    <w:rsid w:val="0022258C"/>
    <w:rsid w:val="00222AA5"/>
    <w:rsid w:val="00222B51"/>
    <w:rsid w:val="00224989"/>
    <w:rsid w:val="00224B6D"/>
    <w:rsid w:val="00225429"/>
    <w:rsid w:val="002270AA"/>
    <w:rsid w:val="00230546"/>
    <w:rsid w:val="00232542"/>
    <w:rsid w:val="00232F59"/>
    <w:rsid w:val="002331B7"/>
    <w:rsid w:val="00233650"/>
    <w:rsid w:val="00233825"/>
    <w:rsid w:val="00233D04"/>
    <w:rsid w:val="0023525E"/>
    <w:rsid w:val="002356EF"/>
    <w:rsid w:val="002362E1"/>
    <w:rsid w:val="00236BAD"/>
    <w:rsid w:val="00236CB3"/>
    <w:rsid w:val="00240426"/>
    <w:rsid w:val="00240D03"/>
    <w:rsid w:val="002453E5"/>
    <w:rsid w:val="00245D33"/>
    <w:rsid w:val="0024681D"/>
    <w:rsid w:val="00251781"/>
    <w:rsid w:val="00251B1C"/>
    <w:rsid w:val="0025234C"/>
    <w:rsid w:val="00253882"/>
    <w:rsid w:val="00253E39"/>
    <w:rsid w:val="00253ECA"/>
    <w:rsid w:val="00254F45"/>
    <w:rsid w:val="002615A7"/>
    <w:rsid w:val="00262370"/>
    <w:rsid w:val="00262BFC"/>
    <w:rsid w:val="00264315"/>
    <w:rsid w:val="0026519D"/>
    <w:rsid w:val="00265DA9"/>
    <w:rsid w:val="00270C10"/>
    <w:rsid w:val="00271966"/>
    <w:rsid w:val="0027347B"/>
    <w:rsid w:val="00273594"/>
    <w:rsid w:val="002742BB"/>
    <w:rsid w:val="00274A75"/>
    <w:rsid w:val="00275B0D"/>
    <w:rsid w:val="002762FE"/>
    <w:rsid w:val="00276F07"/>
    <w:rsid w:val="00277844"/>
    <w:rsid w:val="0028005C"/>
    <w:rsid w:val="00280139"/>
    <w:rsid w:val="002814AF"/>
    <w:rsid w:val="0028423F"/>
    <w:rsid w:val="00286DEF"/>
    <w:rsid w:val="00290E97"/>
    <w:rsid w:val="00293827"/>
    <w:rsid w:val="0029424E"/>
    <w:rsid w:val="00294CC4"/>
    <w:rsid w:val="00295274"/>
    <w:rsid w:val="002961DA"/>
    <w:rsid w:val="002970FB"/>
    <w:rsid w:val="002A1411"/>
    <w:rsid w:val="002A1CF4"/>
    <w:rsid w:val="002A3D43"/>
    <w:rsid w:val="002A4E2F"/>
    <w:rsid w:val="002A56A7"/>
    <w:rsid w:val="002A66B9"/>
    <w:rsid w:val="002A698F"/>
    <w:rsid w:val="002A6E54"/>
    <w:rsid w:val="002B247C"/>
    <w:rsid w:val="002B25BC"/>
    <w:rsid w:val="002B2799"/>
    <w:rsid w:val="002B389E"/>
    <w:rsid w:val="002B409C"/>
    <w:rsid w:val="002B46E5"/>
    <w:rsid w:val="002B50E8"/>
    <w:rsid w:val="002B5496"/>
    <w:rsid w:val="002B5CD1"/>
    <w:rsid w:val="002B5DED"/>
    <w:rsid w:val="002B767D"/>
    <w:rsid w:val="002C060B"/>
    <w:rsid w:val="002C0C32"/>
    <w:rsid w:val="002C230B"/>
    <w:rsid w:val="002C24EE"/>
    <w:rsid w:val="002C2787"/>
    <w:rsid w:val="002C2A53"/>
    <w:rsid w:val="002C2C55"/>
    <w:rsid w:val="002C31DE"/>
    <w:rsid w:val="002C362F"/>
    <w:rsid w:val="002C68AF"/>
    <w:rsid w:val="002C76B9"/>
    <w:rsid w:val="002C797B"/>
    <w:rsid w:val="002D09B8"/>
    <w:rsid w:val="002D2B24"/>
    <w:rsid w:val="002D2FEE"/>
    <w:rsid w:val="002D340F"/>
    <w:rsid w:val="002D39EF"/>
    <w:rsid w:val="002D3E12"/>
    <w:rsid w:val="002D504B"/>
    <w:rsid w:val="002D5F42"/>
    <w:rsid w:val="002D6AE0"/>
    <w:rsid w:val="002D6DE3"/>
    <w:rsid w:val="002E0A35"/>
    <w:rsid w:val="002E14EF"/>
    <w:rsid w:val="002E1A03"/>
    <w:rsid w:val="002E21AB"/>
    <w:rsid w:val="002E4C4F"/>
    <w:rsid w:val="002E5F06"/>
    <w:rsid w:val="002E7BA9"/>
    <w:rsid w:val="002F0EF3"/>
    <w:rsid w:val="002F1C18"/>
    <w:rsid w:val="002F24BA"/>
    <w:rsid w:val="002F390F"/>
    <w:rsid w:val="002F3CE0"/>
    <w:rsid w:val="002F4B1C"/>
    <w:rsid w:val="002F4FDE"/>
    <w:rsid w:val="002F54E4"/>
    <w:rsid w:val="002F6534"/>
    <w:rsid w:val="002F6832"/>
    <w:rsid w:val="002F68FE"/>
    <w:rsid w:val="002F6908"/>
    <w:rsid w:val="002F70F6"/>
    <w:rsid w:val="00301729"/>
    <w:rsid w:val="003018C6"/>
    <w:rsid w:val="00301F0D"/>
    <w:rsid w:val="003031AA"/>
    <w:rsid w:val="0030355D"/>
    <w:rsid w:val="00303E5D"/>
    <w:rsid w:val="003063A6"/>
    <w:rsid w:val="0030790C"/>
    <w:rsid w:val="00310273"/>
    <w:rsid w:val="00310C99"/>
    <w:rsid w:val="00310E64"/>
    <w:rsid w:val="003110D0"/>
    <w:rsid w:val="003134EC"/>
    <w:rsid w:val="003143C9"/>
    <w:rsid w:val="00315F0D"/>
    <w:rsid w:val="00316ABC"/>
    <w:rsid w:val="00316ACC"/>
    <w:rsid w:val="00316B93"/>
    <w:rsid w:val="00317C00"/>
    <w:rsid w:val="00320566"/>
    <w:rsid w:val="00320C2A"/>
    <w:rsid w:val="00320EB3"/>
    <w:rsid w:val="00321A10"/>
    <w:rsid w:val="00322962"/>
    <w:rsid w:val="00322DA3"/>
    <w:rsid w:val="00323285"/>
    <w:rsid w:val="00323525"/>
    <w:rsid w:val="00323840"/>
    <w:rsid w:val="00323A1A"/>
    <w:rsid w:val="00323C90"/>
    <w:rsid w:val="0032521A"/>
    <w:rsid w:val="003257C4"/>
    <w:rsid w:val="003277E7"/>
    <w:rsid w:val="00327945"/>
    <w:rsid w:val="003306ED"/>
    <w:rsid w:val="00333625"/>
    <w:rsid w:val="00333A1D"/>
    <w:rsid w:val="00333F0D"/>
    <w:rsid w:val="00334148"/>
    <w:rsid w:val="00335755"/>
    <w:rsid w:val="00335AF5"/>
    <w:rsid w:val="00335E72"/>
    <w:rsid w:val="00336EB4"/>
    <w:rsid w:val="00337D3C"/>
    <w:rsid w:val="00337E53"/>
    <w:rsid w:val="0034121A"/>
    <w:rsid w:val="0034534F"/>
    <w:rsid w:val="00345B5C"/>
    <w:rsid w:val="003469D1"/>
    <w:rsid w:val="0035069D"/>
    <w:rsid w:val="0035080C"/>
    <w:rsid w:val="0035134A"/>
    <w:rsid w:val="00351D83"/>
    <w:rsid w:val="00352595"/>
    <w:rsid w:val="00354AE1"/>
    <w:rsid w:val="00354D2D"/>
    <w:rsid w:val="00354D88"/>
    <w:rsid w:val="0035621F"/>
    <w:rsid w:val="00356F3F"/>
    <w:rsid w:val="003601AB"/>
    <w:rsid w:val="00360DD2"/>
    <w:rsid w:val="00361EA6"/>
    <w:rsid w:val="00361FC3"/>
    <w:rsid w:val="00363464"/>
    <w:rsid w:val="00364057"/>
    <w:rsid w:val="00364B37"/>
    <w:rsid w:val="00365267"/>
    <w:rsid w:val="003664AA"/>
    <w:rsid w:val="003668D4"/>
    <w:rsid w:val="00366F79"/>
    <w:rsid w:val="00367DBB"/>
    <w:rsid w:val="00370E4D"/>
    <w:rsid w:val="00370E76"/>
    <w:rsid w:val="003721B5"/>
    <w:rsid w:val="00374B2E"/>
    <w:rsid w:val="00374EB5"/>
    <w:rsid w:val="00375072"/>
    <w:rsid w:val="00375956"/>
    <w:rsid w:val="003761EC"/>
    <w:rsid w:val="0037688F"/>
    <w:rsid w:val="00377048"/>
    <w:rsid w:val="0037748E"/>
    <w:rsid w:val="00381408"/>
    <w:rsid w:val="0038193D"/>
    <w:rsid w:val="0038383C"/>
    <w:rsid w:val="003844B4"/>
    <w:rsid w:val="00384DAD"/>
    <w:rsid w:val="0038546D"/>
    <w:rsid w:val="0039000D"/>
    <w:rsid w:val="00390E1F"/>
    <w:rsid w:val="003919EB"/>
    <w:rsid w:val="00391A46"/>
    <w:rsid w:val="00391F3A"/>
    <w:rsid w:val="0039237C"/>
    <w:rsid w:val="00393A11"/>
    <w:rsid w:val="00394FDA"/>
    <w:rsid w:val="003950F8"/>
    <w:rsid w:val="00397074"/>
    <w:rsid w:val="003A1398"/>
    <w:rsid w:val="003A1AD4"/>
    <w:rsid w:val="003A2E4E"/>
    <w:rsid w:val="003A42B5"/>
    <w:rsid w:val="003A4448"/>
    <w:rsid w:val="003A45D6"/>
    <w:rsid w:val="003A4CDA"/>
    <w:rsid w:val="003A5520"/>
    <w:rsid w:val="003A59DB"/>
    <w:rsid w:val="003A70C8"/>
    <w:rsid w:val="003A7C3A"/>
    <w:rsid w:val="003B0745"/>
    <w:rsid w:val="003B09C5"/>
    <w:rsid w:val="003B1057"/>
    <w:rsid w:val="003B6984"/>
    <w:rsid w:val="003C1A3F"/>
    <w:rsid w:val="003C269E"/>
    <w:rsid w:val="003C28DB"/>
    <w:rsid w:val="003C2B21"/>
    <w:rsid w:val="003C4826"/>
    <w:rsid w:val="003C5166"/>
    <w:rsid w:val="003C7148"/>
    <w:rsid w:val="003C79B5"/>
    <w:rsid w:val="003D001B"/>
    <w:rsid w:val="003D00AA"/>
    <w:rsid w:val="003D1574"/>
    <w:rsid w:val="003D24CE"/>
    <w:rsid w:val="003D38AD"/>
    <w:rsid w:val="003D506B"/>
    <w:rsid w:val="003D533D"/>
    <w:rsid w:val="003D6CA0"/>
    <w:rsid w:val="003E0BD4"/>
    <w:rsid w:val="003E0F29"/>
    <w:rsid w:val="003E148A"/>
    <w:rsid w:val="003E2CF2"/>
    <w:rsid w:val="003E3326"/>
    <w:rsid w:val="003E337F"/>
    <w:rsid w:val="003E372B"/>
    <w:rsid w:val="003E4209"/>
    <w:rsid w:val="003E5D01"/>
    <w:rsid w:val="003E6612"/>
    <w:rsid w:val="003E742A"/>
    <w:rsid w:val="003E7F40"/>
    <w:rsid w:val="003F0CF6"/>
    <w:rsid w:val="003F15FF"/>
    <w:rsid w:val="003F1743"/>
    <w:rsid w:val="003F2FD9"/>
    <w:rsid w:val="003F408D"/>
    <w:rsid w:val="003F534F"/>
    <w:rsid w:val="003F73B4"/>
    <w:rsid w:val="003F7663"/>
    <w:rsid w:val="0040057A"/>
    <w:rsid w:val="00400F23"/>
    <w:rsid w:val="004011A4"/>
    <w:rsid w:val="00401544"/>
    <w:rsid w:val="00401EEA"/>
    <w:rsid w:val="00402670"/>
    <w:rsid w:val="004027DF"/>
    <w:rsid w:val="00403534"/>
    <w:rsid w:val="00405562"/>
    <w:rsid w:val="00405A2E"/>
    <w:rsid w:val="00406D97"/>
    <w:rsid w:val="00406FA6"/>
    <w:rsid w:val="00407C70"/>
    <w:rsid w:val="004111EA"/>
    <w:rsid w:val="00411D7B"/>
    <w:rsid w:val="00412E38"/>
    <w:rsid w:val="00413238"/>
    <w:rsid w:val="00414ED8"/>
    <w:rsid w:val="00415F22"/>
    <w:rsid w:val="00416A9F"/>
    <w:rsid w:val="00416AFF"/>
    <w:rsid w:val="004215E9"/>
    <w:rsid w:val="0042201F"/>
    <w:rsid w:val="00423110"/>
    <w:rsid w:val="00424179"/>
    <w:rsid w:val="00426A1B"/>
    <w:rsid w:val="00427F7D"/>
    <w:rsid w:val="00430291"/>
    <w:rsid w:val="00430575"/>
    <w:rsid w:val="0043284A"/>
    <w:rsid w:val="00434143"/>
    <w:rsid w:val="004355AA"/>
    <w:rsid w:val="004367BE"/>
    <w:rsid w:val="00440EF3"/>
    <w:rsid w:val="00441A4F"/>
    <w:rsid w:val="00442385"/>
    <w:rsid w:val="0044572B"/>
    <w:rsid w:val="00446A06"/>
    <w:rsid w:val="00446DCA"/>
    <w:rsid w:val="00447212"/>
    <w:rsid w:val="004472C3"/>
    <w:rsid w:val="00447BEA"/>
    <w:rsid w:val="00450068"/>
    <w:rsid w:val="0045027D"/>
    <w:rsid w:val="00451111"/>
    <w:rsid w:val="00452049"/>
    <w:rsid w:val="004534B3"/>
    <w:rsid w:val="004558C2"/>
    <w:rsid w:val="00455F7E"/>
    <w:rsid w:val="00456C9F"/>
    <w:rsid w:val="00456EE8"/>
    <w:rsid w:val="004609B4"/>
    <w:rsid w:val="00460E3F"/>
    <w:rsid w:val="0046153B"/>
    <w:rsid w:val="00462CF0"/>
    <w:rsid w:val="0046508F"/>
    <w:rsid w:val="00467AD4"/>
    <w:rsid w:val="004705C3"/>
    <w:rsid w:val="00471F89"/>
    <w:rsid w:val="004729EB"/>
    <w:rsid w:val="00472DB3"/>
    <w:rsid w:val="004749AA"/>
    <w:rsid w:val="00474FEB"/>
    <w:rsid w:val="0047537B"/>
    <w:rsid w:val="004760D8"/>
    <w:rsid w:val="00477667"/>
    <w:rsid w:val="00477DCE"/>
    <w:rsid w:val="00480A8C"/>
    <w:rsid w:val="00482C55"/>
    <w:rsid w:val="00482C6A"/>
    <w:rsid w:val="004830AB"/>
    <w:rsid w:val="00483361"/>
    <w:rsid w:val="00483F0B"/>
    <w:rsid w:val="004842F1"/>
    <w:rsid w:val="004856C5"/>
    <w:rsid w:val="00485C2E"/>
    <w:rsid w:val="004904F8"/>
    <w:rsid w:val="004907F4"/>
    <w:rsid w:val="00490F40"/>
    <w:rsid w:val="004927F3"/>
    <w:rsid w:val="00492AC5"/>
    <w:rsid w:val="00492DAB"/>
    <w:rsid w:val="00493939"/>
    <w:rsid w:val="00496FF6"/>
    <w:rsid w:val="00497E04"/>
    <w:rsid w:val="004A3EB8"/>
    <w:rsid w:val="004A4304"/>
    <w:rsid w:val="004A4F32"/>
    <w:rsid w:val="004A5549"/>
    <w:rsid w:val="004A55EC"/>
    <w:rsid w:val="004A6771"/>
    <w:rsid w:val="004A693A"/>
    <w:rsid w:val="004B15D8"/>
    <w:rsid w:val="004B388F"/>
    <w:rsid w:val="004B3DE5"/>
    <w:rsid w:val="004B4FCA"/>
    <w:rsid w:val="004B59E6"/>
    <w:rsid w:val="004C07FA"/>
    <w:rsid w:val="004C1727"/>
    <w:rsid w:val="004C1F21"/>
    <w:rsid w:val="004C244D"/>
    <w:rsid w:val="004C249A"/>
    <w:rsid w:val="004C30C1"/>
    <w:rsid w:val="004C4130"/>
    <w:rsid w:val="004C4274"/>
    <w:rsid w:val="004C554A"/>
    <w:rsid w:val="004C5DFC"/>
    <w:rsid w:val="004C7548"/>
    <w:rsid w:val="004C7677"/>
    <w:rsid w:val="004C7CA9"/>
    <w:rsid w:val="004D28A4"/>
    <w:rsid w:val="004D46BA"/>
    <w:rsid w:val="004D5AE1"/>
    <w:rsid w:val="004D6713"/>
    <w:rsid w:val="004D7B25"/>
    <w:rsid w:val="004E0770"/>
    <w:rsid w:val="004E09CF"/>
    <w:rsid w:val="004E0B4D"/>
    <w:rsid w:val="004E1D0F"/>
    <w:rsid w:val="004E3122"/>
    <w:rsid w:val="004E3F98"/>
    <w:rsid w:val="004E4B39"/>
    <w:rsid w:val="004E4DCA"/>
    <w:rsid w:val="004E543D"/>
    <w:rsid w:val="004E6804"/>
    <w:rsid w:val="004E6D74"/>
    <w:rsid w:val="004E79BD"/>
    <w:rsid w:val="004F2195"/>
    <w:rsid w:val="004F47CD"/>
    <w:rsid w:val="004F5EFE"/>
    <w:rsid w:val="004F606B"/>
    <w:rsid w:val="005014E7"/>
    <w:rsid w:val="00501B97"/>
    <w:rsid w:val="005031F7"/>
    <w:rsid w:val="00503302"/>
    <w:rsid w:val="00503824"/>
    <w:rsid w:val="00503D13"/>
    <w:rsid w:val="00506A05"/>
    <w:rsid w:val="005074F8"/>
    <w:rsid w:val="005101E7"/>
    <w:rsid w:val="00513E80"/>
    <w:rsid w:val="005152AA"/>
    <w:rsid w:val="005154CE"/>
    <w:rsid w:val="005155B4"/>
    <w:rsid w:val="00516310"/>
    <w:rsid w:val="005165D9"/>
    <w:rsid w:val="00516B7D"/>
    <w:rsid w:val="005200D6"/>
    <w:rsid w:val="00520ADF"/>
    <w:rsid w:val="00520C91"/>
    <w:rsid w:val="00520D2F"/>
    <w:rsid w:val="00523D97"/>
    <w:rsid w:val="00524F67"/>
    <w:rsid w:val="0052515A"/>
    <w:rsid w:val="00525284"/>
    <w:rsid w:val="005261E2"/>
    <w:rsid w:val="0052746C"/>
    <w:rsid w:val="00530D8A"/>
    <w:rsid w:val="00531482"/>
    <w:rsid w:val="00531B92"/>
    <w:rsid w:val="0053219A"/>
    <w:rsid w:val="00532369"/>
    <w:rsid w:val="005343EC"/>
    <w:rsid w:val="00537F90"/>
    <w:rsid w:val="00541A88"/>
    <w:rsid w:val="00543098"/>
    <w:rsid w:val="00543FFD"/>
    <w:rsid w:val="00544C9A"/>
    <w:rsid w:val="00545452"/>
    <w:rsid w:val="0054734C"/>
    <w:rsid w:val="005516FF"/>
    <w:rsid w:val="00551F61"/>
    <w:rsid w:val="00552943"/>
    <w:rsid w:val="00555C5E"/>
    <w:rsid w:val="005601EA"/>
    <w:rsid w:val="00560265"/>
    <w:rsid w:val="00560650"/>
    <w:rsid w:val="00560C1F"/>
    <w:rsid w:val="00561A27"/>
    <w:rsid w:val="00562364"/>
    <w:rsid w:val="00562E81"/>
    <w:rsid w:val="00563F4B"/>
    <w:rsid w:val="005668EB"/>
    <w:rsid w:val="00573A66"/>
    <w:rsid w:val="00573BFB"/>
    <w:rsid w:val="0057408F"/>
    <w:rsid w:val="00575936"/>
    <w:rsid w:val="005767B4"/>
    <w:rsid w:val="00576EBE"/>
    <w:rsid w:val="00577B09"/>
    <w:rsid w:val="00580357"/>
    <w:rsid w:val="005804A5"/>
    <w:rsid w:val="00581DF5"/>
    <w:rsid w:val="005821F7"/>
    <w:rsid w:val="005852CC"/>
    <w:rsid w:val="00585E29"/>
    <w:rsid w:val="00586084"/>
    <w:rsid w:val="00590CA1"/>
    <w:rsid w:val="00590FD8"/>
    <w:rsid w:val="00592C5B"/>
    <w:rsid w:val="00592D3F"/>
    <w:rsid w:val="00593785"/>
    <w:rsid w:val="005947E3"/>
    <w:rsid w:val="00595139"/>
    <w:rsid w:val="00595C0A"/>
    <w:rsid w:val="00597537"/>
    <w:rsid w:val="00597A30"/>
    <w:rsid w:val="005A51DC"/>
    <w:rsid w:val="005B058F"/>
    <w:rsid w:val="005B06C4"/>
    <w:rsid w:val="005B336E"/>
    <w:rsid w:val="005B3D3D"/>
    <w:rsid w:val="005B3DF9"/>
    <w:rsid w:val="005B3E2A"/>
    <w:rsid w:val="005B43D1"/>
    <w:rsid w:val="005B5313"/>
    <w:rsid w:val="005B5322"/>
    <w:rsid w:val="005B56A2"/>
    <w:rsid w:val="005B5BEB"/>
    <w:rsid w:val="005C234D"/>
    <w:rsid w:val="005C29E6"/>
    <w:rsid w:val="005C2FA8"/>
    <w:rsid w:val="005C39F8"/>
    <w:rsid w:val="005C4167"/>
    <w:rsid w:val="005C46BC"/>
    <w:rsid w:val="005C46EB"/>
    <w:rsid w:val="005C5107"/>
    <w:rsid w:val="005C52DC"/>
    <w:rsid w:val="005C60B4"/>
    <w:rsid w:val="005C665B"/>
    <w:rsid w:val="005C7544"/>
    <w:rsid w:val="005C76BD"/>
    <w:rsid w:val="005C783D"/>
    <w:rsid w:val="005D00BA"/>
    <w:rsid w:val="005D0A49"/>
    <w:rsid w:val="005D0E2A"/>
    <w:rsid w:val="005D317E"/>
    <w:rsid w:val="005D3B6C"/>
    <w:rsid w:val="005D53CB"/>
    <w:rsid w:val="005D6736"/>
    <w:rsid w:val="005D6DA9"/>
    <w:rsid w:val="005D6F08"/>
    <w:rsid w:val="005E0270"/>
    <w:rsid w:val="005E1EE7"/>
    <w:rsid w:val="005E3470"/>
    <w:rsid w:val="005E5341"/>
    <w:rsid w:val="005E552E"/>
    <w:rsid w:val="005F0660"/>
    <w:rsid w:val="005F13FE"/>
    <w:rsid w:val="005F1CF2"/>
    <w:rsid w:val="005F2087"/>
    <w:rsid w:val="005F35DA"/>
    <w:rsid w:val="005F4051"/>
    <w:rsid w:val="005F5112"/>
    <w:rsid w:val="005F5B23"/>
    <w:rsid w:val="005F6F8C"/>
    <w:rsid w:val="005F7876"/>
    <w:rsid w:val="006020EE"/>
    <w:rsid w:val="00602485"/>
    <w:rsid w:val="006032BC"/>
    <w:rsid w:val="006038B6"/>
    <w:rsid w:val="006073CF"/>
    <w:rsid w:val="00610107"/>
    <w:rsid w:val="00613473"/>
    <w:rsid w:val="006134C8"/>
    <w:rsid w:val="00614652"/>
    <w:rsid w:val="006167E5"/>
    <w:rsid w:val="006168B9"/>
    <w:rsid w:val="00622874"/>
    <w:rsid w:val="00623411"/>
    <w:rsid w:val="00623A04"/>
    <w:rsid w:val="00623ECB"/>
    <w:rsid w:val="00624615"/>
    <w:rsid w:val="00625274"/>
    <w:rsid w:val="0062579D"/>
    <w:rsid w:val="0062621D"/>
    <w:rsid w:val="00626B06"/>
    <w:rsid w:val="006313EF"/>
    <w:rsid w:val="00632898"/>
    <w:rsid w:val="00633BEB"/>
    <w:rsid w:val="00634FA3"/>
    <w:rsid w:val="00640D85"/>
    <w:rsid w:val="00644314"/>
    <w:rsid w:val="0064431D"/>
    <w:rsid w:val="00644326"/>
    <w:rsid w:val="00644768"/>
    <w:rsid w:val="006456DB"/>
    <w:rsid w:val="00645B0D"/>
    <w:rsid w:val="00646157"/>
    <w:rsid w:val="00646B78"/>
    <w:rsid w:val="00650F62"/>
    <w:rsid w:val="00654D32"/>
    <w:rsid w:val="00655AB4"/>
    <w:rsid w:val="00656ACB"/>
    <w:rsid w:val="006615F4"/>
    <w:rsid w:val="00661E58"/>
    <w:rsid w:val="006620C8"/>
    <w:rsid w:val="0066291E"/>
    <w:rsid w:val="00663FD3"/>
    <w:rsid w:val="006648E0"/>
    <w:rsid w:val="00664AC3"/>
    <w:rsid w:val="006651AE"/>
    <w:rsid w:val="00666B4D"/>
    <w:rsid w:val="006714F3"/>
    <w:rsid w:val="006718E8"/>
    <w:rsid w:val="00671E92"/>
    <w:rsid w:val="006727B3"/>
    <w:rsid w:val="00673504"/>
    <w:rsid w:val="00673CB0"/>
    <w:rsid w:val="00674992"/>
    <w:rsid w:val="00675AE2"/>
    <w:rsid w:val="0067689B"/>
    <w:rsid w:val="006773A9"/>
    <w:rsid w:val="006773AA"/>
    <w:rsid w:val="006774C6"/>
    <w:rsid w:val="00680199"/>
    <w:rsid w:val="0068067B"/>
    <w:rsid w:val="00680AB6"/>
    <w:rsid w:val="00681380"/>
    <w:rsid w:val="0068409D"/>
    <w:rsid w:val="00684E3B"/>
    <w:rsid w:val="00687E22"/>
    <w:rsid w:val="00690976"/>
    <w:rsid w:val="00691579"/>
    <w:rsid w:val="0069235A"/>
    <w:rsid w:val="006934E1"/>
    <w:rsid w:val="0069590E"/>
    <w:rsid w:val="0069596E"/>
    <w:rsid w:val="00695CC0"/>
    <w:rsid w:val="006977E5"/>
    <w:rsid w:val="006A0C32"/>
    <w:rsid w:val="006A1012"/>
    <w:rsid w:val="006A15F6"/>
    <w:rsid w:val="006A1644"/>
    <w:rsid w:val="006A283E"/>
    <w:rsid w:val="006A28E4"/>
    <w:rsid w:val="006A6451"/>
    <w:rsid w:val="006B0DDD"/>
    <w:rsid w:val="006B1F16"/>
    <w:rsid w:val="006B2805"/>
    <w:rsid w:val="006B353E"/>
    <w:rsid w:val="006B3788"/>
    <w:rsid w:val="006B40B9"/>
    <w:rsid w:val="006B41DC"/>
    <w:rsid w:val="006B4568"/>
    <w:rsid w:val="006B5BC1"/>
    <w:rsid w:val="006C10F1"/>
    <w:rsid w:val="006C1911"/>
    <w:rsid w:val="006C24C5"/>
    <w:rsid w:val="006C2923"/>
    <w:rsid w:val="006C300A"/>
    <w:rsid w:val="006C34D9"/>
    <w:rsid w:val="006C3B1E"/>
    <w:rsid w:val="006C3FD8"/>
    <w:rsid w:val="006C4F85"/>
    <w:rsid w:val="006C6DDC"/>
    <w:rsid w:val="006C78FF"/>
    <w:rsid w:val="006D1462"/>
    <w:rsid w:val="006D269C"/>
    <w:rsid w:val="006D2E36"/>
    <w:rsid w:val="006D2EE1"/>
    <w:rsid w:val="006D425C"/>
    <w:rsid w:val="006D7648"/>
    <w:rsid w:val="006D7C78"/>
    <w:rsid w:val="006D7E11"/>
    <w:rsid w:val="006E0A87"/>
    <w:rsid w:val="006E0F94"/>
    <w:rsid w:val="006E3402"/>
    <w:rsid w:val="006E42E4"/>
    <w:rsid w:val="006E48A0"/>
    <w:rsid w:val="006E549C"/>
    <w:rsid w:val="006E6772"/>
    <w:rsid w:val="006F057F"/>
    <w:rsid w:val="006F1504"/>
    <w:rsid w:val="006F1D41"/>
    <w:rsid w:val="006F514F"/>
    <w:rsid w:val="006F588B"/>
    <w:rsid w:val="006F62C3"/>
    <w:rsid w:val="006F6C0C"/>
    <w:rsid w:val="00705250"/>
    <w:rsid w:val="00705BF7"/>
    <w:rsid w:val="00706009"/>
    <w:rsid w:val="007060C6"/>
    <w:rsid w:val="0070615D"/>
    <w:rsid w:val="00706270"/>
    <w:rsid w:val="0070686C"/>
    <w:rsid w:val="0071018D"/>
    <w:rsid w:val="007102B3"/>
    <w:rsid w:val="007112E1"/>
    <w:rsid w:val="007119E3"/>
    <w:rsid w:val="00713851"/>
    <w:rsid w:val="00716059"/>
    <w:rsid w:val="00716079"/>
    <w:rsid w:val="00720EB8"/>
    <w:rsid w:val="00722927"/>
    <w:rsid w:val="00723D86"/>
    <w:rsid w:val="00724108"/>
    <w:rsid w:val="00726389"/>
    <w:rsid w:val="00726921"/>
    <w:rsid w:val="007301B0"/>
    <w:rsid w:val="007309D9"/>
    <w:rsid w:val="00730F36"/>
    <w:rsid w:val="00731696"/>
    <w:rsid w:val="00731AA3"/>
    <w:rsid w:val="00734366"/>
    <w:rsid w:val="00735350"/>
    <w:rsid w:val="007373A6"/>
    <w:rsid w:val="00737967"/>
    <w:rsid w:val="00737CDF"/>
    <w:rsid w:val="00737EE0"/>
    <w:rsid w:val="00740341"/>
    <w:rsid w:val="00740741"/>
    <w:rsid w:val="007424C3"/>
    <w:rsid w:val="00744541"/>
    <w:rsid w:val="00744CEA"/>
    <w:rsid w:val="007451D5"/>
    <w:rsid w:val="007452DA"/>
    <w:rsid w:val="007535E8"/>
    <w:rsid w:val="007545F5"/>
    <w:rsid w:val="0075491C"/>
    <w:rsid w:val="00754A87"/>
    <w:rsid w:val="00754B44"/>
    <w:rsid w:val="007553B7"/>
    <w:rsid w:val="007576E1"/>
    <w:rsid w:val="0076011F"/>
    <w:rsid w:val="00760A3D"/>
    <w:rsid w:val="0076155D"/>
    <w:rsid w:val="00761572"/>
    <w:rsid w:val="007618DD"/>
    <w:rsid w:val="00762769"/>
    <w:rsid w:val="007629A0"/>
    <w:rsid w:val="00762F4E"/>
    <w:rsid w:val="0076490E"/>
    <w:rsid w:val="007652E0"/>
    <w:rsid w:val="00765D79"/>
    <w:rsid w:val="0076744E"/>
    <w:rsid w:val="00767E4D"/>
    <w:rsid w:val="0077028F"/>
    <w:rsid w:val="00772292"/>
    <w:rsid w:val="00772E9B"/>
    <w:rsid w:val="00773829"/>
    <w:rsid w:val="00780C74"/>
    <w:rsid w:val="00781B96"/>
    <w:rsid w:val="0078314B"/>
    <w:rsid w:val="00783E3F"/>
    <w:rsid w:val="0078490B"/>
    <w:rsid w:val="007853F4"/>
    <w:rsid w:val="00786A82"/>
    <w:rsid w:val="007870B4"/>
    <w:rsid w:val="00791053"/>
    <w:rsid w:val="0079165E"/>
    <w:rsid w:val="0079266D"/>
    <w:rsid w:val="007929DD"/>
    <w:rsid w:val="00793128"/>
    <w:rsid w:val="00793C12"/>
    <w:rsid w:val="00794024"/>
    <w:rsid w:val="007948C3"/>
    <w:rsid w:val="00794D6A"/>
    <w:rsid w:val="00795857"/>
    <w:rsid w:val="00797121"/>
    <w:rsid w:val="0079741C"/>
    <w:rsid w:val="007A1607"/>
    <w:rsid w:val="007A26CA"/>
    <w:rsid w:val="007A2A0E"/>
    <w:rsid w:val="007A4525"/>
    <w:rsid w:val="007A4911"/>
    <w:rsid w:val="007A63AD"/>
    <w:rsid w:val="007A66C9"/>
    <w:rsid w:val="007A7677"/>
    <w:rsid w:val="007B13E9"/>
    <w:rsid w:val="007B27BA"/>
    <w:rsid w:val="007B3018"/>
    <w:rsid w:val="007B308E"/>
    <w:rsid w:val="007B3ABF"/>
    <w:rsid w:val="007B7C42"/>
    <w:rsid w:val="007C2BE6"/>
    <w:rsid w:val="007C5080"/>
    <w:rsid w:val="007C529E"/>
    <w:rsid w:val="007C6E51"/>
    <w:rsid w:val="007C701B"/>
    <w:rsid w:val="007D1F66"/>
    <w:rsid w:val="007D2B32"/>
    <w:rsid w:val="007D403B"/>
    <w:rsid w:val="007D5FF7"/>
    <w:rsid w:val="007D6157"/>
    <w:rsid w:val="007D6F09"/>
    <w:rsid w:val="007D6F11"/>
    <w:rsid w:val="007E429A"/>
    <w:rsid w:val="007E4CFC"/>
    <w:rsid w:val="007E505B"/>
    <w:rsid w:val="007E5CC4"/>
    <w:rsid w:val="007F0400"/>
    <w:rsid w:val="007F1FF6"/>
    <w:rsid w:val="007F2081"/>
    <w:rsid w:val="007F367A"/>
    <w:rsid w:val="007F3868"/>
    <w:rsid w:val="007F50A0"/>
    <w:rsid w:val="007F7614"/>
    <w:rsid w:val="007F7D51"/>
    <w:rsid w:val="008009F0"/>
    <w:rsid w:val="00800E79"/>
    <w:rsid w:val="00800FD0"/>
    <w:rsid w:val="00801456"/>
    <w:rsid w:val="00801BE4"/>
    <w:rsid w:val="00801EE6"/>
    <w:rsid w:val="00802C61"/>
    <w:rsid w:val="00803B50"/>
    <w:rsid w:val="00803DFB"/>
    <w:rsid w:val="00804821"/>
    <w:rsid w:val="00804C9A"/>
    <w:rsid w:val="00805A2C"/>
    <w:rsid w:val="00805F63"/>
    <w:rsid w:val="0080655B"/>
    <w:rsid w:val="00807266"/>
    <w:rsid w:val="00807F12"/>
    <w:rsid w:val="00811F84"/>
    <w:rsid w:val="00813D1F"/>
    <w:rsid w:val="00814686"/>
    <w:rsid w:val="00815EE4"/>
    <w:rsid w:val="00816545"/>
    <w:rsid w:val="00821481"/>
    <w:rsid w:val="008222CC"/>
    <w:rsid w:val="00822E70"/>
    <w:rsid w:val="00823D26"/>
    <w:rsid w:val="00827D86"/>
    <w:rsid w:val="00831EBC"/>
    <w:rsid w:val="0083203F"/>
    <w:rsid w:val="00833F69"/>
    <w:rsid w:val="008343CA"/>
    <w:rsid w:val="00836714"/>
    <w:rsid w:val="008369B2"/>
    <w:rsid w:val="00837973"/>
    <w:rsid w:val="00841D4E"/>
    <w:rsid w:val="00843EC8"/>
    <w:rsid w:val="00844215"/>
    <w:rsid w:val="008461CA"/>
    <w:rsid w:val="008467E5"/>
    <w:rsid w:val="00847B35"/>
    <w:rsid w:val="008507EB"/>
    <w:rsid w:val="00850DE5"/>
    <w:rsid w:val="00851623"/>
    <w:rsid w:val="00853072"/>
    <w:rsid w:val="00853088"/>
    <w:rsid w:val="0085319C"/>
    <w:rsid w:val="008532CC"/>
    <w:rsid w:val="008555F3"/>
    <w:rsid w:val="00856002"/>
    <w:rsid w:val="00856B60"/>
    <w:rsid w:val="00856B94"/>
    <w:rsid w:val="00861950"/>
    <w:rsid w:val="0086202B"/>
    <w:rsid w:val="00862BA0"/>
    <w:rsid w:val="00863A91"/>
    <w:rsid w:val="008654EF"/>
    <w:rsid w:val="00865784"/>
    <w:rsid w:val="008678CA"/>
    <w:rsid w:val="00870CCD"/>
    <w:rsid w:val="00872BE0"/>
    <w:rsid w:val="0087312C"/>
    <w:rsid w:val="008736D0"/>
    <w:rsid w:val="0087374F"/>
    <w:rsid w:val="00873BC7"/>
    <w:rsid w:val="0087471A"/>
    <w:rsid w:val="0087492C"/>
    <w:rsid w:val="00876098"/>
    <w:rsid w:val="008760CC"/>
    <w:rsid w:val="008762E6"/>
    <w:rsid w:val="00876526"/>
    <w:rsid w:val="008800C3"/>
    <w:rsid w:val="00880167"/>
    <w:rsid w:val="00880411"/>
    <w:rsid w:val="00880456"/>
    <w:rsid w:val="00881816"/>
    <w:rsid w:val="0088223B"/>
    <w:rsid w:val="00883D9B"/>
    <w:rsid w:val="008843ED"/>
    <w:rsid w:val="0088446E"/>
    <w:rsid w:val="008845B4"/>
    <w:rsid w:val="0088573E"/>
    <w:rsid w:val="00885A0E"/>
    <w:rsid w:val="00887603"/>
    <w:rsid w:val="00890508"/>
    <w:rsid w:val="008907E7"/>
    <w:rsid w:val="00892E19"/>
    <w:rsid w:val="0089359F"/>
    <w:rsid w:val="0089489F"/>
    <w:rsid w:val="00896D25"/>
    <w:rsid w:val="00896E06"/>
    <w:rsid w:val="00897A06"/>
    <w:rsid w:val="008A03A3"/>
    <w:rsid w:val="008A03BE"/>
    <w:rsid w:val="008A0994"/>
    <w:rsid w:val="008A0A62"/>
    <w:rsid w:val="008A0CF7"/>
    <w:rsid w:val="008A18B2"/>
    <w:rsid w:val="008A2F9F"/>
    <w:rsid w:val="008A30EB"/>
    <w:rsid w:val="008A34E8"/>
    <w:rsid w:val="008A3CE2"/>
    <w:rsid w:val="008A5D2A"/>
    <w:rsid w:val="008A5D8D"/>
    <w:rsid w:val="008A6C97"/>
    <w:rsid w:val="008A7E06"/>
    <w:rsid w:val="008B1424"/>
    <w:rsid w:val="008B1BB3"/>
    <w:rsid w:val="008B275D"/>
    <w:rsid w:val="008B2F33"/>
    <w:rsid w:val="008B3349"/>
    <w:rsid w:val="008B4D03"/>
    <w:rsid w:val="008B67B8"/>
    <w:rsid w:val="008B6B69"/>
    <w:rsid w:val="008B6DFF"/>
    <w:rsid w:val="008C0DDD"/>
    <w:rsid w:val="008C1C28"/>
    <w:rsid w:val="008C3012"/>
    <w:rsid w:val="008C34B2"/>
    <w:rsid w:val="008C3D69"/>
    <w:rsid w:val="008C4B11"/>
    <w:rsid w:val="008C7BBF"/>
    <w:rsid w:val="008D0AF5"/>
    <w:rsid w:val="008D11BC"/>
    <w:rsid w:val="008D1B76"/>
    <w:rsid w:val="008D2786"/>
    <w:rsid w:val="008D3026"/>
    <w:rsid w:val="008D32BE"/>
    <w:rsid w:val="008D4F0A"/>
    <w:rsid w:val="008D560D"/>
    <w:rsid w:val="008D599E"/>
    <w:rsid w:val="008D6805"/>
    <w:rsid w:val="008D6945"/>
    <w:rsid w:val="008D69E6"/>
    <w:rsid w:val="008D6ADF"/>
    <w:rsid w:val="008D742B"/>
    <w:rsid w:val="008D7564"/>
    <w:rsid w:val="008D7CB1"/>
    <w:rsid w:val="008E054F"/>
    <w:rsid w:val="008E0F7B"/>
    <w:rsid w:val="008E0FB3"/>
    <w:rsid w:val="008E2059"/>
    <w:rsid w:val="008E243B"/>
    <w:rsid w:val="008E26A4"/>
    <w:rsid w:val="008E2E47"/>
    <w:rsid w:val="008E4BA1"/>
    <w:rsid w:val="008E5A05"/>
    <w:rsid w:val="008E700C"/>
    <w:rsid w:val="008E7110"/>
    <w:rsid w:val="008F0CAD"/>
    <w:rsid w:val="008F1980"/>
    <w:rsid w:val="008F19DA"/>
    <w:rsid w:val="008F2752"/>
    <w:rsid w:val="008F3BFE"/>
    <w:rsid w:val="008F5DAE"/>
    <w:rsid w:val="008F6E40"/>
    <w:rsid w:val="008F7C13"/>
    <w:rsid w:val="0090072A"/>
    <w:rsid w:val="00902454"/>
    <w:rsid w:val="009028D7"/>
    <w:rsid w:val="0090540D"/>
    <w:rsid w:val="0090589B"/>
    <w:rsid w:val="00906372"/>
    <w:rsid w:val="009072CD"/>
    <w:rsid w:val="00907579"/>
    <w:rsid w:val="00907F8C"/>
    <w:rsid w:val="0091031F"/>
    <w:rsid w:val="009116D9"/>
    <w:rsid w:val="00912129"/>
    <w:rsid w:val="0091228D"/>
    <w:rsid w:val="00912FF8"/>
    <w:rsid w:val="009138EB"/>
    <w:rsid w:val="0091394A"/>
    <w:rsid w:val="00913CA6"/>
    <w:rsid w:val="0091441C"/>
    <w:rsid w:val="009148FE"/>
    <w:rsid w:val="00917023"/>
    <w:rsid w:val="00917AA4"/>
    <w:rsid w:val="00917FF2"/>
    <w:rsid w:val="00920344"/>
    <w:rsid w:val="00921E09"/>
    <w:rsid w:val="00921EAD"/>
    <w:rsid w:val="00921F26"/>
    <w:rsid w:val="00924FF5"/>
    <w:rsid w:val="009255CE"/>
    <w:rsid w:val="00925981"/>
    <w:rsid w:val="00926570"/>
    <w:rsid w:val="0092764B"/>
    <w:rsid w:val="00930838"/>
    <w:rsid w:val="00930998"/>
    <w:rsid w:val="00930BFB"/>
    <w:rsid w:val="009338DA"/>
    <w:rsid w:val="00935C23"/>
    <w:rsid w:val="00936442"/>
    <w:rsid w:val="00937EC1"/>
    <w:rsid w:val="00940AA2"/>
    <w:rsid w:val="00940DE7"/>
    <w:rsid w:val="00940E7A"/>
    <w:rsid w:val="00941F72"/>
    <w:rsid w:val="009421B0"/>
    <w:rsid w:val="00942400"/>
    <w:rsid w:val="009424B6"/>
    <w:rsid w:val="00942579"/>
    <w:rsid w:val="009451F8"/>
    <w:rsid w:val="0094602F"/>
    <w:rsid w:val="00952C36"/>
    <w:rsid w:val="0095315B"/>
    <w:rsid w:val="00954B31"/>
    <w:rsid w:val="00955159"/>
    <w:rsid w:val="00955D74"/>
    <w:rsid w:val="00955E55"/>
    <w:rsid w:val="009567B6"/>
    <w:rsid w:val="0096105F"/>
    <w:rsid w:val="009625C3"/>
    <w:rsid w:val="0096270B"/>
    <w:rsid w:val="00962FA3"/>
    <w:rsid w:val="009632D6"/>
    <w:rsid w:val="009644EF"/>
    <w:rsid w:val="009657DA"/>
    <w:rsid w:val="00965EC0"/>
    <w:rsid w:val="00966145"/>
    <w:rsid w:val="009665F4"/>
    <w:rsid w:val="009716BB"/>
    <w:rsid w:val="00972B00"/>
    <w:rsid w:val="009744A4"/>
    <w:rsid w:val="00975BD7"/>
    <w:rsid w:val="00977557"/>
    <w:rsid w:val="00977D61"/>
    <w:rsid w:val="00980CF2"/>
    <w:rsid w:val="0098294F"/>
    <w:rsid w:val="00983537"/>
    <w:rsid w:val="00983810"/>
    <w:rsid w:val="0098399F"/>
    <w:rsid w:val="009839BA"/>
    <w:rsid w:val="00986468"/>
    <w:rsid w:val="009875BF"/>
    <w:rsid w:val="00987B8C"/>
    <w:rsid w:val="00987E07"/>
    <w:rsid w:val="00991100"/>
    <w:rsid w:val="00991210"/>
    <w:rsid w:val="00991A57"/>
    <w:rsid w:val="00992143"/>
    <w:rsid w:val="00993425"/>
    <w:rsid w:val="009948C5"/>
    <w:rsid w:val="00994EB6"/>
    <w:rsid w:val="009953CB"/>
    <w:rsid w:val="00996489"/>
    <w:rsid w:val="0099682C"/>
    <w:rsid w:val="00997E2E"/>
    <w:rsid w:val="009A2EAA"/>
    <w:rsid w:val="009A3131"/>
    <w:rsid w:val="009A4418"/>
    <w:rsid w:val="009A4EDE"/>
    <w:rsid w:val="009A5145"/>
    <w:rsid w:val="009A7580"/>
    <w:rsid w:val="009B1208"/>
    <w:rsid w:val="009B12D5"/>
    <w:rsid w:val="009B149F"/>
    <w:rsid w:val="009B5718"/>
    <w:rsid w:val="009B6A5E"/>
    <w:rsid w:val="009C24AB"/>
    <w:rsid w:val="009C24AD"/>
    <w:rsid w:val="009C2B3E"/>
    <w:rsid w:val="009C33A8"/>
    <w:rsid w:val="009C3444"/>
    <w:rsid w:val="009C3475"/>
    <w:rsid w:val="009C3FA2"/>
    <w:rsid w:val="009C3FFD"/>
    <w:rsid w:val="009C4E0E"/>
    <w:rsid w:val="009C54B0"/>
    <w:rsid w:val="009C661A"/>
    <w:rsid w:val="009C66C8"/>
    <w:rsid w:val="009C7817"/>
    <w:rsid w:val="009D0D25"/>
    <w:rsid w:val="009D1FFD"/>
    <w:rsid w:val="009D2D8E"/>
    <w:rsid w:val="009D54CB"/>
    <w:rsid w:val="009D6181"/>
    <w:rsid w:val="009D652F"/>
    <w:rsid w:val="009D6C0D"/>
    <w:rsid w:val="009D7B7A"/>
    <w:rsid w:val="009E06EE"/>
    <w:rsid w:val="009E1538"/>
    <w:rsid w:val="009E1BDC"/>
    <w:rsid w:val="009E2734"/>
    <w:rsid w:val="009E280A"/>
    <w:rsid w:val="009E2824"/>
    <w:rsid w:val="009E2D54"/>
    <w:rsid w:val="009E33FB"/>
    <w:rsid w:val="009E4226"/>
    <w:rsid w:val="009E45B9"/>
    <w:rsid w:val="009E4698"/>
    <w:rsid w:val="009E7425"/>
    <w:rsid w:val="009E749B"/>
    <w:rsid w:val="009F0A0E"/>
    <w:rsid w:val="009F1C77"/>
    <w:rsid w:val="009F1E49"/>
    <w:rsid w:val="009F3D6C"/>
    <w:rsid w:val="009F3FFA"/>
    <w:rsid w:val="009F4611"/>
    <w:rsid w:val="009F4981"/>
    <w:rsid w:val="009F6497"/>
    <w:rsid w:val="00A0064D"/>
    <w:rsid w:val="00A013B1"/>
    <w:rsid w:val="00A03389"/>
    <w:rsid w:val="00A03814"/>
    <w:rsid w:val="00A03C97"/>
    <w:rsid w:val="00A06677"/>
    <w:rsid w:val="00A06D2D"/>
    <w:rsid w:val="00A1175E"/>
    <w:rsid w:val="00A11954"/>
    <w:rsid w:val="00A15552"/>
    <w:rsid w:val="00A1604A"/>
    <w:rsid w:val="00A17296"/>
    <w:rsid w:val="00A17504"/>
    <w:rsid w:val="00A17E1D"/>
    <w:rsid w:val="00A20415"/>
    <w:rsid w:val="00A22099"/>
    <w:rsid w:val="00A231C8"/>
    <w:rsid w:val="00A2369F"/>
    <w:rsid w:val="00A23ACD"/>
    <w:rsid w:val="00A24388"/>
    <w:rsid w:val="00A25048"/>
    <w:rsid w:val="00A2510F"/>
    <w:rsid w:val="00A2568E"/>
    <w:rsid w:val="00A256B8"/>
    <w:rsid w:val="00A26F0F"/>
    <w:rsid w:val="00A26F9B"/>
    <w:rsid w:val="00A30CEC"/>
    <w:rsid w:val="00A319C4"/>
    <w:rsid w:val="00A31F16"/>
    <w:rsid w:val="00A32ED2"/>
    <w:rsid w:val="00A3520D"/>
    <w:rsid w:val="00A35FBC"/>
    <w:rsid w:val="00A364E3"/>
    <w:rsid w:val="00A40957"/>
    <w:rsid w:val="00A409B3"/>
    <w:rsid w:val="00A43444"/>
    <w:rsid w:val="00A43BA7"/>
    <w:rsid w:val="00A43FE2"/>
    <w:rsid w:val="00A440E6"/>
    <w:rsid w:val="00A44C84"/>
    <w:rsid w:val="00A463EA"/>
    <w:rsid w:val="00A46D18"/>
    <w:rsid w:val="00A50B0B"/>
    <w:rsid w:val="00A51F51"/>
    <w:rsid w:val="00A51FF7"/>
    <w:rsid w:val="00A53261"/>
    <w:rsid w:val="00A54B12"/>
    <w:rsid w:val="00A55FE4"/>
    <w:rsid w:val="00A60B92"/>
    <w:rsid w:val="00A6191A"/>
    <w:rsid w:val="00A61FB1"/>
    <w:rsid w:val="00A6239A"/>
    <w:rsid w:val="00A630E4"/>
    <w:rsid w:val="00A63176"/>
    <w:rsid w:val="00A63534"/>
    <w:rsid w:val="00A72AA0"/>
    <w:rsid w:val="00A73C3A"/>
    <w:rsid w:val="00A77064"/>
    <w:rsid w:val="00A77261"/>
    <w:rsid w:val="00A77494"/>
    <w:rsid w:val="00A8007F"/>
    <w:rsid w:val="00A8171E"/>
    <w:rsid w:val="00A8251C"/>
    <w:rsid w:val="00A83DA1"/>
    <w:rsid w:val="00A844E6"/>
    <w:rsid w:val="00A84E34"/>
    <w:rsid w:val="00A85A99"/>
    <w:rsid w:val="00A85B43"/>
    <w:rsid w:val="00A8743B"/>
    <w:rsid w:val="00A87677"/>
    <w:rsid w:val="00A90190"/>
    <w:rsid w:val="00A9042E"/>
    <w:rsid w:val="00A90A98"/>
    <w:rsid w:val="00A90C35"/>
    <w:rsid w:val="00A929D1"/>
    <w:rsid w:val="00A92A9B"/>
    <w:rsid w:val="00A96324"/>
    <w:rsid w:val="00A96B0F"/>
    <w:rsid w:val="00AA1C46"/>
    <w:rsid w:val="00AA4E5E"/>
    <w:rsid w:val="00AA6CF7"/>
    <w:rsid w:val="00AA6FF1"/>
    <w:rsid w:val="00AA74C5"/>
    <w:rsid w:val="00AA7AF4"/>
    <w:rsid w:val="00AA7C7C"/>
    <w:rsid w:val="00AB039D"/>
    <w:rsid w:val="00AB0FED"/>
    <w:rsid w:val="00AB1C20"/>
    <w:rsid w:val="00AB34B4"/>
    <w:rsid w:val="00AB3510"/>
    <w:rsid w:val="00AB3E45"/>
    <w:rsid w:val="00AB430F"/>
    <w:rsid w:val="00AB4EF0"/>
    <w:rsid w:val="00AB62E3"/>
    <w:rsid w:val="00AB7CB8"/>
    <w:rsid w:val="00AB7FF6"/>
    <w:rsid w:val="00AC0214"/>
    <w:rsid w:val="00AC0A7F"/>
    <w:rsid w:val="00AC0EFD"/>
    <w:rsid w:val="00AC11FC"/>
    <w:rsid w:val="00AC1FAC"/>
    <w:rsid w:val="00AC2070"/>
    <w:rsid w:val="00AC2F23"/>
    <w:rsid w:val="00AC34FE"/>
    <w:rsid w:val="00AC451B"/>
    <w:rsid w:val="00AC50AC"/>
    <w:rsid w:val="00AC5E03"/>
    <w:rsid w:val="00AC70BD"/>
    <w:rsid w:val="00AC7AED"/>
    <w:rsid w:val="00AC7BA1"/>
    <w:rsid w:val="00AC7BF3"/>
    <w:rsid w:val="00AD0D38"/>
    <w:rsid w:val="00AD0DEE"/>
    <w:rsid w:val="00AD1A87"/>
    <w:rsid w:val="00AD1F0B"/>
    <w:rsid w:val="00AD2B9A"/>
    <w:rsid w:val="00AD3E59"/>
    <w:rsid w:val="00AD5A60"/>
    <w:rsid w:val="00AD5B21"/>
    <w:rsid w:val="00AD5C7B"/>
    <w:rsid w:val="00AD6E6F"/>
    <w:rsid w:val="00AD7FDA"/>
    <w:rsid w:val="00AE0D02"/>
    <w:rsid w:val="00AE0F90"/>
    <w:rsid w:val="00AE2F2B"/>
    <w:rsid w:val="00AE65AB"/>
    <w:rsid w:val="00AE7C0A"/>
    <w:rsid w:val="00AF0129"/>
    <w:rsid w:val="00AF08F7"/>
    <w:rsid w:val="00AF11FA"/>
    <w:rsid w:val="00AF2343"/>
    <w:rsid w:val="00AF3AD1"/>
    <w:rsid w:val="00AF3EB8"/>
    <w:rsid w:val="00AF563C"/>
    <w:rsid w:val="00AF5BC9"/>
    <w:rsid w:val="00AF65DE"/>
    <w:rsid w:val="00B00EDA"/>
    <w:rsid w:val="00B012BD"/>
    <w:rsid w:val="00B01DD5"/>
    <w:rsid w:val="00B0335B"/>
    <w:rsid w:val="00B03C2D"/>
    <w:rsid w:val="00B04706"/>
    <w:rsid w:val="00B12455"/>
    <w:rsid w:val="00B13675"/>
    <w:rsid w:val="00B13C24"/>
    <w:rsid w:val="00B15217"/>
    <w:rsid w:val="00B16E7B"/>
    <w:rsid w:val="00B20022"/>
    <w:rsid w:val="00B22243"/>
    <w:rsid w:val="00B2374B"/>
    <w:rsid w:val="00B2521A"/>
    <w:rsid w:val="00B30006"/>
    <w:rsid w:val="00B35C9D"/>
    <w:rsid w:val="00B35D7F"/>
    <w:rsid w:val="00B371A8"/>
    <w:rsid w:val="00B37285"/>
    <w:rsid w:val="00B41ECF"/>
    <w:rsid w:val="00B42009"/>
    <w:rsid w:val="00B435EB"/>
    <w:rsid w:val="00B43B88"/>
    <w:rsid w:val="00B45B70"/>
    <w:rsid w:val="00B45C7A"/>
    <w:rsid w:val="00B46F08"/>
    <w:rsid w:val="00B47409"/>
    <w:rsid w:val="00B51FD8"/>
    <w:rsid w:val="00B523B9"/>
    <w:rsid w:val="00B534C6"/>
    <w:rsid w:val="00B535D0"/>
    <w:rsid w:val="00B53D89"/>
    <w:rsid w:val="00B53DDD"/>
    <w:rsid w:val="00B544F7"/>
    <w:rsid w:val="00B55D53"/>
    <w:rsid w:val="00B56157"/>
    <w:rsid w:val="00B578E7"/>
    <w:rsid w:val="00B601AE"/>
    <w:rsid w:val="00B60DDD"/>
    <w:rsid w:val="00B61637"/>
    <w:rsid w:val="00B61EA2"/>
    <w:rsid w:val="00B62014"/>
    <w:rsid w:val="00B62C09"/>
    <w:rsid w:val="00B636E7"/>
    <w:rsid w:val="00B64033"/>
    <w:rsid w:val="00B64AAA"/>
    <w:rsid w:val="00B64BF7"/>
    <w:rsid w:val="00B65B95"/>
    <w:rsid w:val="00B65BF5"/>
    <w:rsid w:val="00B67ACE"/>
    <w:rsid w:val="00B721E1"/>
    <w:rsid w:val="00B72774"/>
    <w:rsid w:val="00B75B06"/>
    <w:rsid w:val="00B75B9B"/>
    <w:rsid w:val="00B77D2D"/>
    <w:rsid w:val="00B80072"/>
    <w:rsid w:val="00B82D82"/>
    <w:rsid w:val="00B832DD"/>
    <w:rsid w:val="00B835CE"/>
    <w:rsid w:val="00B845FB"/>
    <w:rsid w:val="00B84A10"/>
    <w:rsid w:val="00B84CD4"/>
    <w:rsid w:val="00B855F9"/>
    <w:rsid w:val="00B86370"/>
    <w:rsid w:val="00B864C5"/>
    <w:rsid w:val="00B86B62"/>
    <w:rsid w:val="00B86EEB"/>
    <w:rsid w:val="00B87BE9"/>
    <w:rsid w:val="00B87D25"/>
    <w:rsid w:val="00B90C64"/>
    <w:rsid w:val="00B91D99"/>
    <w:rsid w:val="00B91E5D"/>
    <w:rsid w:val="00B9249A"/>
    <w:rsid w:val="00B92607"/>
    <w:rsid w:val="00B94393"/>
    <w:rsid w:val="00B972FC"/>
    <w:rsid w:val="00BA078F"/>
    <w:rsid w:val="00BA164A"/>
    <w:rsid w:val="00BA196C"/>
    <w:rsid w:val="00BA2377"/>
    <w:rsid w:val="00BA3744"/>
    <w:rsid w:val="00BA532A"/>
    <w:rsid w:val="00BA5594"/>
    <w:rsid w:val="00BA5ACE"/>
    <w:rsid w:val="00BA5C70"/>
    <w:rsid w:val="00BA678F"/>
    <w:rsid w:val="00BA76F2"/>
    <w:rsid w:val="00BB0172"/>
    <w:rsid w:val="00BB062A"/>
    <w:rsid w:val="00BB105F"/>
    <w:rsid w:val="00BB13CB"/>
    <w:rsid w:val="00BB13EA"/>
    <w:rsid w:val="00BB253F"/>
    <w:rsid w:val="00BB29A3"/>
    <w:rsid w:val="00BB2CF5"/>
    <w:rsid w:val="00BB3B27"/>
    <w:rsid w:val="00BB3C92"/>
    <w:rsid w:val="00BB485C"/>
    <w:rsid w:val="00BB4940"/>
    <w:rsid w:val="00BB4A2A"/>
    <w:rsid w:val="00BC0AE9"/>
    <w:rsid w:val="00BC0ECC"/>
    <w:rsid w:val="00BC14C3"/>
    <w:rsid w:val="00BC1DBC"/>
    <w:rsid w:val="00BC2783"/>
    <w:rsid w:val="00BC376B"/>
    <w:rsid w:val="00BC3DD1"/>
    <w:rsid w:val="00BC40DB"/>
    <w:rsid w:val="00BC5744"/>
    <w:rsid w:val="00BC5B05"/>
    <w:rsid w:val="00BC5F47"/>
    <w:rsid w:val="00BC64E7"/>
    <w:rsid w:val="00BC6B9B"/>
    <w:rsid w:val="00BC7846"/>
    <w:rsid w:val="00BD0887"/>
    <w:rsid w:val="00BD4233"/>
    <w:rsid w:val="00BD42DE"/>
    <w:rsid w:val="00BD567D"/>
    <w:rsid w:val="00BD6141"/>
    <w:rsid w:val="00BD61C6"/>
    <w:rsid w:val="00BD637E"/>
    <w:rsid w:val="00BD70BD"/>
    <w:rsid w:val="00BD7DE2"/>
    <w:rsid w:val="00BE04A8"/>
    <w:rsid w:val="00BE0A02"/>
    <w:rsid w:val="00BE2284"/>
    <w:rsid w:val="00BE2BA6"/>
    <w:rsid w:val="00BE2BCB"/>
    <w:rsid w:val="00BE2D3F"/>
    <w:rsid w:val="00BE32B0"/>
    <w:rsid w:val="00BE3979"/>
    <w:rsid w:val="00BE4B69"/>
    <w:rsid w:val="00BE4DA1"/>
    <w:rsid w:val="00BE4E60"/>
    <w:rsid w:val="00BE5655"/>
    <w:rsid w:val="00BE7902"/>
    <w:rsid w:val="00BF0E72"/>
    <w:rsid w:val="00BF2848"/>
    <w:rsid w:val="00BF3EDF"/>
    <w:rsid w:val="00BF7728"/>
    <w:rsid w:val="00C01874"/>
    <w:rsid w:val="00C01B03"/>
    <w:rsid w:val="00C03350"/>
    <w:rsid w:val="00C046EA"/>
    <w:rsid w:val="00C04D12"/>
    <w:rsid w:val="00C05890"/>
    <w:rsid w:val="00C07590"/>
    <w:rsid w:val="00C12801"/>
    <w:rsid w:val="00C12860"/>
    <w:rsid w:val="00C136D2"/>
    <w:rsid w:val="00C13C78"/>
    <w:rsid w:val="00C14442"/>
    <w:rsid w:val="00C15866"/>
    <w:rsid w:val="00C159C1"/>
    <w:rsid w:val="00C1629C"/>
    <w:rsid w:val="00C163EC"/>
    <w:rsid w:val="00C17192"/>
    <w:rsid w:val="00C21CE5"/>
    <w:rsid w:val="00C21F22"/>
    <w:rsid w:val="00C22A32"/>
    <w:rsid w:val="00C22EE5"/>
    <w:rsid w:val="00C23610"/>
    <w:rsid w:val="00C236A5"/>
    <w:rsid w:val="00C2396B"/>
    <w:rsid w:val="00C24E87"/>
    <w:rsid w:val="00C26664"/>
    <w:rsid w:val="00C26970"/>
    <w:rsid w:val="00C27D51"/>
    <w:rsid w:val="00C3281F"/>
    <w:rsid w:val="00C32C48"/>
    <w:rsid w:val="00C32FA7"/>
    <w:rsid w:val="00C332A7"/>
    <w:rsid w:val="00C338D4"/>
    <w:rsid w:val="00C343C8"/>
    <w:rsid w:val="00C345B2"/>
    <w:rsid w:val="00C34A22"/>
    <w:rsid w:val="00C35844"/>
    <w:rsid w:val="00C36B66"/>
    <w:rsid w:val="00C4146B"/>
    <w:rsid w:val="00C42752"/>
    <w:rsid w:val="00C44599"/>
    <w:rsid w:val="00C45427"/>
    <w:rsid w:val="00C505D6"/>
    <w:rsid w:val="00C53335"/>
    <w:rsid w:val="00C533C8"/>
    <w:rsid w:val="00C53C97"/>
    <w:rsid w:val="00C554B5"/>
    <w:rsid w:val="00C5597A"/>
    <w:rsid w:val="00C55AE2"/>
    <w:rsid w:val="00C575D8"/>
    <w:rsid w:val="00C603A2"/>
    <w:rsid w:val="00C61388"/>
    <w:rsid w:val="00C615DE"/>
    <w:rsid w:val="00C62798"/>
    <w:rsid w:val="00C640FF"/>
    <w:rsid w:val="00C66F83"/>
    <w:rsid w:val="00C67B54"/>
    <w:rsid w:val="00C70E17"/>
    <w:rsid w:val="00C725FC"/>
    <w:rsid w:val="00C72ECA"/>
    <w:rsid w:val="00C736C6"/>
    <w:rsid w:val="00C74BD1"/>
    <w:rsid w:val="00C74DE6"/>
    <w:rsid w:val="00C75295"/>
    <w:rsid w:val="00C76F42"/>
    <w:rsid w:val="00C778DE"/>
    <w:rsid w:val="00C8489B"/>
    <w:rsid w:val="00C84A38"/>
    <w:rsid w:val="00C8582E"/>
    <w:rsid w:val="00C86C0B"/>
    <w:rsid w:val="00C9084B"/>
    <w:rsid w:val="00C909A0"/>
    <w:rsid w:val="00C9322B"/>
    <w:rsid w:val="00C93DB0"/>
    <w:rsid w:val="00C93DCD"/>
    <w:rsid w:val="00C94DB9"/>
    <w:rsid w:val="00C95658"/>
    <w:rsid w:val="00C95778"/>
    <w:rsid w:val="00C95EF4"/>
    <w:rsid w:val="00C96793"/>
    <w:rsid w:val="00C96D55"/>
    <w:rsid w:val="00CA0AB4"/>
    <w:rsid w:val="00CA0CFE"/>
    <w:rsid w:val="00CA375F"/>
    <w:rsid w:val="00CA4784"/>
    <w:rsid w:val="00CA4D0D"/>
    <w:rsid w:val="00CA55DE"/>
    <w:rsid w:val="00CA707C"/>
    <w:rsid w:val="00CB3BBF"/>
    <w:rsid w:val="00CB5987"/>
    <w:rsid w:val="00CB646F"/>
    <w:rsid w:val="00CB6606"/>
    <w:rsid w:val="00CB6CC9"/>
    <w:rsid w:val="00CB7215"/>
    <w:rsid w:val="00CC0543"/>
    <w:rsid w:val="00CC0EAF"/>
    <w:rsid w:val="00CC23C4"/>
    <w:rsid w:val="00CC27E6"/>
    <w:rsid w:val="00CC5176"/>
    <w:rsid w:val="00CC5381"/>
    <w:rsid w:val="00CC6AE7"/>
    <w:rsid w:val="00CC7D2D"/>
    <w:rsid w:val="00CD099C"/>
    <w:rsid w:val="00CD0D84"/>
    <w:rsid w:val="00CD0E83"/>
    <w:rsid w:val="00CD11B8"/>
    <w:rsid w:val="00CD1290"/>
    <w:rsid w:val="00CD13B8"/>
    <w:rsid w:val="00CD4E05"/>
    <w:rsid w:val="00CD6430"/>
    <w:rsid w:val="00CD6D4F"/>
    <w:rsid w:val="00CD6F81"/>
    <w:rsid w:val="00CD6FA5"/>
    <w:rsid w:val="00CD793E"/>
    <w:rsid w:val="00CE0C7D"/>
    <w:rsid w:val="00CE22E3"/>
    <w:rsid w:val="00CE2CA9"/>
    <w:rsid w:val="00CE481B"/>
    <w:rsid w:val="00CE6325"/>
    <w:rsid w:val="00CE75E2"/>
    <w:rsid w:val="00CF0260"/>
    <w:rsid w:val="00CF0A16"/>
    <w:rsid w:val="00CF16CD"/>
    <w:rsid w:val="00CF31A4"/>
    <w:rsid w:val="00CF55F7"/>
    <w:rsid w:val="00CF6484"/>
    <w:rsid w:val="00CF64EF"/>
    <w:rsid w:val="00CF76B1"/>
    <w:rsid w:val="00CF77C8"/>
    <w:rsid w:val="00D0062C"/>
    <w:rsid w:val="00D00835"/>
    <w:rsid w:val="00D0264D"/>
    <w:rsid w:val="00D038CA"/>
    <w:rsid w:val="00D04BFF"/>
    <w:rsid w:val="00D05D61"/>
    <w:rsid w:val="00D065A0"/>
    <w:rsid w:val="00D10317"/>
    <w:rsid w:val="00D109D1"/>
    <w:rsid w:val="00D13087"/>
    <w:rsid w:val="00D14228"/>
    <w:rsid w:val="00D14A87"/>
    <w:rsid w:val="00D14D06"/>
    <w:rsid w:val="00D17064"/>
    <w:rsid w:val="00D17ACB"/>
    <w:rsid w:val="00D200E2"/>
    <w:rsid w:val="00D20174"/>
    <w:rsid w:val="00D2050F"/>
    <w:rsid w:val="00D22A03"/>
    <w:rsid w:val="00D23D10"/>
    <w:rsid w:val="00D24749"/>
    <w:rsid w:val="00D24CE7"/>
    <w:rsid w:val="00D267CE"/>
    <w:rsid w:val="00D272E5"/>
    <w:rsid w:val="00D31EB5"/>
    <w:rsid w:val="00D334A8"/>
    <w:rsid w:val="00D35A52"/>
    <w:rsid w:val="00D426BA"/>
    <w:rsid w:val="00D42740"/>
    <w:rsid w:val="00D44E35"/>
    <w:rsid w:val="00D45807"/>
    <w:rsid w:val="00D47286"/>
    <w:rsid w:val="00D541F8"/>
    <w:rsid w:val="00D5430E"/>
    <w:rsid w:val="00D544B6"/>
    <w:rsid w:val="00D568EA"/>
    <w:rsid w:val="00D56B71"/>
    <w:rsid w:val="00D5726B"/>
    <w:rsid w:val="00D635D6"/>
    <w:rsid w:val="00D64746"/>
    <w:rsid w:val="00D64BA6"/>
    <w:rsid w:val="00D6508C"/>
    <w:rsid w:val="00D659CD"/>
    <w:rsid w:val="00D65A8E"/>
    <w:rsid w:val="00D6698C"/>
    <w:rsid w:val="00D66A8A"/>
    <w:rsid w:val="00D66BA5"/>
    <w:rsid w:val="00D66C2E"/>
    <w:rsid w:val="00D67A5F"/>
    <w:rsid w:val="00D72904"/>
    <w:rsid w:val="00D72E47"/>
    <w:rsid w:val="00D732AD"/>
    <w:rsid w:val="00D7341F"/>
    <w:rsid w:val="00D747F6"/>
    <w:rsid w:val="00D749A5"/>
    <w:rsid w:val="00D751CC"/>
    <w:rsid w:val="00D77E09"/>
    <w:rsid w:val="00D8135F"/>
    <w:rsid w:val="00D8277E"/>
    <w:rsid w:val="00D851FD"/>
    <w:rsid w:val="00D85A24"/>
    <w:rsid w:val="00D85FB0"/>
    <w:rsid w:val="00D87A0B"/>
    <w:rsid w:val="00D912DF"/>
    <w:rsid w:val="00D91B95"/>
    <w:rsid w:val="00D9225F"/>
    <w:rsid w:val="00D933D8"/>
    <w:rsid w:val="00D93595"/>
    <w:rsid w:val="00D93DF3"/>
    <w:rsid w:val="00D95A2E"/>
    <w:rsid w:val="00D96165"/>
    <w:rsid w:val="00D962AF"/>
    <w:rsid w:val="00D96557"/>
    <w:rsid w:val="00D96CF2"/>
    <w:rsid w:val="00DA003C"/>
    <w:rsid w:val="00DA3071"/>
    <w:rsid w:val="00DA33BF"/>
    <w:rsid w:val="00DA3488"/>
    <w:rsid w:val="00DA5E46"/>
    <w:rsid w:val="00DA6139"/>
    <w:rsid w:val="00DA6F2B"/>
    <w:rsid w:val="00DA7011"/>
    <w:rsid w:val="00DA728B"/>
    <w:rsid w:val="00DB02E4"/>
    <w:rsid w:val="00DB11B5"/>
    <w:rsid w:val="00DB170F"/>
    <w:rsid w:val="00DB4988"/>
    <w:rsid w:val="00DB5508"/>
    <w:rsid w:val="00DB6BD7"/>
    <w:rsid w:val="00DB7AC3"/>
    <w:rsid w:val="00DC0359"/>
    <w:rsid w:val="00DC1916"/>
    <w:rsid w:val="00DC44B9"/>
    <w:rsid w:val="00DC4725"/>
    <w:rsid w:val="00DC487D"/>
    <w:rsid w:val="00DC7AD7"/>
    <w:rsid w:val="00DC7E1F"/>
    <w:rsid w:val="00DD0767"/>
    <w:rsid w:val="00DD113F"/>
    <w:rsid w:val="00DD1ABE"/>
    <w:rsid w:val="00DD227E"/>
    <w:rsid w:val="00DD5704"/>
    <w:rsid w:val="00DD5F93"/>
    <w:rsid w:val="00DD5FD6"/>
    <w:rsid w:val="00DD7230"/>
    <w:rsid w:val="00DD74CB"/>
    <w:rsid w:val="00DE2A99"/>
    <w:rsid w:val="00DE321F"/>
    <w:rsid w:val="00DE3A4F"/>
    <w:rsid w:val="00DE49A6"/>
    <w:rsid w:val="00DE4B1B"/>
    <w:rsid w:val="00DE598D"/>
    <w:rsid w:val="00DF072B"/>
    <w:rsid w:val="00DF0E59"/>
    <w:rsid w:val="00DF1238"/>
    <w:rsid w:val="00DF23CF"/>
    <w:rsid w:val="00DF26F1"/>
    <w:rsid w:val="00DF2BEB"/>
    <w:rsid w:val="00DF31AA"/>
    <w:rsid w:val="00DF352E"/>
    <w:rsid w:val="00DF4BF0"/>
    <w:rsid w:val="00DF5564"/>
    <w:rsid w:val="00DF5BCB"/>
    <w:rsid w:val="00DF6CE7"/>
    <w:rsid w:val="00DF7625"/>
    <w:rsid w:val="00E00310"/>
    <w:rsid w:val="00E00951"/>
    <w:rsid w:val="00E01DD2"/>
    <w:rsid w:val="00E01DD5"/>
    <w:rsid w:val="00E02ADF"/>
    <w:rsid w:val="00E02E07"/>
    <w:rsid w:val="00E0382C"/>
    <w:rsid w:val="00E041D9"/>
    <w:rsid w:val="00E046B1"/>
    <w:rsid w:val="00E05E0D"/>
    <w:rsid w:val="00E0626D"/>
    <w:rsid w:val="00E06842"/>
    <w:rsid w:val="00E069E2"/>
    <w:rsid w:val="00E075F6"/>
    <w:rsid w:val="00E076BA"/>
    <w:rsid w:val="00E07C77"/>
    <w:rsid w:val="00E07E43"/>
    <w:rsid w:val="00E11432"/>
    <w:rsid w:val="00E115E5"/>
    <w:rsid w:val="00E11D39"/>
    <w:rsid w:val="00E131B6"/>
    <w:rsid w:val="00E13A30"/>
    <w:rsid w:val="00E1427F"/>
    <w:rsid w:val="00E17812"/>
    <w:rsid w:val="00E17DEE"/>
    <w:rsid w:val="00E2216B"/>
    <w:rsid w:val="00E227C6"/>
    <w:rsid w:val="00E24821"/>
    <w:rsid w:val="00E26BD9"/>
    <w:rsid w:val="00E26C23"/>
    <w:rsid w:val="00E27A0B"/>
    <w:rsid w:val="00E316C6"/>
    <w:rsid w:val="00E330B8"/>
    <w:rsid w:val="00E34D6B"/>
    <w:rsid w:val="00E357A8"/>
    <w:rsid w:val="00E4062D"/>
    <w:rsid w:val="00E425B4"/>
    <w:rsid w:val="00E426D9"/>
    <w:rsid w:val="00E44312"/>
    <w:rsid w:val="00E44AF2"/>
    <w:rsid w:val="00E44D0C"/>
    <w:rsid w:val="00E476D6"/>
    <w:rsid w:val="00E542C8"/>
    <w:rsid w:val="00E54526"/>
    <w:rsid w:val="00E57AA5"/>
    <w:rsid w:val="00E57B7C"/>
    <w:rsid w:val="00E623C5"/>
    <w:rsid w:val="00E6257B"/>
    <w:rsid w:val="00E63EB8"/>
    <w:rsid w:val="00E6483C"/>
    <w:rsid w:val="00E64C14"/>
    <w:rsid w:val="00E6662C"/>
    <w:rsid w:val="00E707BA"/>
    <w:rsid w:val="00E73191"/>
    <w:rsid w:val="00E748EA"/>
    <w:rsid w:val="00E756CF"/>
    <w:rsid w:val="00E75E64"/>
    <w:rsid w:val="00E7717C"/>
    <w:rsid w:val="00E7732D"/>
    <w:rsid w:val="00E77617"/>
    <w:rsid w:val="00E77B7A"/>
    <w:rsid w:val="00E77F4E"/>
    <w:rsid w:val="00E81033"/>
    <w:rsid w:val="00E81CAE"/>
    <w:rsid w:val="00E82E82"/>
    <w:rsid w:val="00E84B42"/>
    <w:rsid w:val="00E854BF"/>
    <w:rsid w:val="00E87248"/>
    <w:rsid w:val="00E91FB1"/>
    <w:rsid w:val="00E9429A"/>
    <w:rsid w:val="00E96857"/>
    <w:rsid w:val="00E9753B"/>
    <w:rsid w:val="00E97F67"/>
    <w:rsid w:val="00EA428F"/>
    <w:rsid w:val="00EA4595"/>
    <w:rsid w:val="00EA5122"/>
    <w:rsid w:val="00EA6231"/>
    <w:rsid w:val="00EA6376"/>
    <w:rsid w:val="00EA705D"/>
    <w:rsid w:val="00EA7484"/>
    <w:rsid w:val="00EA7DFD"/>
    <w:rsid w:val="00EB2180"/>
    <w:rsid w:val="00EB27D7"/>
    <w:rsid w:val="00EB27DD"/>
    <w:rsid w:val="00EB2F88"/>
    <w:rsid w:val="00EB32EA"/>
    <w:rsid w:val="00EB4286"/>
    <w:rsid w:val="00EB47C4"/>
    <w:rsid w:val="00EB6126"/>
    <w:rsid w:val="00EB67DE"/>
    <w:rsid w:val="00EC038E"/>
    <w:rsid w:val="00EC09C5"/>
    <w:rsid w:val="00EC1395"/>
    <w:rsid w:val="00EC14D4"/>
    <w:rsid w:val="00EC29A2"/>
    <w:rsid w:val="00EC316E"/>
    <w:rsid w:val="00EC464E"/>
    <w:rsid w:val="00EC6411"/>
    <w:rsid w:val="00EC6912"/>
    <w:rsid w:val="00ED3B71"/>
    <w:rsid w:val="00ED3DE5"/>
    <w:rsid w:val="00ED5C0D"/>
    <w:rsid w:val="00ED6356"/>
    <w:rsid w:val="00ED6CB9"/>
    <w:rsid w:val="00ED6F21"/>
    <w:rsid w:val="00ED750D"/>
    <w:rsid w:val="00ED7B2E"/>
    <w:rsid w:val="00ED7CFE"/>
    <w:rsid w:val="00EE12D7"/>
    <w:rsid w:val="00EE1CCC"/>
    <w:rsid w:val="00EE2075"/>
    <w:rsid w:val="00EE2835"/>
    <w:rsid w:val="00EE49A0"/>
    <w:rsid w:val="00EE5660"/>
    <w:rsid w:val="00EE5B13"/>
    <w:rsid w:val="00EE70DB"/>
    <w:rsid w:val="00EE7525"/>
    <w:rsid w:val="00EF0E52"/>
    <w:rsid w:val="00EF351E"/>
    <w:rsid w:val="00EF3FB0"/>
    <w:rsid w:val="00EF4531"/>
    <w:rsid w:val="00EF52E9"/>
    <w:rsid w:val="00EF5569"/>
    <w:rsid w:val="00EF5DEC"/>
    <w:rsid w:val="00EF63F6"/>
    <w:rsid w:val="00EF6948"/>
    <w:rsid w:val="00EF77DC"/>
    <w:rsid w:val="00F01B80"/>
    <w:rsid w:val="00F02061"/>
    <w:rsid w:val="00F037CB"/>
    <w:rsid w:val="00F0439A"/>
    <w:rsid w:val="00F05D60"/>
    <w:rsid w:val="00F07DDF"/>
    <w:rsid w:val="00F109D4"/>
    <w:rsid w:val="00F11444"/>
    <w:rsid w:val="00F11782"/>
    <w:rsid w:val="00F123B1"/>
    <w:rsid w:val="00F138D3"/>
    <w:rsid w:val="00F14A99"/>
    <w:rsid w:val="00F15873"/>
    <w:rsid w:val="00F15DA9"/>
    <w:rsid w:val="00F1608E"/>
    <w:rsid w:val="00F162AE"/>
    <w:rsid w:val="00F169F5"/>
    <w:rsid w:val="00F16EE7"/>
    <w:rsid w:val="00F17318"/>
    <w:rsid w:val="00F174E0"/>
    <w:rsid w:val="00F208CB"/>
    <w:rsid w:val="00F20D0A"/>
    <w:rsid w:val="00F21DEB"/>
    <w:rsid w:val="00F2200F"/>
    <w:rsid w:val="00F22516"/>
    <w:rsid w:val="00F22B73"/>
    <w:rsid w:val="00F233C3"/>
    <w:rsid w:val="00F23EDD"/>
    <w:rsid w:val="00F24980"/>
    <w:rsid w:val="00F24E1F"/>
    <w:rsid w:val="00F342A1"/>
    <w:rsid w:val="00F41851"/>
    <w:rsid w:val="00F42DFC"/>
    <w:rsid w:val="00F47510"/>
    <w:rsid w:val="00F50757"/>
    <w:rsid w:val="00F50956"/>
    <w:rsid w:val="00F51E0F"/>
    <w:rsid w:val="00F52682"/>
    <w:rsid w:val="00F52974"/>
    <w:rsid w:val="00F52F70"/>
    <w:rsid w:val="00F535BA"/>
    <w:rsid w:val="00F5456A"/>
    <w:rsid w:val="00F55DE8"/>
    <w:rsid w:val="00F6073A"/>
    <w:rsid w:val="00F61953"/>
    <w:rsid w:val="00F61E96"/>
    <w:rsid w:val="00F6333A"/>
    <w:rsid w:val="00F63A1B"/>
    <w:rsid w:val="00F63D8D"/>
    <w:rsid w:val="00F640CE"/>
    <w:rsid w:val="00F659E3"/>
    <w:rsid w:val="00F713F6"/>
    <w:rsid w:val="00F71928"/>
    <w:rsid w:val="00F73E47"/>
    <w:rsid w:val="00F757B2"/>
    <w:rsid w:val="00F75CDA"/>
    <w:rsid w:val="00F75FC1"/>
    <w:rsid w:val="00F76713"/>
    <w:rsid w:val="00F7701C"/>
    <w:rsid w:val="00F77465"/>
    <w:rsid w:val="00F778FF"/>
    <w:rsid w:val="00F8124A"/>
    <w:rsid w:val="00F81301"/>
    <w:rsid w:val="00F815A3"/>
    <w:rsid w:val="00F84578"/>
    <w:rsid w:val="00F86038"/>
    <w:rsid w:val="00F86882"/>
    <w:rsid w:val="00F90968"/>
    <w:rsid w:val="00F90C5E"/>
    <w:rsid w:val="00F91CFB"/>
    <w:rsid w:val="00F91E67"/>
    <w:rsid w:val="00F92BF1"/>
    <w:rsid w:val="00F936B4"/>
    <w:rsid w:val="00F93A63"/>
    <w:rsid w:val="00F94CCD"/>
    <w:rsid w:val="00F94DB3"/>
    <w:rsid w:val="00F94FF3"/>
    <w:rsid w:val="00F95BFB"/>
    <w:rsid w:val="00F95CB0"/>
    <w:rsid w:val="00FA02AA"/>
    <w:rsid w:val="00FA26CA"/>
    <w:rsid w:val="00FA48BE"/>
    <w:rsid w:val="00FA4A95"/>
    <w:rsid w:val="00FA571F"/>
    <w:rsid w:val="00FA61C3"/>
    <w:rsid w:val="00FB132B"/>
    <w:rsid w:val="00FB2284"/>
    <w:rsid w:val="00FB293E"/>
    <w:rsid w:val="00FB3C66"/>
    <w:rsid w:val="00FB3EDF"/>
    <w:rsid w:val="00FB4329"/>
    <w:rsid w:val="00FB4722"/>
    <w:rsid w:val="00FB4A7C"/>
    <w:rsid w:val="00FB5015"/>
    <w:rsid w:val="00FB568B"/>
    <w:rsid w:val="00FB6190"/>
    <w:rsid w:val="00FB77AA"/>
    <w:rsid w:val="00FB7E39"/>
    <w:rsid w:val="00FC0549"/>
    <w:rsid w:val="00FC086F"/>
    <w:rsid w:val="00FC121A"/>
    <w:rsid w:val="00FC12C3"/>
    <w:rsid w:val="00FC1655"/>
    <w:rsid w:val="00FC7198"/>
    <w:rsid w:val="00FC770D"/>
    <w:rsid w:val="00FD0241"/>
    <w:rsid w:val="00FD0E0B"/>
    <w:rsid w:val="00FD121A"/>
    <w:rsid w:val="00FD2016"/>
    <w:rsid w:val="00FD27D3"/>
    <w:rsid w:val="00FD477F"/>
    <w:rsid w:val="00FD5F95"/>
    <w:rsid w:val="00FD6D71"/>
    <w:rsid w:val="00FE23B2"/>
    <w:rsid w:val="00FE351E"/>
    <w:rsid w:val="00FE3FB9"/>
    <w:rsid w:val="00FE63AC"/>
    <w:rsid w:val="00FE6748"/>
    <w:rsid w:val="00FF1BE3"/>
    <w:rsid w:val="00FF1EDC"/>
    <w:rsid w:val="00FF20C5"/>
    <w:rsid w:val="00FF36BB"/>
    <w:rsid w:val="00FF4568"/>
    <w:rsid w:val="00FF6676"/>
    <w:rsid w:val="00FF7116"/>
    <w:rsid w:val="00FF7C39"/>
    <w:rsid w:val="00FF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21396E61"/>
  <w15:docId w15:val="{8F8AE2C5-9AD7-4DF8-B047-D45FB297F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7E07"/>
    <w:pPr>
      <w:spacing w:before="120" w:after="60"/>
      <w:ind w:left="1440"/>
    </w:pPr>
    <w:rPr>
      <w:rFonts w:ascii="Arial" w:hAnsi="Arial"/>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C17192"/>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bCs/>
      <w:szCs w:val="28"/>
    </w:rPr>
  </w:style>
  <w:style w:type="paragraph" w:styleId="Heading5">
    <w:name w:val="heading 5"/>
    <w:basedOn w:val="Normal"/>
    <w:next w:val="Normal"/>
    <w:qFormat/>
    <w:rsid w:val="00C17192"/>
    <w:pPr>
      <w:numPr>
        <w:ilvl w:val="4"/>
        <w:numId w:val="1"/>
      </w:numPr>
      <w:spacing w:after="0"/>
      <w:outlineLvl w:val="4"/>
    </w:pPr>
    <w:rPr>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2F6908"/>
    <w:pPr>
      <w:ind w:left="2707" w:hanging="1267"/>
    </w:pPr>
    <w:rPr>
      <w:rFonts w:ascii="Helvetica" w:hAnsi="Helvetica"/>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cs="Arial"/>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style>
  <w:style w:type="paragraph" w:styleId="Index2">
    <w:name w:val="index 2"/>
    <w:basedOn w:val="Normal"/>
    <w:next w:val="Normal"/>
    <w:semiHidden/>
    <w:rsid w:val="00C17192"/>
    <w:pPr>
      <w:tabs>
        <w:tab w:val="right" w:leader="dot" w:pos="8640"/>
      </w:tabs>
      <w:spacing w:before="0"/>
      <w:ind w:left="720" w:hanging="360"/>
    </w:pPr>
  </w:style>
  <w:style w:type="paragraph" w:styleId="Index3">
    <w:name w:val="index 3"/>
    <w:basedOn w:val="Normal"/>
    <w:next w:val="Normal"/>
    <w:semiHidden/>
    <w:rsid w:val="00C17192"/>
    <w:pPr>
      <w:tabs>
        <w:tab w:val="right" w:leader="dot" w:pos="8640"/>
      </w:tabs>
      <w:spacing w:before="0"/>
      <w:ind w:left="1080" w:hanging="360"/>
    </w:p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5"/>
      </w:numPr>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sz w:val="16"/>
    </w:rPr>
  </w:style>
  <w:style w:type="paragraph" w:styleId="TOC1">
    <w:name w:val="toc 1"/>
    <w:basedOn w:val="Normal"/>
    <w:next w:val="Normal"/>
    <w:uiPriority w:val="39"/>
    <w:rsid w:val="00C17192"/>
    <w:pPr>
      <w:tabs>
        <w:tab w:val="left" w:pos="432"/>
        <w:tab w:val="right" w:leader="dot" w:pos="7747"/>
      </w:tabs>
      <w:spacing w:before="0" w:after="0"/>
      <w:ind w:left="0"/>
    </w:pPr>
    <w:rPr>
      <w:b/>
    </w:rPr>
  </w:style>
  <w:style w:type="paragraph" w:styleId="TOC2">
    <w:name w:val="toc 2"/>
    <w:basedOn w:val="Normal"/>
    <w:next w:val="Normal"/>
    <w:uiPriority w:val="39"/>
    <w:rsid w:val="00C17192"/>
    <w:pPr>
      <w:tabs>
        <w:tab w:val="right" w:leader="dot" w:pos="7747"/>
      </w:tabs>
      <w:spacing w:before="0" w:after="0"/>
      <w:ind w:left="220"/>
    </w:pPr>
  </w:style>
  <w:style w:type="paragraph" w:styleId="TOC3">
    <w:name w:val="toc 3"/>
    <w:basedOn w:val="Normal"/>
    <w:next w:val="Normal"/>
    <w:semiHidden/>
    <w:rsid w:val="00C17192"/>
    <w:pPr>
      <w:tabs>
        <w:tab w:val="right" w:leader="dot" w:pos="9000"/>
      </w:tabs>
      <w:spacing w:before="0" w:after="0"/>
      <w:ind w:left="440"/>
    </w:pPr>
    <w:rPr>
      <w:i/>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b/>
      <w:sz w:val="48"/>
    </w:rPr>
  </w:style>
  <w:style w:type="paragraph" w:styleId="Index4">
    <w:name w:val="index 4"/>
    <w:basedOn w:val="Normal"/>
    <w:next w:val="Normal"/>
    <w:autoRedefine/>
    <w:semiHidden/>
    <w:rsid w:val="00C17192"/>
    <w:pPr>
      <w:tabs>
        <w:tab w:val="right" w:leader="dot" w:pos="4140"/>
      </w:tabs>
      <w:spacing w:before="0" w:after="0"/>
      <w:ind w:left="880" w:hanging="220"/>
    </w:pPr>
  </w:style>
  <w:style w:type="paragraph" w:styleId="Index5">
    <w:name w:val="index 5"/>
    <w:basedOn w:val="Normal"/>
    <w:next w:val="Normal"/>
    <w:autoRedefine/>
    <w:semiHidden/>
    <w:rsid w:val="00C17192"/>
    <w:pPr>
      <w:tabs>
        <w:tab w:val="right" w:leader="dot" w:pos="4140"/>
      </w:tabs>
      <w:spacing w:before="0" w:after="0"/>
      <w:ind w:left="1100" w:hanging="220"/>
    </w:pPr>
  </w:style>
  <w:style w:type="paragraph" w:styleId="Index6">
    <w:name w:val="index 6"/>
    <w:basedOn w:val="Normal"/>
    <w:next w:val="Normal"/>
    <w:autoRedefine/>
    <w:semiHidden/>
    <w:rsid w:val="00C17192"/>
    <w:pPr>
      <w:tabs>
        <w:tab w:val="right" w:leader="dot" w:pos="4140"/>
      </w:tabs>
      <w:spacing w:before="0" w:after="0"/>
      <w:ind w:left="1320" w:hanging="220"/>
    </w:pPr>
  </w:style>
  <w:style w:type="paragraph" w:styleId="Index7">
    <w:name w:val="index 7"/>
    <w:basedOn w:val="Normal"/>
    <w:next w:val="Normal"/>
    <w:autoRedefine/>
    <w:semiHidden/>
    <w:rsid w:val="00C17192"/>
    <w:pPr>
      <w:tabs>
        <w:tab w:val="right" w:leader="dot" w:pos="4140"/>
      </w:tabs>
      <w:spacing w:before="0" w:after="0"/>
      <w:ind w:left="1540" w:hanging="220"/>
    </w:pPr>
  </w:style>
  <w:style w:type="paragraph" w:styleId="Index8">
    <w:name w:val="index 8"/>
    <w:basedOn w:val="Normal"/>
    <w:next w:val="Normal"/>
    <w:autoRedefine/>
    <w:semiHidden/>
    <w:rsid w:val="00C17192"/>
    <w:pPr>
      <w:tabs>
        <w:tab w:val="right" w:leader="dot" w:pos="4140"/>
      </w:tabs>
      <w:spacing w:before="0" w:after="0"/>
      <w:ind w:left="1760" w:hanging="220"/>
    </w:pPr>
  </w:style>
  <w:style w:type="paragraph" w:styleId="Index9">
    <w:name w:val="index 9"/>
    <w:basedOn w:val="Normal"/>
    <w:next w:val="Normal"/>
    <w:autoRedefine/>
    <w:semiHidden/>
    <w:rsid w:val="00C17192"/>
    <w:pPr>
      <w:tabs>
        <w:tab w:val="right" w:leader="dot" w:pos="4140"/>
      </w:tabs>
      <w:spacing w:before="0" w:after="0"/>
      <w:ind w:hanging="220"/>
    </w:pPr>
  </w:style>
  <w:style w:type="paragraph" w:styleId="CommentText">
    <w:name w:val="annotation text"/>
    <w:basedOn w:val="Normal"/>
    <w:semiHidden/>
    <w:rsid w:val="00C17192"/>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b/>
      <w:i/>
      <w:sz w:val="28"/>
    </w:rPr>
  </w:style>
  <w:style w:type="paragraph" w:customStyle="1" w:styleId="ListNumberTight">
    <w:name w:val="List Number Tight"/>
    <w:basedOn w:val="ListNumber"/>
    <w:rsid w:val="00C17192"/>
    <w:pPr>
      <w:numPr>
        <w:numId w:val="6"/>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4"/>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rFonts w:ascii="Arial" w:hAnsi="Arial"/>
      <w:szCs w:val="24"/>
    </w:rPr>
  </w:style>
  <w:style w:type="character" w:customStyle="1" w:styleId="CaptionChar">
    <w:name w:val="Caption Char"/>
    <w:link w:val="Caption"/>
    <w:rsid w:val="002F6908"/>
    <w:rPr>
      <w:rFonts w:ascii="Helvetica" w:hAnsi="Helvetica"/>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eastAsia="Cambria"/>
      <w:i/>
      <w:sz w:val="34"/>
    </w:rPr>
  </w:style>
  <w:style w:type="paragraph" w:customStyle="1" w:styleId="TutorialName">
    <w:name w:val="Tutorial Name"/>
    <w:basedOn w:val="Normal"/>
    <w:rsid w:val="00C17192"/>
    <w:pPr>
      <w:spacing w:before="0" w:after="0"/>
      <w:ind w:left="0"/>
    </w:pPr>
    <w:rPr>
      <w:rFonts w:eastAsia="Cambria"/>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eastAsia="Cambria"/>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7"/>
      </w:numPr>
      <w:spacing w:before="0" w:after="0"/>
      <w:contextualSpacing/>
    </w:pPr>
    <w:rPr>
      <w:rFonts w:eastAsia="Cambria"/>
    </w:rPr>
  </w:style>
  <w:style w:type="paragraph" w:customStyle="1" w:styleId="BodyText">
    <w:name w:val="BodyText"/>
    <w:basedOn w:val="Normal"/>
    <w:link w:val="BodyTextChar"/>
    <w:autoRedefine/>
    <w:qFormat/>
    <w:rsid w:val="005D6F08"/>
    <w:rPr>
      <w:rFonts w:cs="Arial"/>
      <w:szCs w:val="20"/>
    </w:rPr>
  </w:style>
  <w:style w:type="paragraph" w:customStyle="1" w:styleId="CNList">
    <w:name w:val="CN List"/>
    <w:basedOn w:val="ListNumber"/>
    <w:link w:val="CNListChar"/>
    <w:qFormat/>
    <w:rsid w:val="00E81CAE"/>
  </w:style>
  <w:style w:type="character" w:customStyle="1" w:styleId="BodyTextChar">
    <w:name w:val="BodyText Char"/>
    <w:link w:val="BodyText"/>
    <w:rsid w:val="005D6F08"/>
    <w:rPr>
      <w:rFonts w:ascii="Arial" w:hAnsi="Arial" w:cs="Arial"/>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E81CAE"/>
    <w:rPr>
      <w:rFonts w:ascii="Arial" w:hAnsi="Arial"/>
      <w:szCs w:val="24"/>
    </w:rPr>
  </w:style>
  <w:style w:type="paragraph" w:customStyle="1" w:styleId="Table">
    <w:name w:val="Table"/>
    <w:basedOn w:val="Caption"/>
    <w:link w:val="TableChar"/>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8"/>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506A05"/>
    <w:rPr>
      <w:rFonts w:ascii="Arial" w:hAnsi="Arial" w:cs="Arial"/>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style>
  <w:style w:type="character" w:customStyle="1" w:styleId="ListBulletChar">
    <w:name w:val="List Bullet Char"/>
    <w:link w:val="ListBullet"/>
    <w:rsid w:val="00506A05"/>
    <w:rPr>
      <w:rFonts w:ascii="Arial" w:hAnsi="Arial"/>
      <w:szCs w:val="24"/>
    </w:rPr>
  </w:style>
  <w:style w:type="character" w:customStyle="1" w:styleId="ListBulletIndentChar">
    <w:name w:val="List Bullet Indent Char"/>
    <w:basedOn w:val="ListBulletChar"/>
    <w:link w:val="ListBulletIndent"/>
    <w:rsid w:val="00506A05"/>
    <w:rPr>
      <w:rFonts w:ascii="Arial" w:hAnsi="Arial"/>
      <w:szCs w:val="24"/>
    </w:rPr>
  </w:style>
  <w:style w:type="character" w:customStyle="1" w:styleId="ListBulletIndentTightChar">
    <w:name w:val="List Bullet Indent Tight Char"/>
    <w:basedOn w:val="ListBulletIndentChar"/>
    <w:link w:val="ListBulletIndentTight"/>
    <w:rsid w:val="00506A05"/>
    <w:rPr>
      <w:rFonts w:ascii="Arial" w:hAnsi="Arial"/>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rFonts w:ascii="Arial" w:hAnsi="Arial"/>
      <w:szCs w:val="24"/>
    </w:rPr>
  </w:style>
  <w:style w:type="character" w:customStyle="1" w:styleId="BulletedListChar">
    <w:name w:val="Bulleted List Char"/>
    <w:basedOn w:val="ListBulletTightChar"/>
    <w:link w:val="BulletedList"/>
    <w:rsid w:val="00506A05"/>
    <w:rPr>
      <w:rFonts w:ascii="Arial" w:hAnsi="Arial"/>
      <w:sz w:val="22"/>
      <w:szCs w:val="24"/>
    </w:rPr>
  </w:style>
  <w:style w:type="paragraph" w:customStyle="1" w:styleId="CNlist0">
    <w:name w:val="CN list"/>
    <w:basedOn w:val="ListNumber"/>
    <w:link w:val="CNlistChar0"/>
    <w:qFormat/>
    <w:rsid w:val="006032BC"/>
    <w:pPr>
      <w:numPr>
        <w:numId w:val="0"/>
      </w:numPr>
      <w:ind w:left="2520" w:hanging="360"/>
    </w:pPr>
  </w:style>
  <w:style w:type="paragraph" w:customStyle="1" w:styleId="CNlistbullets">
    <w:name w:val="CN list bullets"/>
    <w:basedOn w:val="BodyText"/>
    <w:link w:val="CNlistbulletsChar"/>
    <w:qFormat/>
    <w:rsid w:val="006032BC"/>
    <w:pPr>
      <w:numPr>
        <w:numId w:val="9"/>
      </w:numPr>
    </w:pPr>
    <w:rPr>
      <w:sz w:val="22"/>
      <w:szCs w:val="24"/>
    </w:rPr>
  </w:style>
  <w:style w:type="character" w:customStyle="1" w:styleId="CNlistChar0">
    <w:name w:val="CN list Char"/>
    <w:basedOn w:val="ListNumberChar"/>
    <w:link w:val="CNlist0"/>
    <w:rsid w:val="006032BC"/>
    <w:rPr>
      <w:rFonts w:ascii="Arial" w:hAnsi="Arial"/>
      <w:sz w:val="22"/>
      <w:szCs w:val="24"/>
    </w:rPr>
  </w:style>
  <w:style w:type="character" w:customStyle="1" w:styleId="CNlistbulletsChar">
    <w:name w:val="CN list bullets Char"/>
    <w:basedOn w:val="BodyTextChar"/>
    <w:link w:val="CNlistbullets"/>
    <w:rsid w:val="006032BC"/>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912425">
      <w:bodyDiv w:val="1"/>
      <w:marLeft w:val="0"/>
      <w:marRight w:val="0"/>
      <w:marTop w:val="0"/>
      <w:marBottom w:val="0"/>
      <w:divBdr>
        <w:top w:val="none" w:sz="0" w:space="0" w:color="auto"/>
        <w:left w:val="none" w:sz="0" w:space="0" w:color="auto"/>
        <w:bottom w:val="none" w:sz="0" w:space="0" w:color="auto"/>
        <w:right w:val="none" w:sz="0" w:space="0" w:color="auto"/>
      </w:divBdr>
    </w:div>
    <w:div w:id="1202936897">
      <w:bodyDiv w:val="1"/>
      <w:marLeft w:val="0"/>
      <w:marRight w:val="0"/>
      <w:marTop w:val="0"/>
      <w:marBottom w:val="0"/>
      <w:divBdr>
        <w:top w:val="none" w:sz="0" w:space="0" w:color="auto"/>
        <w:left w:val="none" w:sz="0" w:space="0" w:color="auto"/>
        <w:bottom w:val="none" w:sz="0" w:space="0" w:color="auto"/>
        <w:right w:val="none" w:sz="0" w:space="0" w:color="auto"/>
      </w:divBdr>
    </w:div>
    <w:div w:id="1644575434">
      <w:bodyDiv w:val="1"/>
      <w:marLeft w:val="0"/>
      <w:marRight w:val="0"/>
      <w:marTop w:val="0"/>
      <w:marBottom w:val="0"/>
      <w:divBdr>
        <w:top w:val="none" w:sz="0" w:space="0" w:color="auto"/>
        <w:left w:val="none" w:sz="0" w:space="0" w:color="auto"/>
        <w:bottom w:val="none" w:sz="0" w:space="0" w:color="auto"/>
        <w:right w:val="none" w:sz="0" w:space="0" w:color="auto"/>
      </w:divBdr>
      <w:divsChild>
        <w:div w:id="933126991">
          <w:marLeft w:val="274"/>
          <w:marRight w:val="0"/>
          <w:marTop w:val="0"/>
          <w:marBottom w:val="0"/>
          <w:divBdr>
            <w:top w:val="none" w:sz="0" w:space="0" w:color="auto"/>
            <w:left w:val="none" w:sz="0" w:space="0" w:color="auto"/>
            <w:bottom w:val="none" w:sz="0" w:space="0" w:color="auto"/>
            <w:right w:val="none" w:sz="0" w:space="0" w:color="auto"/>
          </w:divBdr>
        </w:div>
      </w:divsChild>
    </w:div>
    <w:div w:id="1957252775">
      <w:bodyDiv w:val="1"/>
      <w:marLeft w:val="0"/>
      <w:marRight w:val="0"/>
      <w:marTop w:val="0"/>
      <w:marBottom w:val="0"/>
      <w:divBdr>
        <w:top w:val="none" w:sz="0" w:space="0" w:color="auto"/>
        <w:left w:val="none" w:sz="0" w:space="0" w:color="auto"/>
        <w:bottom w:val="none" w:sz="0" w:space="0" w:color="auto"/>
        <w:right w:val="none" w:sz="0" w:space="0" w:color="auto"/>
      </w:divBdr>
    </w:div>
    <w:div w:id="2077849685">
      <w:bodyDiv w:val="1"/>
      <w:marLeft w:val="0"/>
      <w:marRight w:val="0"/>
      <w:marTop w:val="0"/>
      <w:marBottom w:val="0"/>
      <w:divBdr>
        <w:top w:val="none" w:sz="0" w:space="0" w:color="auto"/>
        <w:left w:val="none" w:sz="0" w:space="0" w:color="auto"/>
        <w:bottom w:val="none" w:sz="0" w:space="0" w:color="auto"/>
        <w:right w:val="none" w:sz="0" w:space="0" w:color="auto"/>
      </w:divBdr>
    </w:div>
    <w:div w:id="20826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image" Target="media/image16.png"/><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image" Target="media/image1.png"/><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s>
</file>

<file path=word/_rels/footnotes.xml.rels><?xml version="1.0" encoding="UTF-8" standalone="yes"?>
<Relationships xmlns="http://schemas.openxmlformats.org/package/2006/relationships"><Relationship Id="rId2" Type="http://schemas.openxmlformats.org/officeDocument/2006/relationships/hyperlink" Target="http://pubs.usgs.gov/tm/tm6a30/" TargetMode="External"/><Relationship Id="rId1" Type="http://schemas.openxmlformats.org/officeDocument/2006/relationships/hyperlink" Target="https://water.usgs.gov/nrp/gwsoftware/modflow2000/MNW_tex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reer\Downloads\gms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C9C3A-30B0-44CA-AB85-3F6CB039B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gms_new.dotx</Template>
  <TotalTime>1</TotalTime>
  <Pages>20</Pages>
  <Words>4141</Words>
  <Characters>23605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27691</CharactersWithSpaces>
  <SharedDoc>false</SharedDoc>
  <HLinks>
    <vt:vector size="222" baseType="variant">
      <vt:variant>
        <vt:i4>1048639</vt:i4>
      </vt:variant>
      <vt:variant>
        <vt:i4>212</vt:i4>
      </vt:variant>
      <vt:variant>
        <vt:i4>0</vt:i4>
      </vt:variant>
      <vt:variant>
        <vt:i4>5</vt:i4>
      </vt:variant>
      <vt:variant>
        <vt:lpwstr/>
      </vt:variant>
      <vt:variant>
        <vt:lpwstr>_Toc79584690</vt:lpwstr>
      </vt:variant>
      <vt:variant>
        <vt:i4>1638462</vt:i4>
      </vt:variant>
      <vt:variant>
        <vt:i4>206</vt:i4>
      </vt:variant>
      <vt:variant>
        <vt:i4>0</vt:i4>
      </vt:variant>
      <vt:variant>
        <vt:i4>5</vt:i4>
      </vt:variant>
      <vt:variant>
        <vt:lpwstr/>
      </vt:variant>
      <vt:variant>
        <vt:lpwstr>_Toc79584689</vt:lpwstr>
      </vt:variant>
      <vt:variant>
        <vt:i4>1572926</vt:i4>
      </vt:variant>
      <vt:variant>
        <vt:i4>200</vt:i4>
      </vt:variant>
      <vt:variant>
        <vt:i4>0</vt:i4>
      </vt:variant>
      <vt:variant>
        <vt:i4>5</vt:i4>
      </vt:variant>
      <vt:variant>
        <vt:lpwstr/>
      </vt:variant>
      <vt:variant>
        <vt:lpwstr>_Toc79584688</vt:lpwstr>
      </vt:variant>
      <vt:variant>
        <vt:i4>1507390</vt:i4>
      </vt:variant>
      <vt:variant>
        <vt:i4>194</vt:i4>
      </vt:variant>
      <vt:variant>
        <vt:i4>0</vt:i4>
      </vt:variant>
      <vt:variant>
        <vt:i4>5</vt:i4>
      </vt:variant>
      <vt:variant>
        <vt:lpwstr/>
      </vt:variant>
      <vt:variant>
        <vt:lpwstr>_Toc79584687</vt:lpwstr>
      </vt:variant>
      <vt:variant>
        <vt:i4>1441854</vt:i4>
      </vt:variant>
      <vt:variant>
        <vt:i4>188</vt:i4>
      </vt:variant>
      <vt:variant>
        <vt:i4>0</vt:i4>
      </vt:variant>
      <vt:variant>
        <vt:i4>5</vt:i4>
      </vt:variant>
      <vt:variant>
        <vt:lpwstr/>
      </vt:variant>
      <vt:variant>
        <vt:lpwstr>_Toc79584686</vt:lpwstr>
      </vt:variant>
      <vt:variant>
        <vt:i4>1376318</vt:i4>
      </vt:variant>
      <vt:variant>
        <vt:i4>182</vt:i4>
      </vt:variant>
      <vt:variant>
        <vt:i4>0</vt:i4>
      </vt:variant>
      <vt:variant>
        <vt:i4>5</vt:i4>
      </vt:variant>
      <vt:variant>
        <vt:lpwstr/>
      </vt:variant>
      <vt:variant>
        <vt:lpwstr>_Toc79584685</vt:lpwstr>
      </vt:variant>
      <vt:variant>
        <vt:i4>1310782</vt:i4>
      </vt:variant>
      <vt:variant>
        <vt:i4>176</vt:i4>
      </vt:variant>
      <vt:variant>
        <vt:i4>0</vt:i4>
      </vt:variant>
      <vt:variant>
        <vt:i4>5</vt:i4>
      </vt:variant>
      <vt:variant>
        <vt:lpwstr/>
      </vt:variant>
      <vt:variant>
        <vt:lpwstr>_Toc79584684</vt:lpwstr>
      </vt:variant>
      <vt:variant>
        <vt:i4>1245246</vt:i4>
      </vt:variant>
      <vt:variant>
        <vt:i4>170</vt:i4>
      </vt:variant>
      <vt:variant>
        <vt:i4>0</vt:i4>
      </vt:variant>
      <vt:variant>
        <vt:i4>5</vt:i4>
      </vt:variant>
      <vt:variant>
        <vt:lpwstr/>
      </vt:variant>
      <vt:variant>
        <vt:lpwstr>_Toc79584683</vt:lpwstr>
      </vt:variant>
      <vt:variant>
        <vt:i4>1179710</vt:i4>
      </vt:variant>
      <vt:variant>
        <vt:i4>164</vt:i4>
      </vt:variant>
      <vt:variant>
        <vt:i4>0</vt:i4>
      </vt:variant>
      <vt:variant>
        <vt:i4>5</vt:i4>
      </vt:variant>
      <vt:variant>
        <vt:lpwstr/>
      </vt:variant>
      <vt:variant>
        <vt:lpwstr>_Toc79584682</vt:lpwstr>
      </vt:variant>
      <vt:variant>
        <vt:i4>1114174</vt:i4>
      </vt:variant>
      <vt:variant>
        <vt:i4>158</vt:i4>
      </vt:variant>
      <vt:variant>
        <vt:i4>0</vt:i4>
      </vt:variant>
      <vt:variant>
        <vt:i4>5</vt:i4>
      </vt:variant>
      <vt:variant>
        <vt:lpwstr/>
      </vt:variant>
      <vt:variant>
        <vt:lpwstr>_Toc79584681</vt:lpwstr>
      </vt:variant>
      <vt:variant>
        <vt:i4>1048638</vt:i4>
      </vt:variant>
      <vt:variant>
        <vt:i4>152</vt:i4>
      </vt:variant>
      <vt:variant>
        <vt:i4>0</vt:i4>
      </vt:variant>
      <vt:variant>
        <vt:i4>5</vt:i4>
      </vt:variant>
      <vt:variant>
        <vt:lpwstr/>
      </vt:variant>
      <vt:variant>
        <vt:lpwstr>_Toc79584680</vt:lpwstr>
      </vt:variant>
      <vt:variant>
        <vt:i4>1638449</vt:i4>
      </vt:variant>
      <vt:variant>
        <vt:i4>146</vt:i4>
      </vt:variant>
      <vt:variant>
        <vt:i4>0</vt:i4>
      </vt:variant>
      <vt:variant>
        <vt:i4>5</vt:i4>
      </vt:variant>
      <vt:variant>
        <vt:lpwstr/>
      </vt:variant>
      <vt:variant>
        <vt:lpwstr>_Toc79584679</vt:lpwstr>
      </vt:variant>
      <vt:variant>
        <vt:i4>1572913</vt:i4>
      </vt:variant>
      <vt:variant>
        <vt:i4>140</vt:i4>
      </vt:variant>
      <vt:variant>
        <vt:i4>0</vt:i4>
      </vt:variant>
      <vt:variant>
        <vt:i4>5</vt:i4>
      </vt:variant>
      <vt:variant>
        <vt:lpwstr/>
      </vt:variant>
      <vt:variant>
        <vt:lpwstr>_Toc79584678</vt:lpwstr>
      </vt:variant>
      <vt:variant>
        <vt:i4>1507377</vt:i4>
      </vt:variant>
      <vt:variant>
        <vt:i4>134</vt:i4>
      </vt:variant>
      <vt:variant>
        <vt:i4>0</vt:i4>
      </vt:variant>
      <vt:variant>
        <vt:i4>5</vt:i4>
      </vt:variant>
      <vt:variant>
        <vt:lpwstr/>
      </vt:variant>
      <vt:variant>
        <vt:lpwstr>_Toc79584677</vt:lpwstr>
      </vt:variant>
      <vt:variant>
        <vt:i4>1441841</vt:i4>
      </vt:variant>
      <vt:variant>
        <vt:i4>128</vt:i4>
      </vt:variant>
      <vt:variant>
        <vt:i4>0</vt:i4>
      </vt:variant>
      <vt:variant>
        <vt:i4>5</vt:i4>
      </vt:variant>
      <vt:variant>
        <vt:lpwstr/>
      </vt:variant>
      <vt:variant>
        <vt:lpwstr>_Toc79584676</vt:lpwstr>
      </vt:variant>
      <vt:variant>
        <vt:i4>1376305</vt:i4>
      </vt:variant>
      <vt:variant>
        <vt:i4>122</vt:i4>
      </vt:variant>
      <vt:variant>
        <vt:i4>0</vt:i4>
      </vt:variant>
      <vt:variant>
        <vt:i4>5</vt:i4>
      </vt:variant>
      <vt:variant>
        <vt:lpwstr/>
      </vt:variant>
      <vt:variant>
        <vt:lpwstr>_Toc79584675</vt:lpwstr>
      </vt:variant>
      <vt:variant>
        <vt:i4>1310769</vt:i4>
      </vt:variant>
      <vt:variant>
        <vt:i4>116</vt:i4>
      </vt:variant>
      <vt:variant>
        <vt:i4>0</vt:i4>
      </vt:variant>
      <vt:variant>
        <vt:i4>5</vt:i4>
      </vt:variant>
      <vt:variant>
        <vt:lpwstr/>
      </vt:variant>
      <vt:variant>
        <vt:lpwstr>_Toc79584674</vt:lpwstr>
      </vt:variant>
      <vt:variant>
        <vt:i4>1245233</vt:i4>
      </vt:variant>
      <vt:variant>
        <vt:i4>110</vt:i4>
      </vt:variant>
      <vt:variant>
        <vt:i4>0</vt:i4>
      </vt:variant>
      <vt:variant>
        <vt:i4>5</vt:i4>
      </vt:variant>
      <vt:variant>
        <vt:lpwstr/>
      </vt:variant>
      <vt:variant>
        <vt:lpwstr>_Toc79584673</vt:lpwstr>
      </vt:variant>
      <vt:variant>
        <vt:i4>1179697</vt:i4>
      </vt:variant>
      <vt:variant>
        <vt:i4>104</vt:i4>
      </vt:variant>
      <vt:variant>
        <vt:i4>0</vt:i4>
      </vt:variant>
      <vt:variant>
        <vt:i4>5</vt:i4>
      </vt:variant>
      <vt:variant>
        <vt:lpwstr/>
      </vt:variant>
      <vt:variant>
        <vt:lpwstr>_Toc79584672</vt:lpwstr>
      </vt:variant>
      <vt:variant>
        <vt:i4>1114161</vt:i4>
      </vt:variant>
      <vt:variant>
        <vt:i4>98</vt:i4>
      </vt:variant>
      <vt:variant>
        <vt:i4>0</vt:i4>
      </vt:variant>
      <vt:variant>
        <vt:i4>5</vt:i4>
      </vt:variant>
      <vt:variant>
        <vt:lpwstr/>
      </vt:variant>
      <vt:variant>
        <vt:lpwstr>_Toc79584671</vt:lpwstr>
      </vt:variant>
      <vt:variant>
        <vt:i4>1048625</vt:i4>
      </vt:variant>
      <vt:variant>
        <vt:i4>92</vt:i4>
      </vt:variant>
      <vt:variant>
        <vt:i4>0</vt:i4>
      </vt:variant>
      <vt:variant>
        <vt:i4>5</vt:i4>
      </vt:variant>
      <vt:variant>
        <vt:lpwstr/>
      </vt:variant>
      <vt:variant>
        <vt:lpwstr>_Toc79584670</vt:lpwstr>
      </vt:variant>
      <vt:variant>
        <vt:i4>1638448</vt:i4>
      </vt:variant>
      <vt:variant>
        <vt:i4>86</vt:i4>
      </vt:variant>
      <vt:variant>
        <vt:i4>0</vt:i4>
      </vt:variant>
      <vt:variant>
        <vt:i4>5</vt:i4>
      </vt:variant>
      <vt:variant>
        <vt:lpwstr/>
      </vt:variant>
      <vt:variant>
        <vt:lpwstr>_Toc79584669</vt:lpwstr>
      </vt:variant>
      <vt:variant>
        <vt:i4>1572912</vt:i4>
      </vt:variant>
      <vt:variant>
        <vt:i4>80</vt:i4>
      </vt:variant>
      <vt:variant>
        <vt:i4>0</vt:i4>
      </vt:variant>
      <vt:variant>
        <vt:i4>5</vt:i4>
      </vt:variant>
      <vt:variant>
        <vt:lpwstr/>
      </vt:variant>
      <vt:variant>
        <vt:lpwstr>_Toc79584668</vt:lpwstr>
      </vt:variant>
      <vt:variant>
        <vt:i4>1507376</vt:i4>
      </vt:variant>
      <vt:variant>
        <vt:i4>74</vt:i4>
      </vt:variant>
      <vt:variant>
        <vt:i4>0</vt:i4>
      </vt:variant>
      <vt:variant>
        <vt:i4>5</vt:i4>
      </vt:variant>
      <vt:variant>
        <vt:lpwstr/>
      </vt:variant>
      <vt:variant>
        <vt:lpwstr>_Toc79584667</vt:lpwstr>
      </vt:variant>
      <vt:variant>
        <vt:i4>1441840</vt:i4>
      </vt:variant>
      <vt:variant>
        <vt:i4>68</vt:i4>
      </vt:variant>
      <vt:variant>
        <vt:i4>0</vt:i4>
      </vt:variant>
      <vt:variant>
        <vt:i4>5</vt:i4>
      </vt:variant>
      <vt:variant>
        <vt:lpwstr/>
      </vt:variant>
      <vt:variant>
        <vt:lpwstr>_Toc79584666</vt:lpwstr>
      </vt:variant>
      <vt:variant>
        <vt:i4>1376304</vt:i4>
      </vt:variant>
      <vt:variant>
        <vt:i4>62</vt:i4>
      </vt:variant>
      <vt:variant>
        <vt:i4>0</vt:i4>
      </vt:variant>
      <vt:variant>
        <vt:i4>5</vt:i4>
      </vt:variant>
      <vt:variant>
        <vt:lpwstr/>
      </vt:variant>
      <vt:variant>
        <vt:lpwstr>_Toc79584665</vt:lpwstr>
      </vt:variant>
      <vt:variant>
        <vt:i4>1310768</vt:i4>
      </vt:variant>
      <vt:variant>
        <vt:i4>56</vt:i4>
      </vt:variant>
      <vt:variant>
        <vt:i4>0</vt:i4>
      </vt:variant>
      <vt:variant>
        <vt:i4>5</vt:i4>
      </vt:variant>
      <vt:variant>
        <vt:lpwstr/>
      </vt:variant>
      <vt:variant>
        <vt:lpwstr>_Toc79584664</vt:lpwstr>
      </vt:variant>
      <vt:variant>
        <vt:i4>1245232</vt:i4>
      </vt:variant>
      <vt:variant>
        <vt:i4>50</vt:i4>
      </vt:variant>
      <vt:variant>
        <vt:i4>0</vt:i4>
      </vt:variant>
      <vt:variant>
        <vt:i4>5</vt:i4>
      </vt:variant>
      <vt:variant>
        <vt:lpwstr/>
      </vt:variant>
      <vt:variant>
        <vt:lpwstr>_Toc79584663</vt:lpwstr>
      </vt:variant>
      <vt:variant>
        <vt:i4>1179696</vt:i4>
      </vt:variant>
      <vt:variant>
        <vt:i4>44</vt:i4>
      </vt:variant>
      <vt:variant>
        <vt:i4>0</vt:i4>
      </vt:variant>
      <vt:variant>
        <vt:i4>5</vt:i4>
      </vt:variant>
      <vt:variant>
        <vt:lpwstr/>
      </vt:variant>
      <vt:variant>
        <vt:lpwstr>_Toc79584662</vt:lpwstr>
      </vt:variant>
      <vt:variant>
        <vt:i4>1114160</vt:i4>
      </vt:variant>
      <vt:variant>
        <vt:i4>38</vt:i4>
      </vt:variant>
      <vt:variant>
        <vt:i4>0</vt:i4>
      </vt:variant>
      <vt:variant>
        <vt:i4>5</vt:i4>
      </vt:variant>
      <vt:variant>
        <vt:lpwstr/>
      </vt:variant>
      <vt:variant>
        <vt:lpwstr>_Toc79584661</vt:lpwstr>
      </vt:variant>
      <vt:variant>
        <vt:i4>1048624</vt:i4>
      </vt:variant>
      <vt:variant>
        <vt:i4>32</vt:i4>
      </vt:variant>
      <vt:variant>
        <vt:i4>0</vt:i4>
      </vt:variant>
      <vt:variant>
        <vt:i4>5</vt:i4>
      </vt:variant>
      <vt:variant>
        <vt:lpwstr/>
      </vt:variant>
      <vt:variant>
        <vt:lpwstr>_Toc79584660</vt:lpwstr>
      </vt:variant>
      <vt:variant>
        <vt:i4>1638451</vt:i4>
      </vt:variant>
      <vt:variant>
        <vt:i4>26</vt:i4>
      </vt:variant>
      <vt:variant>
        <vt:i4>0</vt:i4>
      </vt:variant>
      <vt:variant>
        <vt:i4>5</vt:i4>
      </vt:variant>
      <vt:variant>
        <vt:lpwstr/>
      </vt:variant>
      <vt:variant>
        <vt:lpwstr>_Toc79584659</vt:lpwstr>
      </vt:variant>
      <vt:variant>
        <vt:i4>1572915</vt:i4>
      </vt:variant>
      <vt:variant>
        <vt:i4>20</vt:i4>
      </vt:variant>
      <vt:variant>
        <vt:i4>0</vt:i4>
      </vt:variant>
      <vt:variant>
        <vt:i4>5</vt:i4>
      </vt:variant>
      <vt:variant>
        <vt:lpwstr/>
      </vt:variant>
      <vt:variant>
        <vt:lpwstr>_Toc79584658</vt:lpwstr>
      </vt:variant>
      <vt:variant>
        <vt:i4>1507379</vt:i4>
      </vt:variant>
      <vt:variant>
        <vt:i4>14</vt:i4>
      </vt:variant>
      <vt:variant>
        <vt:i4>0</vt:i4>
      </vt:variant>
      <vt:variant>
        <vt:i4>5</vt:i4>
      </vt:variant>
      <vt:variant>
        <vt:lpwstr/>
      </vt:variant>
      <vt:variant>
        <vt:lpwstr>_Toc79584657</vt:lpwstr>
      </vt:variant>
      <vt:variant>
        <vt:i4>1441843</vt:i4>
      </vt:variant>
      <vt:variant>
        <vt:i4>8</vt:i4>
      </vt:variant>
      <vt:variant>
        <vt:i4>0</vt:i4>
      </vt:variant>
      <vt:variant>
        <vt:i4>5</vt:i4>
      </vt:variant>
      <vt:variant>
        <vt:lpwstr/>
      </vt:variant>
      <vt:variant>
        <vt:lpwstr>_Toc79584656</vt:lpwstr>
      </vt:variant>
      <vt:variant>
        <vt:i4>1376307</vt:i4>
      </vt:variant>
      <vt:variant>
        <vt:i4>2</vt:i4>
      </vt:variant>
      <vt:variant>
        <vt:i4>0</vt:i4>
      </vt:variant>
      <vt:variant>
        <vt:i4>5</vt:i4>
      </vt:variant>
      <vt:variant>
        <vt:lpwstr/>
      </vt:variant>
      <vt:variant>
        <vt:lpwstr>_Toc79584655</vt:lpwstr>
      </vt:variant>
      <vt:variant>
        <vt:i4>458752</vt:i4>
      </vt:variant>
      <vt:variant>
        <vt:i4>0</vt:i4>
      </vt:variant>
      <vt:variant>
        <vt:i4>0</vt:i4>
      </vt:variant>
      <vt:variant>
        <vt:i4>5</vt:i4>
      </vt:variant>
      <vt:variant>
        <vt:lpwstr>http://pubs.usgs.gov/of/2000/0466/report.pdf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Jeff Creer</cp:lastModifiedBy>
  <cp:revision>2</cp:revision>
  <cp:lastPrinted>2023-10-26T20:40:00Z</cp:lastPrinted>
  <dcterms:created xsi:type="dcterms:W3CDTF">2025-04-25T19:39:00Z</dcterms:created>
  <dcterms:modified xsi:type="dcterms:W3CDTF">2025-04-25T19:39:00Z</dcterms:modified>
</cp:coreProperties>
</file>