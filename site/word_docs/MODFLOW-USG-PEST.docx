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7192" w:rsidRDefault="00506A05">
      <w:r>
        <w:rPr>
          <w:noProof/>
        </w:rPr>
        <mc:AlternateContent>
          <mc:Choice Requires="wpc">
            <w:drawing>
              <wp:anchor distT="0" distB="0" distL="114300" distR="114300" simplePos="0" relativeHeight="251728384" behindDoc="0" locked="0" layoutInCell="1" allowOverlap="1" wp14:anchorId="6FFD2610" wp14:editId="5DAA28A0">
                <wp:simplePos x="0" y="0"/>
                <wp:positionH relativeFrom="margin">
                  <wp:posOffset>-7620</wp:posOffset>
                </wp:positionH>
                <wp:positionV relativeFrom="paragraph">
                  <wp:posOffset>1267460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9"/>
                          <a:stretch>
                            <a:fillRect/>
                          </a:stretch>
                        </pic:blipFill>
                        <pic:spPr>
                          <a:xfrm>
                            <a:off x="638175" y="28941"/>
                            <a:ext cx="4657143" cy="293333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6pt;margin-top:99.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6381;top:289;width:46572;height:29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q0B6/AAAA2gAAAA8AAABkcnMvZG93bnJldi54bWxET0uLwjAQvgv7H8Is7M2mVhCpxiIuCz3s&#10;wSf1ODRjW2wmpclq998bQfA0fHzPWWaDacWNetdYVjCJYhDEpdUNVwqOh5/xHITzyBpby6Tgnxxk&#10;q4/RElNt77yj295XIoSwS1FB7X2XSunKmgy6yHbEgbvY3qAPsK+k7vEewk0rkzieSYMNh4YaO9rU&#10;VF73f0ZBPvt1yfdZb+Pu5Ao/TXh6KAqlvj6H9QKEp8G/xS93rsN8eL7yvHL1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qtAevwAAANoAAAAPAAAAAAAAAAAAAAAAAJ8CAABk&#10;cnMvZG93bnJldi54bWxQSwUGAAAAAAQABAD3AAAAiwM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63E562DB" wp14:editId="720E5880">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2B662AC0" wp14:editId="0982D228">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7AC50A2A" wp14:editId="7423F1F4">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220611DB" wp14:editId="5DE7CDE8">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8C559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8C559B">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20D324D6" wp14:editId="5F38DA44">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231A4935" wp14:editId="42773C50">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8C559B">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w:t>
                            </w:r>
                            <w:r w:rsidR="00296B96">
                              <w:rPr>
                                <w:rFonts w:ascii="Arial" w:hAnsi="Arial" w:cs="Arial"/>
                                <w:b/>
                                <w:i/>
                                <w:color w:val="auto"/>
                                <w:sz w:val="34"/>
                                <w:szCs w:val="34"/>
                              </w:rPr>
                              <w:t>– PEST</w:t>
                            </w:r>
                          </w:p>
                          <w:p w:rsidR="00506A05" w:rsidRPr="009D54CB" w:rsidRDefault="00296B96" w:rsidP="00EF3FB0">
                            <w:pPr>
                              <w:pStyle w:val="TutorialDescription"/>
                              <w:rPr>
                                <w:rFonts w:ascii="Arial" w:hAnsi="Arial" w:cs="Arial"/>
                                <w:color w:val="807F7D"/>
                                <w:szCs w:val="30"/>
                              </w:rPr>
                            </w:pPr>
                            <w:r>
                              <w:rPr>
                                <w:rFonts w:ascii="Arial" w:hAnsi="Arial" w:cs="Arial"/>
                                <w:color w:val="807F7D"/>
                                <w:szCs w:val="30"/>
                              </w:rPr>
                              <w:t>Model calibration with PEST</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8C559B">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w:t>
                      </w:r>
                      <w:r w:rsidR="00296B96">
                        <w:rPr>
                          <w:rFonts w:ascii="Arial" w:hAnsi="Arial" w:cs="Arial"/>
                          <w:b/>
                          <w:i/>
                          <w:color w:val="auto"/>
                          <w:sz w:val="34"/>
                          <w:szCs w:val="34"/>
                        </w:rPr>
                        <w:t>– PEST</w:t>
                      </w:r>
                    </w:p>
                    <w:p w:rsidR="00506A05" w:rsidRPr="009D54CB" w:rsidRDefault="00296B96" w:rsidP="00EF3FB0">
                      <w:pPr>
                        <w:pStyle w:val="TutorialDescription"/>
                        <w:rPr>
                          <w:rFonts w:ascii="Arial" w:hAnsi="Arial" w:cs="Arial"/>
                          <w:color w:val="807F7D"/>
                          <w:szCs w:val="30"/>
                        </w:rPr>
                      </w:pPr>
                      <w:r>
                        <w:rPr>
                          <w:rFonts w:ascii="Arial" w:hAnsi="Arial" w:cs="Arial"/>
                          <w:color w:val="807F7D"/>
                          <w:szCs w:val="30"/>
                        </w:rPr>
                        <w:t>Model calibration with PEST</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73519C88" wp14:editId="1CEEF496">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96B96" w:rsidP="007870B4">
                            <w:pPr>
                              <w:pStyle w:val="Objectives"/>
                              <w:rPr>
                                <w:rFonts w:ascii="Arial" w:hAnsi="Arial" w:cs="Arial"/>
                                <w:sz w:val="20"/>
                                <w:szCs w:val="20"/>
                              </w:rPr>
                            </w:pPr>
                            <w:r>
                              <w:rPr>
                                <w:rFonts w:ascii="Arial" w:hAnsi="Arial" w:cs="Arial"/>
                                <w:sz w:val="20"/>
                                <w:szCs w:val="20"/>
                              </w:rPr>
                              <w:t xml:space="preserve">This </w:t>
                            </w:r>
                            <w:r w:rsidRPr="00296B96">
                              <w:rPr>
                                <w:rFonts w:ascii="Arial" w:hAnsi="Arial" w:cs="Arial"/>
                                <w:sz w:val="20"/>
                                <w:szCs w:val="20"/>
                              </w:rPr>
                              <w:t>tutorial shows how to calibrate a MODFLOW-USG model using PEST</w:t>
                            </w:r>
                            <w:r w:rsidR="00506A05" w:rsidRPr="00AC1FAC">
                              <w:rPr>
                                <w:rFonts w:ascii="Arial" w:hAnsi="Arial" w:cs="Arial"/>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96B96" w:rsidP="007870B4">
                      <w:pPr>
                        <w:pStyle w:val="Objectives"/>
                        <w:rPr>
                          <w:rFonts w:ascii="Arial" w:hAnsi="Arial" w:cs="Arial"/>
                          <w:sz w:val="20"/>
                          <w:szCs w:val="20"/>
                        </w:rPr>
                      </w:pPr>
                      <w:r>
                        <w:rPr>
                          <w:rFonts w:ascii="Arial" w:hAnsi="Arial" w:cs="Arial"/>
                          <w:sz w:val="20"/>
                          <w:szCs w:val="20"/>
                        </w:rPr>
                        <w:t xml:space="preserve">This </w:t>
                      </w:r>
                      <w:r w:rsidRPr="00296B96">
                        <w:rPr>
                          <w:rFonts w:ascii="Arial" w:hAnsi="Arial" w:cs="Arial"/>
                          <w:sz w:val="20"/>
                          <w:szCs w:val="20"/>
                        </w:rPr>
                        <w:t>tutorial shows how to calibrate a MODFLOW-USG model using PEST</w:t>
                      </w:r>
                      <w:r w:rsidR="00506A05" w:rsidRPr="00AC1FAC">
                        <w:rPr>
                          <w:rFonts w:ascii="Arial" w:hAnsi="Arial" w:cs="Arial"/>
                          <w:sz w:val="20"/>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1629D69E" wp14:editId="5E1B20BF">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296B96" w:rsidP="007870B4">
                            <w:pPr>
                              <w:pStyle w:val="ListRequirements"/>
                              <w:rPr>
                                <w:rFonts w:ascii="Arial" w:hAnsi="Arial" w:cs="Arial"/>
                                <w:sz w:val="20"/>
                                <w:szCs w:val="20"/>
                              </w:rPr>
                            </w:pPr>
                            <w:r>
                              <w:rPr>
                                <w:rFonts w:ascii="Arial" w:hAnsi="Arial" w:cs="Arial"/>
                                <w:sz w:val="20"/>
                                <w:szCs w:val="20"/>
                              </w:rPr>
                              <w:t>15–2</w:t>
                            </w:r>
                            <w:r w:rsidR="00506A05" w:rsidRPr="00655AB4">
                              <w:rPr>
                                <w:rFonts w:ascii="Arial" w:hAnsi="Arial" w:cs="Arial"/>
                                <w:sz w:val="20"/>
                                <w:szCs w:val="20"/>
                              </w:rPr>
                              <w:t>0 minutes</w:t>
                            </w:r>
                          </w:p>
                          <w:p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296B96" w:rsidP="007870B4">
                      <w:pPr>
                        <w:pStyle w:val="ListRequirements"/>
                        <w:rPr>
                          <w:rFonts w:ascii="Arial" w:hAnsi="Arial" w:cs="Arial"/>
                          <w:sz w:val="20"/>
                          <w:szCs w:val="20"/>
                        </w:rPr>
                      </w:pPr>
                      <w:r>
                        <w:rPr>
                          <w:rFonts w:ascii="Arial" w:hAnsi="Arial" w:cs="Arial"/>
                          <w:sz w:val="20"/>
                          <w:szCs w:val="20"/>
                        </w:rPr>
                        <w:t>15–2</w:t>
                      </w:r>
                      <w:r w:rsidR="00506A05" w:rsidRPr="00655AB4">
                        <w:rPr>
                          <w:rFonts w:ascii="Arial" w:hAnsi="Arial" w:cs="Arial"/>
                          <w:sz w:val="20"/>
                          <w:szCs w:val="20"/>
                        </w:rPr>
                        <w:t>0 minutes</w:t>
                      </w:r>
                    </w:p>
                    <w:p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51C425D0" wp14:editId="6CEB8203">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rsidR="00506A05" w:rsidRDefault="00506A05" w:rsidP="007870B4">
                            <w:pPr>
                              <w:pStyle w:val="ListRequirements"/>
                              <w:rPr>
                                <w:rFonts w:ascii="Arial" w:hAnsi="Arial" w:cs="Arial"/>
                                <w:sz w:val="20"/>
                                <w:szCs w:val="20"/>
                              </w:rPr>
                            </w:pPr>
                            <w:r>
                              <w:rPr>
                                <w:rFonts w:ascii="Arial" w:hAnsi="Arial" w:cs="Arial"/>
                                <w:sz w:val="20"/>
                                <w:szCs w:val="20"/>
                              </w:rPr>
                              <w:t>MODFLOW Interface</w:t>
                            </w:r>
                          </w:p>
                          <w:p w:rsidR="00296B96" w:rsidRPr="00655AB4" w:rsidRDefault="00296B96" w:rsidP="007870B4">
                            <w:pPr>
                              <w:pStyle w:val="ListRequirements"/>
                              <w:rPr>
                                <w:rFonts w:ascii="Arial" w:hAnsi="Arial" w:cs="Arial"/>
                                <w:sz w:val="20"/>
                                <w:szCs w:val="20"/>
                              </w:rPr>
                            </w:pPr>
                            <w:r>
                              <w:rPr>
                                <w:rFonts w:ascii="Arial" w:hAnsi="Arial" w:cs="Arial"/>
                                <w:sz w:val="20"/>
                                <w:szCs w:val="20"/>
                              </w:rPr>
                              <w:t>PEST</w:t>
                            </w:r>
                          </w:p>
                          <w:p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rsidR="00506A05" w:rsidRDefault="00506A05" w:rsidP="007870B4">
                      <w:pPr>
                        <w:pStyle w:val="ListRequirements"/>
                        <w:rPr>
                          <w:rFonts w:ascii="Arial" w:hAnsi="Arial" w:cs="Arial"/>
                          <w:sz w:val="20"/>
                          <w:szCs w:val="20"/>
                        </w:rPr>
                      </w:pPr>
                      <w:r>
                        <w:rPr>
                          <w:rFonts w:ascii="Arial" w:hAnsi="Arial" w:cs="Arial"/>
                          <w:sz w:val="20"/>
                          <w:szCs w:val="20"/>
                        </w:rPr>
                        <w:t>MODFLOW Interface</w:t>
                      </w:r>
                    </w:p>
                    <w:p w:rsidR="00296B96" w:rsidRPr="00655AB4" w:rsidRDefault="00296B96" w:rsidP="007870B4">
                      <w:pPr>
                        <w:pStyle w:val="ListRequirements"/>
                        <w:rPr>
                          <w:rFonts w:ascii="Arial" w:hAnsi="Arial" w:cs="Arial"/>
                          <w:sz w:val="20"/>
                          <w:szCs w:val="20"/>
                        </w:rPr>
                      </w:pPr>
                      <w:r>
                        <w:rPr>
                          <w:rFonts w:ascii="Arial" w:hAnsi="Arial" w:cs="Arial"/>
                          <w:sz w:val="20"/>
                          <w:szCs w:val="20"/>
                        </w:rPr>
                        <w:t>PEST</w:t>
                      </w:r>
                    </w:p>
                    <w:p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21E7AB0C" wp14:editId="4F99ABD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6032BC" w:rsidP="00FA61C3">
                            <w:pPr>
                              <w:pStyle w:val="ListRequirements"/>
                              <w:rPr>
                                <w:rFonts w:ascii="Arial" w:hAnsi="Arial" w:cs="Arial"/>
                                <w:sz w:val="20"/>
                                <w:szCs w:val="20"/>
                              </w:rPr>
                            </w:pPr>
                            <w:r>
                              <w:rPr>
                                <w:rFonts w:ascii="Arial" w:hAnsi="Arial" w:cs="Arial"/>
                                <w:sz w:val="20"/>
                                <w:szCs w:val="20"/>
                              </w:rPr>
                              <w:t xml:space="preserve">MODFLOW – </w:t>
                            </w:r>
                            <w:r w:rsidR="00296B96">
                              <w:rPr>
                                <w:rFonts w:ascii="Arial" w:hAnsi="Arial" w:cs="Arial"/>
                                <w:sz w:val="20"/>
                                <w:szCs w:val="20"/>
                              </w:rPr>
                              <w:t>Model Calibration</w:t>
                            </w:r>
                          </w:p>
                          <w:p w:rsidR="006032BC" w:rsidRPr="00655AB4" w:rsidRDefault="00296B96" w:rsidP="00FA61C3">
                            <w:pPr>
                              <w:pStyle w:val="ListRequirements"/>
                              <w:rPr>
                                <w:rFonts w:ascii="Arial" w:hAnsi="Arial" w:cs="Arial"/>
                                <w:sz w:val="20"/>
                                <w:szCs w:val="20"/>
                              </w:rPr>
                            </w:pPr>
                            <w:r>
                              <w:rPr>
                                <w:rFonts w:ascii="Arial" w:hAnsi="Arial" w:cs="Arial"/>
                                <w:sz w:val="20"/>
                                <w:szCs w:val="20"/>
                              </w:rPr>
                              <w:t>MODFLOW – Automated Parameter Estimation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6032BC" w:rsidP="00FA61C3">
                      <w:pPr>
                        <w:pStyle w:val="ListRequirements"/>
                        <w:rPr>
                          <w:rFonts w:ascii="Arial" w:hAnsi="Arial" w:cs="Arial"/>
                          <w:sz w:val="20"/>
                          <w:szCs w:val="20"/>
                        </w:rPr>
                      </w:pPr>
                      <w:r>
                        <w:rPr>
                          <w:rFonts w:ascii="Arial" w:hAnsi="Arial" w:cs="Arial"/>
                          <w:sz w:val="20"/>
                          <w:szCs w:val="20"/>
                        </w:rPr>
                        <w:t xml:space="preserve">MODFLOW – </w:t>
                      </w:r>
                      <w:r w:rsidR="00296B96">
                        <w:rPr>
                          <w:rFonts w:ascii="Arial" w:hAnsi="Arial" w:cs="Arial"/>
                          <w:sz w:val="20"/>
                          <w:szCs w:val="20"/>
                        </w:rPr>
                        <w:t>Model Calibration</w:t>
                      </w:r>
                    </w:p>
                    <w:p w:rsidR="006032BC" w:rsidRPr="00655AB4" w:rsidRDefault="00296B96" w:rsidP="00FA61C3">
                      <w:pPr>
                        <w:pStyle w:val="ListRequirements"/>
                        <w:rPr>
                          <w:rFonts w:ascii="Arial" w:hAnsi="Arial" w:cs="Arial"/>
                          <w:sz w:val="20"/>
                          <w:szCs w:val="20"/>
                        </w:rPr>
                      </w:pPr>
                      <w:r>
                        <w:rPr>
                          <w:rFonts w:ascii="Arial" w:hAnsi="Arial" w:cs="Arial"/>
                          <w:sz w:val="20"/>
                          <w:szCs w:val="20"/>
                        </w:rPr>
                        <w:t>MODFLOW – Automated Parameter Estimation</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296B96" w:rsidRPr="00296B96" w:rsidRDefault="00887603">
            <w:pPr>
              <w:pStyle w:val="TOC1"/>
              <w:rPr>
                <w:rFonts w:ascii="Arial" w:eastAsiaTheme="minorEastAsia" w:hAnsi="Arial" w:cs="Arial"/>
                <w:b w:val="0"/>
                <w:noProof/>
                <w:sz w:val="18"/>
                <w:szCs w:val="18"/>
              </w:rPr>
            </w:pPr>
            <w:r w:rsidRPr="006032BC">
              <w:rPr>
                <w:rFonts w:ascii="Arial" w:hAnsi="Arial" w:cs="Arial"/>
                <w:smallCaps/>
                <w:sz w:val="18"/>
                <w:szCs w:val="18"/>
              </w:rPr>
              <w:lastRenderedPageBreak/>
              <w:fldChar w:fldCharType="begin"/>
            </w:r>
            <w:r w:rsidRPr="006032BC">
              <w:rPr>
                <w:rFonts w:ascii="Arial" w:hAnsi="Arial" w:cs="Arial"/>
                <w:smallCaps/>
                <w:sz w:val="18"/>
                <w:szCs w:val="18"/>
              </w:rPr>
              <w:instrText xml:space="preserve"> TOC \o "1-2" \h \z \u </w:instrText>
            </w:r>
            <w:r w:rsidRPr="006032BC">
              <w:rPr>
                <w:rFonts w:ascii="Arial" w:hAnsi="Arial" w:cs="Arial"/>
                <w:smallCaps/>
                <w:sz w:val="18"/>
                <w:szCs w:val="18"/>
              </w:rPr>
              <w:fldChar w:fldCharType="separate"/>
            </w:r>
            <w:hyperlink w:anchor="_Toc109892507" w:history="1">
              <w:r w:rsidR="00296B96" w:rsidRPr="00296B96">
                <w:rPr>
                  <w:rStyle w:val="Hyperlink"/>
                  <w:rFonts w:ascii="Arial" w:hAnsi="Arial" w:cs="Arial"/>
                  <w:noProof/>
                  <w:sz w:val="18"/>
                  <w:szCs w:val="18"/>
                </w:rPr>
                <w:t>1</w:t>
              </w:r>
              <w:r w:rsidR="00296B96" w:rsidRPr="00296B96">
                <w:rPr>
                  <w:rFonts w:ascii="Arial" w:eastAsiaTheme="minorEastAsia" w:hAnsi="Arial" w:cs="Arial"/>
                  <w:b w:val="0"/>
                  <w:noProof/>
                  <w:sz w:val="18"/>
                  <w:szCs w:val="18"/>
                </w:rPr>
                <w:tab/>
              </w:r>
              <w:r w:rsidR="00296B96" w:rsidRPr="00296B96">
                <w:rPr>
                  <w:rStyle w:val="Hyperlink"/>
                  <w:rFonts w:ascii="Arial" w:hAnsi="Arial" w:cs="Arial"/>
                  <w:noProof/>
                  <w:sz w:val="18"/>
                  <w:szCs w:val="18"/>
                </w:rPr>
                <w:t>Introduction</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_Toc109892507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2</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08" w:history="1">
              <w:r w:rsidR="00296B96" w:rsidRPr="00296B96">
                <w:rPr>
                  <w:rStyle w:val="Hyperlink"/>
                  <w:rFonts w:ascii="Arial" w:hAnsi="Arial" w:cs="Arial"/>
                  <w:noProof/>
                  <w:sz w:val="18"/>
                  <w:szCs w:val="18"/>
                </w:rPr>
                <w:t>1.1</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Getting Started</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_Toc109892508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2</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09" w:history="1">
              <w:r w:rsidR="00296B96" w:rsidRPr="00296B96">
                <w:rPr>
                  <w:rStyle w:val="Hyperlink"/>
                  <w:rFonts w:ascii="Arial" w:hAnsi="Arial" w:cs="Arial"/>
                  <w:noProof/>
                  <w:sz w:val="18"/>
                  <w:szCs w:val="18"/>
                </w:rPr>
                <w:t>1.2</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Importing the Project</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_Toc109892509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2</w:t>
              </w:r>
              <w:r w:rsidR="00296B96" w:rsidRPr="00296B96">
                <w:rPr>
                  <w:rFonts w:ascii="Arial" w:hAnsi="Arial" w:cs="Arial"/>
                  <w:noProof/>
                  <w:webHidden/>
                  <w:sz w:val="18"/>
                  <w:szCs w:val="18"/>
                </w:rPr>
                <w:fldChar w:fldCharType="end"/>
              </w:r>
            </w:hyperlink>
          </w:p>
          <w:p w:rsidR="00296B96" w:rsidRPr="00296B96" w:rsidRDefault="002000BD">
            <w:pPr>
              <w:pStyle w:val="TOC1"/>
              <w:rPr>
                <w:rFonts w:ascii="Arial" w:eastAsiaTheme="minorEastAsia" w:hAnsi="Arial" w:cs="Arial"/>
                <w:b w:val="0"/>
                <w:noProof/>
                <w:sz w:val="18"/>
                <w:szCs w:val="18"/>
              </w:rPr>
            </w:pPr>
            <w:hyperlink w:anchor="_Toc109892510" w:history="1">
              <w:r w:rsidR="00296B96" w:rsidRPr="00296B96">
                <w:rPr>
                  <w:rStyle w:val="Hyperlink"/>
                  <w:rFonts w:ascii="Arial" w:hAnsi="Arial" w:cs="Arial"/>
                  <w:noProof/>
                  <w:sz w:val="18"/>
                  <w:szCs w:val="18"/>
                </w:rPr>
                <w:t>2</w:t>
              </w:r>
              <w:r w:rsidR="00296B96" w:rsidRPr="00296B96">
                <w:rPr>
                  <w:rFonts w:ascii="Arial" w:eastAsiaTheme="minorEastAsia" w:hAnsi="Arial" w:cs="Arial"/>
                  <w:b w:val="0"/>
                  <w:noProof/>
                  <w:sz w:val="18"/>
                  <w:szCs w:val="18"/>
                </w:rPr>
                <w:tab/>
              </w:r>
              <w:r w:rsidR="00296B96" w:rsidRPr="00296B96">
                <w:rPr>
                  <w:rStyle w:val="Hyperlink"/>
                  <w:rFonts w:ascii="Arial" w:hAnsi="Arial" w:cs="Arial"/>
                  <w:noProof/>
                  <w:sz w:val="18"/>
                  <w:szCs w:val="18"/>
                </w:rPr>
                <w:t>Converting to a MODFLOW-USG Model</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_Toc109892510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4</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1" w:history="1">
              <w:r w:rsidR="00296B96" w:rsidRPr="00296B96">
                <w:rPr>
                  <w:rStyle w:val="Hyperlink"/>
                  <w:rFonts w:ascii="Arial" w:hAnsi="Arial" w:cs="Arial"/>
                  <w:noProof/>
                  <w:sz w:val="18"/>
                  <w:szCs w:val="18"/>
                </w:rPr>
                <w:t>2.1</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Saving and Running MODFLOW-USG</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_Toc109892511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4</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2" w:history="1">
              <w:r w:rsidR="00296B96" w:rsidRPr="00296B96">
                <w:rPr>
                  <w:rStyle w:val="Hyperlink"/>
                  <w:rFonts w:ascii="Arial" w:hAnsi="Arial" w:cs="Arial"/>
                  <w:noProof/>
                  <w:sz w:val="18"/>
                  <w:szCs w:val="18"/>
                </w:rPr>
                <w:t>2.2</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Defining Observation Data</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_Toc109892512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5</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3" w:history="1">
              <w:r w:rsidR="00296B96" w:rsidRPr="00296B96">
                <w:rPr>
                  <w:rStyle w:val="Hyperlink"/>
                  <w:rFonts w:ascii="Arial" w:hAnsi="Arial" w:cs="Arial"/>
                  <w:noProof/>
                  <w:sz w:val="18"/>
                  <w:szCs w:val="18"/>
                </w:rPr>
                <w:t>2.3</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Resaving the Project and Running MODFLOW-USG</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_Toc109892513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5</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4" w:history="1">
              <w:r w:rsidR="00296B96" w:rsidRPr="00296B96">
                <w:rPr>
                  <w:rStyle w:val="Hyperlink"/>
                  <w:rFonts w:ascii="Arial" w:hAnsi="Arial" w:cs="Arial"/>
                  <w:noProof/>
                  <w:sz w:val="18"/>
                  <w:szCs w:val="18"/>
                </w:rPr>
                <w:t>2.4</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Running PEST</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_Toc109892514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6</w:t>
              </w:r>
              <w:r w:rsidR="00296B96" w:rsidRPr="00296B96">
                <w:rPr>
                  <w:rFonts w:ascii="Arial" w:hAnsi="Arial" w:cs="Arial"/>
                  <w:noProof/>
                  <w:webHidden/>
                  <w:sz w:val="18"/>
                  <w:szCs w:val="18"/>
                </w:rPr>
                <w:fldChar w:fldCharType="end"/>
              </w:r>
            </w:hyperlink>
          </w:p>
          <w:p w:rsidR="00296B96" w:rsidRPr="00296B96" w:rsidRDefault="002000BD">
            <w:pPr>
              <w:pStyle w:val="TOC1"/>
              <w:rPr>
                <w:rFonts w:ascii="Arial" w:eastAsiaTheme="minorEastAsia" w:hAnsi="Arial" w:cs="Arial"/>
                <w:b w:val="0"/>
                <w:noProof/>
                <w:sz w:val="18"/>
                <w:szCs w:val="18"/>
              </w:rPr>
            </w:pPr>
            <w:hyperlink w:anchor="_Toc109892515" w:history="1">
              <w:r w:rsidR="00296B96" w:rsidRPr="00296B96">
                <w:rPr>
                  <w:rStyle w:val="Hyperlink"/>
                  <w:rFonts w:ascii="Arial" w:hAnsi="Arial" w:cs="Arial"/>
                  <w:noProof/>
                  <w:sz w:val="18"/>
                  <w:szCs w:val="18"/>
                </w:rPr>
                <w:t>3</w:t>
              </w:r>
              <w:r w:rsidR="00296B96" w:rsidRPr="00296B96">
                <w:rPr>
                  <w:rFonts w:ascii="Arial" w:eastAsiaTheme="minorEastAsia" w:hAnsi="Arial" w:cs="Arial"/>
                  <w:b w:val="0"/>
                  <w:noProof/>
                  <w:sz w:val="18"/>
                  <w:szCs w:val="18"/>
                </w:rPr>
                <w:tab/>
              </w:r>
              <w:r w:rsidR="00296B96" w:rsidRPr="00296B96">
                <w:rPr>
                  <w:rStyle w:val="Hyperlink"/>
                  <w:rFonts w:ascii="Arial" w:hAnsi="Arial" w:cs="Arial"/>
                  <w:noProof/>
                  <w:sz w:val="18"/>
                  <w:szCs w:val="18"/>
                </w:rPr>
                <w:t>MODFLOW–USG with PEST</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_Toc109892515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7</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6" w:history="1">
              <w:r w:rsidR="00296B96" w:rsidRPr="00296B96">
                <w:rPr>
                  <w:rStyle w:val="Hyperlink"/>
                  <w:rFonts w:ascii="Arial" w:hAnsi="Arial" w:cs="Arial"/>
                  <w:noProof/>
                  <w:sz w:val="18"/>
                  <w:szCs w:val="18"/>
                </w:rPr>
                <w:t>3.1</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Importing a Project with Pilot Points</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_Toc109892516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7</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7" w:history="1">
              <w:r w:rsidR="00296B96" w:rsidRPr="00296B96">
                <w:rPr>
                  <w:rStyle w:val="Hyperlink"/>
                  <w:rFonts w:ascii="Arial" w:hAnsi="Arial" w:cs="Arial"/>
                  <w:noProof/>
                  <w:sz w:val="18"/>
                  <w:szCs w:val="18"/>
                </w:rPr>
                <w:t>3.2</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Running PEST</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_Toc109892517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8</w:t>
              </w:r>
              <w:r w:rsidR="00296B96" w:rsidRPr="00296B96">
                <w:rPr>
                  <w:rFonts w:ascii="Arial" w:hAnsi="Arial" w:cs="Arial"/>
                  <w:noProof/>
                  <w:webHidden/>
                  <w:sz w:val="18"/>
                  <w:szCs w:val="18"/>
                </w:rPr>
                <w:fldChar w:fldCharType="end"/>
              </w:r>
            </w:hyperlink>
          </w:p>
          <w:p w:rsidR="00296B96" w:rsidRPr="00296B96" w:rsidRDefault="002000BD">
            <w:pPr>
              <w:pStyle w:val="TOC1"/>
              <w:rPr>
                <w:rFonts w:ascii="Arial" w:eastAsiaTheme="minorEastAsia" w:hAnsi="Arial" w:cs="Arial"/>
                <w:b w:val="0"/>
                <w:noProof/>
                <w:sz w:val="18"/>
                <w:szCs w:val="18"/>
              </w:rPr>
            </w:pPr>
            <w:hyperlink w:anchor="_Toc109892518" w:history="1">
              <w:r w:rsidR="00296B96" w:rsidRPr="00296B96">
                <w:rPr>
                  <w:rStyle w:val="Hyperlink"/>
                  <w:rFonts w:ascii="Arial" w:hAnsi="Arial" w:cs="Arial"/>
                  <w:noProof/>
                  <w:sz w:val="18"/>
                  <w:szCs w:val="18"/>
                </w:rPr>
                <w:t>4</w:t>
              </w:r>
              <w:r w:rsidR="00296B96" w:rsidRPr="00296B96">
                <w:rPr>
                  <w:rFonts w:ascii="Arial" w:eastAsiaTheme="minorEastAsia" w:hAnsi="Arial" w:cs="Arial"/>
                  <w:b w:val="0"/>
                  <w:noProof/>
                  <w:sz w:val="18"/>
                  <w:szCs w:val="18"/>
                </w:rPr>
                <w:tab/>
              </w:r>
              <w:r w:rsidR="00296B96" w:rsidRPr="00296B96">
                <w:rPr>
                  <w:rStyle w:val="Hyperlink"/>
                  <w:rFonts w:ascii="Arial" w:hAnsi="Arial" w:cs="Arial"/>
                  <w:noProof/>
                  <w:sz w:val="18"/>
                  <w:szCs w:val="18"/>
                </w:rPr>
                <w:t>Importing a Project to Use with SVD Assist</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_Toc109892518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9</w:t>
              </w:r>
              <w:r w:rsidR="00296B96" w:rsidRPr="00296B96">
                <w:rPr>
                  <w:rFonts w:ascii="Arial" w:hAnsi="Arial" w:cs="Arial"/>
                  <w:noProof/>
                  <w:webHidden/>
                  <w:sz w:val="18"/>
                  <w:szCs w:val="18"/>
                </w:rPr>
                <w:fldChar w:fldCharType="end"/>
              </w:r>
            </w:hyperlink>
          </w:p>
          <w:p w:rsidR="00296B96" w:rsidRPr="00296B96" w:rsidRDefault="002000BD">
            <w:pPr>
              <w:pStyle w:val="TOC2"/>
              <w:tabs>
                <w:tab w:val="left" w:pos="880"/>
              </w:tabs>
              <w:rPr>
                <w:rFonts w:ascii="Arial" w:eastAsiaTheme="minorEastAsia" w:hAnsi="Arial" w:cs="Arial"/>
                <w:noProof/>
                <w:sz w:val="18"/>
                <w:szCs w:val="18"/>
              </w:rPr>
            </w:pPr>
            <w:hyperlink w:anchor="_Toc109892519" w:history="1">
              <w:r w:rsidR="00296B96" w:rsidRPr="00296B96">
                <w:rPr>
                  <w:rStyle w:val="Hyperlink"/>
                  <w:rFonts w:ascii="Arial" w:hAnsi="Arial" w:cs="Arial"/>
                  <w:noProof/>
                  <w:sz w:val="18"/>
                  <w:szCs w:val="18"/>
                </w:rPr>
                <w:t>4.1</w:t>
              </w:r>
              <w:r w:rsidR="00296B96" w:rsidRPr="00296B96">
                <w:rPr>
                  <w:rFonts w:ascii="Arial" w:eastAsiaTheme="minorEastAsia" w:hAnsi="Arial" w:cs="Arial"/>
                  <w:noProof/>
                  <w:sz w:val="18"/>
                  <w:szCs w:val="18"/>
                </w:rPr>
                <w:tab/>
              </w:r>
              <w:r w:rsidR="00296B96" w:rsidRPr="00296B96">
                <w:rPr>
                  <w:rStyle w:val="Hyperlink"/>
                  <w:rFonts w:ascii="Arial" w:hAnsi="Arial" w:cs="Arial"/>
                  <w:noProof/>
                  <w:sz w:val="18"/>
                  <w:szCs w:val="18"/>
                </w:rPr>
                <w:t>Running PEST</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_Toc109892519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10</w:t>
              </w:r>
              <w:r w:rsidR="00296B96" w:rsidRPr="00296B96">
                <w:rPr>
                  <w:rFonts w:ascii="Arial" w:hAnsi="Arial" w:cs="Arial"/>
                  <w:noProof/>
                  <w:webHidden/>
                  <w:sz w:val="18"/>
                  <w:szCs w:val="18"/>
                </w:rPr>
                <w:fldChar w:fldCharType="end"/>
              </w:r>
            </w:hyperlink>
          </w:p>
          <w:p w:rsidR="00296B96" w:rsidRPr="00296B96" w:rsidRDefault="002000BD">
            <w:pPr>
              <w:pStyle w:val="TOC1"/>
              <w:rPr>
                <w:rFonts w:ascii="Arial" w:eastAsiaTheme="minorEastAsia" w:hAnsi="Arial" w:cs="Arial"/>
                <w:b w:val="0"/>
                <w:noProof/>
                <w:sz w:val="18"/>
                <w:szCs w:val="18"/>
              </w:rPr>
            </w:pPr>
            <w:hyperlink w:anchor="_Toc109892520" w:history="1">
              <w:r w:rsidR="00296B96" w:rsidRPr="00296B96">
                <w:rPr>
                  <w:rStyle w:val="Hyperlink"/>
                  <w:rFonts w:ascii="Arial" w:hAnsi="Arial" w:cs="Arial"/>
                  <w:noProof/>
                  <w:sz w:val="18"/>
                  <w:szCs w:val="18"/>
                </w:rPr>
                <w:t>5</w:t>
              </w:r>
              <w:r w:rsidR="00296B96" w:rsidRPr="00296B96">
                <w:rPr>
                  <w:rFonts w:ascii="Arial" w:eastAsiaTheme="minorEastAsia" w:hAnsi="Arial" w:cs="Arial"/>
                  <w:b w:val="0"/>
                  <w:noProof/>
                  <w:sz w:val="18"/>
                  <w:szCs w:val="18"/>
                </w:rPr>
                <w:tab/>
              </w:r>
              <w:r w:rsidR="00296B96" w:rsidRPr="00296B96">
                <w:rPr>
                  <w:rStyle w:val="Hyperlink"/>
                  <w:rFonts w:ascii="Arial" w:hAnsi="Arial" w:cs="Arial"/>
                  <w:noProof/>
                  <w:sz w:val="18"/>
                  <w:szCs w:val="18"/>
                </w:rPr>
                <w:t>Conclusion</w:t>
              </w:r>
              <w:r w:rsidR="00296B96" w:rsidRPr="00296B96">
                <w:rPr>
                  <w:rFonts w:ascii="Arial" w:hAnsi="Arial" w:cs="Arial"/>
                  <w:noProof/>
                  <w:webHidden/>
                  <w:sz w:val="18"/>
                  <w:szCs w:val="18"/>
                </w:rPr>
                <w:tab/>
              </w:r>
              <w:r w:rsidR="00296B96" w:rsidRPr="00296B96">
                <w:rPr>
                  <w:rFonts w:ascii="Arial" w:hAnsi="Arial" w:cs="Arial"/>
                  <w:noProof/>
                  <w:webHidden/>
                  <w:sz w:val="18"/>
                  <w:szCs w:val="18"/>
                </w:rPr>
                <w:fldChar w:fldCharType="begin"/>
              </w:r>
              <w:r w:rsidR="00296B96" w:rsidRPr="00296B96">
                <w:rPr>
                  <w:rFonts w:ascii="Arial" w:hAnsi="Arial" w:cs="Arial"/>
                  <w:noProof/>
                  <w:webHidden/>
                  <w:sz w:val="18"/>
                  <w:szCs w:val="18"/>
                </w:rPr>
                <w:instrText xml:space="preserve"> PAGEREF _Toc109892520 \h </w:instrText>
              </w:r>
              <w:r w:rsidR="00296B96" w:rsidRPr="00296B96">
                <w:rPr>
                  <w:rFonts w:ascii="Arial" w:hAnsi="Arial" w:cs="Arial"/>
                  <w:noProof/>
                  <w:webHidden/>
                  <w:sz w:val="18"/>
                  <w:szCs w:val="18"/>
                </w:rPr>
              </w:r>
              <w:r w:rsidR="00296B96" w:rsidRPr="00296B96">
                <w:rPr>
                  <w:rFonts w:ascii="Arial" w:hAnsi="Arial" w:cs="Arial"/>
                  <w:noProof/>
                  <w:webHidden/>
                  <w:sz w:val="18"/>
                  <w:szCs w:val="18"/>
                </w:rPr>
                <w:fldChar w:fldCharType="separate"/>
              </w:r>
              <w:r w:rsidR="00A74F23">
                <w:rPr>
                  <w:rFonts w:ascii="Arial" w:hAnsi="Arial" w:cs="Arial"/>
                  <w:noProof/>
                  <w:webHidden/>
                  <w:sz w:val="18"/>
                  <w:szCs w:val="18"/>
                </w:rPr>
                <w:t>11</w:t>
              </w:r>
              <w:r w:rsidR="00296B96" w:rsidRPr="00296B96">
                <w:rPr>
                  <w:rFonts w:ascii="Arial" w:hAnsi="Arial" w:cs="Arial"/>
                  <w:noProof/>
                  <w:webHidden/>
                  <w:sz w:val="18"/>
                  <w:szCs w:val="18"/>
                </w:rPr>
                <w:fldChar w:fldCharType="end"/>
              </w:r>
            </w:hyperlink>
          </w:p>
          <w:p w:rsidR="00887603" w:rsidRPr="005B5313" w:rsidRDefault="00887603" w:rsidP="005B5313">
            <w:pPr>
              <w:spacing w:before="0" w:after="0"/>
              <w:ind w:left="0"/>
              <w:rPr>
                <w:sz w:val="6"/>
                <w:szCs w:val="6"/>
              </w:rPr>
            </w:pPr>
            <w:r w:rsidRPr="006032BC">
              <w:rPr>
                <w:rFonts w:ascii="Arial" w:hAnsi="Arial" w:cs="Arial"/>
                <w:smallCaps/>
                <w:sz w:val="18"/>
                <w:szCs w:val="18"/>
              </w:rPr>
              <w:fldChar w:fldCharType="end"/>
            </w:r>
          </w:p>
        </w:tc>
      </w:tr>
    </w:tbl>
    <w:p w:rsidR="00506A05" w:rsidRDefault="00506A05" w:rsidP="00AC1FAC">
      <w:pPr>
        <w:pStyle w:val="Heading1"/>
      </w:pPr>
      <w:bookmarkStart w:id="1" w:name="_Toc85634501"/>
      <w:bookmarkStart w:id="2" w:name="_Toc109892507"/>
      <w:bookmarkStart w:id="3" w:name="_Toc117573605"/>
      <w:r>
        <w:t>Introduction</w:t>
      </w:r>
      <w:bookmarkEnd w:id="1"/>
      <w:bookmarkEnd w:id="2"/>
    </w:p>
    <w:bookmarkEnd w:id="3"/>
    <w:p w:rsidR="00296B96" w:rsidRDefault="00296B96" w:rsidP="00296B96">
      <w:pPr>
        <w:pStyle w:val="BodyText"/>
      </w:pPr>
      <w:r>
        <w:t xml:space="preserve">This tutorial discusses and demonstrates opening a MODFLOW model and solution, converting it to a MODFLOW-USG model, running </w:t>
      </w:r>
      <w:smartTag w:uri="urn:schemas-microsoft-com:office:smarttags" w:element="place">
        <w:r>
          <w:t>PEST</w:t>
        </w:r>
      </w:smartTag>
      <w:r>
        <w:t>, and loading optimal parameter values.</w:t>
      </w:r>
    </w:p>
    <w:p w:rsidR="00296B96" w:rsidRDefault="00296B96" w:rsidP="00296B96">
      <w:pPr>
        <w:pStyle w:val="BodyText"/>
      </w:pPr>
      <w:r>
        <w:t>The “</w:t>
      </w:r>
      <w:r w:rsidRPr="00BE39A9">
        <w:t>MODFLOW</w:t>
      </w:r>
      <w:r>
        <w:t xml:space="preserve"> – Automated Parameter Estimation” tutorial should be completed prior to beginning this tutorial.</w:t>
      </w:r>
    </w:p>
    <w:p w:rsidR="00296B96" w:rsidRDefault="00296B96" w:rsidP="00296B96">
      <w:pPr>
        <w:pStyle w:val="Heading2"/>
      </w:pPr>
      <w:bookmarkStart w:id="4" w:name="_Toc112844483"/>
      <w:bookmarkStart w:id="5" w:name="_Toc500847875"/>
      <w:bookmarkStart w:id="6" w:name="_Toc109892508"/>
      <w:r>
        <w:t>Getting Started</w:t>
      </w:r>
      <w:bookmarkEnd w:id="4"/>
      <w:bookmarkEnd w:id="5"/>
      <w:bookmarkEnd w:id="6"/>
    </w:p>
    <w:p w:rsidR="00296B96" w:rsidRDefault="00296B96" w:rsidP="00296B96">
      <w:pPr>
        <w:pStyle w:val="BodyText"/>
      </w:pPr>
      <w:r>
        <w:t>Do the following to get started:</w:t>
      </w:r>
    </w:p>
    <w:p w:rsidR="00296B96" w:rsidRDefault="00296B96" w:rsidP="00296B96">
      <w:pPr>
        <w:pStyle w:val="BodyText"/>
        <w:numPr>
          <w:ilvl w:val="0"/>
          <w:numId w:val="40"/>
        </w:numPr>
      </w:pPr>
      <w:r>
        <w:t xml:space="preserve">If necessary, launch GMS. </w:t>
      </w:r>
    </w:p>
    <w:p w:rsidR="00296B96" w:rsidRDefault="00296B96" w:rsidP="00296B96">
      <w:pPr>
        <w:pStyle w:val="BodyText"/>
        <w:numPr>
          <w:ilvl w:val="0"/>
          <w:numId w:val="40"/>
        </w:numPr>
      </w:pPr>
      <w:r>
        <w:t xml:space="preserve">If GMS is already running, select </w:t>
      </w:r>
      <w:r w:rsidRPr="00E623C5">
        <w:rPr>
          <w:i/>
        </w:rPr>
        <w:t xml:space="preserve">File | </w:t>
      </w:r>
      <w:r w:rsidRPr="00BE39A9">
        <w:rPr>
          <w:b/>
        </w:rPr>
        <w:t>New</w:t>
      </w:r>
      <w:r>
        <w:t xml:space="preserve"> to ensure that the program settings are restored to their default state.</w:t>
      </w:r>
    </w:p>
    <w:p w:rsidR="00296B96" w:rsidRDefault="00296B96" w:rsidP="00296B96">
      <w:pPr>
        <w:pStyle w:val="Heading2"/>
      </w:pPr>
      <w:bookmarkStart w:id="7" w:name="_Toc112844484"/>
      <w:bookmarkStart w:id="8" w:name="_Toc500847876"/>
      <w:bookmarkStart w:id="9" w:name="_Toc109892509"/>
      <w:r>
        <w:t>Importing the Project</w:t>
      </w:r>
      <w:bookmarkEnd w:id="7"/>
      <w:bookmarkEnd w:id="8"/>
      <w:bookmarkEnd w:id="9"/>
    </w:p>
    <w:p w:rsidR="00296B96" w:rsidRDefault="00296B96" w:rsidP="00296B96">
      <w:pPr>
        <w:pStyle w:val="BodyText"/>
      </w:pPr>
      <w:r>
        <w:t>First to import the modeling project:</w:t>
      </w:r>
    </w:p>
    <w:p w:rsidR="00296B96" w:rsidRDefault="00296B96" w:rsidP="00296B96">
      <w:pPr>
        <w:pStyle w:val="BodyText"/>
        <w:numPr>
          <w:ilvl w:val="0"/>
          <w:numId w:val="41"/>
        </w:numPr>
      </w:pPr>
      <w:r>
        <w:t xml:space="preserve">Click </w:t>
      </w:r>
      <w:r w:rsidRPr="00DB0CFC">
        <w:rPr>
          <w:b/>
        </w:rPr>
        <w:t>Open</w:t>
      </w:r>
      <w:r>
        <w:t xml:space="preserve"> </w:t>
      </w:r>
      <w:r>
        <w:rPr>
          <w:noProof/>
        </w:rPr>
        <w:drawing>
          <wp:inline distT="0" distB="0" distL="0" distR="0" wp14:anchorId="556372E9" wp14:editId="633C39DF">
            <wp:extent cx="152400" cy="133350"/>
            <wp:effectExtent l="0" t="0" r="0" b="0"/>
            <wp:docPr id="44" name="Picture 44"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B5EFD">
        <w:rPr>
          <w:i/>
        </w:rPr>
        <w:t>Open</w:t>
      </w:r>
      <w:r>
        <w:t xml:space="preserve"> dialog.</w:t>
      </w:r>
    </w:p>
    <w:p w:rsidR="00296B96" w:rsidRDefault="008C559B" w:rsidP="00296B96">
      <w:pPr>
        <w:pStyle w:val="BodyText"/>
        <w:numPr>
          <w:ilvl w:val="0"/>
          <w:numId w:val="41"/>
        </w:numPr>
      </w:pPr>
      <w:r>
        <w:t>F</w:t>
      </w:r>
      <w:r w:rsidR="00296B96">
        <w:t xml:space="preserve">rom the </w:t>
      </w:r>
      <w:r w:rsidR="00296B96" w:rsidRPr="003B5EFD">
        <w:rPr>
          <w:i/>
        </w:rPr>
        <w:t>Files of type</w:t>
      </w:r>
      <w:r w:rsidR="00296B96">
        <w:t xml:space="preserve"> drop-down</w:t>
      </w:r>
      <w:r>
        <w:t>, select “Project Files (*.</w:t>
      </w:r>
      <w:proofErr w:type="spellStart"/>
      <w:r>
        <w:t>gpr</w:t>
      </w:r>
      <w:proofErr w:type="spellEnd"/>
      <w:r>
        <w:t>)”</w:t>
      </w:r>
      <w:r w:rsidR="00296B96">
        <w:t>.</w:t>
      </w:r>
    </w:p>
    <w:p w:rsidR="00296B96" w:rsidRDefault="00296B96" w:rsidP="00296B96">
      <w:pPr>
        <w:pStyle w:val="BodyText"/>
        <w:numPr>
          <w:ilvl w:val="0"/>
          <w:numId w:val="41"/>
        </w:numPr>
      </w:pPr>
      <w:r>
        <w:t xml:space="preserve">Browse to the </w:t>
      </w:r>
      <w:r w:rsidR="00F816FD">
        <w:t xml:space="preserve">data file </w:t>
      </w:r>
      <w:r>
        <w:t xml:space="preserve">directory </w:t>
      </w:r>
      <w:r w:rsidR="00F816FD">
        <w:t xml:space="preserve">for this tutorial </w:t>
      </w:r>
      <w:r>
        <w:t>and select “mf2k_pest_zones</w:t>
      </w:r>
      <w:r w:rsidRPr="00BE39A9">
        <w:t>.gpr</w:t>
      </w:r>
      <w:r>
        <w:t>”.</w:t>
      </w:r>
    </w:p>
    <w:p w:rsidR="00296B96" w:rsidRDefault="00296B96" w:rsidP="00296B96">
      <w:pPr>
        <w:pStyle w:val="BodyText"/>
        <w:numPr>
          <w:ilvl w:val="0"/>
          <w:numId w:val="41"/>
        </w:numPr>
      </w:pPr>
      <w:r>
        <w:t xml:space="preserve">Click </w:t>
      </w:r>
      <w:r>
        <w:rPr>
          <w:b/>
        </w:rPr>
        <w:t>Open</w:t>
      </w:r>
      <w:r>
        <w:t xml:space="preserve"> to import the project and exit the </w:t>
      </w:r>
      <w:r w:rsidRPr="003B5EFD">
        <w:rPr>
          <w:i/>
        </w:rPr>
        <w:t>Open</w:t>
      </w:r>
      <w:r>
        <w:t xml:space="preserve"> dialog. </w:t>
      </w:r>
    </w:p>
    <w:p w:rsidR="00296B96" w:rsidRDefault="00296B96" w:rsidP="00296B96">
      <w:pPr>
        <w:pStyle w:val="BodyText"/>
      </w:pPr>
      <w:r>
        <w:t xml:space="preserve">The imported project should appear similar to </w:t>
      </w:r>
      <w:r>
        <w:fldChar w:fldCharType="begin"/>
      </w:r>
      <w:r>
        <w:instrText xml:space="preserve"> REF _Ref477271194 \h </w:instrText>
      </w:r>
      <w:r>
        <w:fldChar w:fldCharType="separate"/>
      </w:r>
      <w:r w:rsidR="00A74F23">
        <w:t xml:space="preserve">Figure </w:t>
      </w:r>
      <w:r w:rsidR="00A74F23">
        <w:rPr>
          <w:noProof/>
        </w:rPr>
        <w:t>1</w:t>
      </w:r>
      <w:r>
        <w:fldChar w:fldCharType="end"/>
      </w:r>
      <w:r>
        <w:t>.</w:t>
      </w:r>
    </w:p>
    <w:p w:rsidR="00296B96" w:rsidRDefault="00296B96" w:rsidP="00296B96">
      <w:pPr>
        <w:keepNext/>
      </w:pPr>
      <w:r>
        <w:rPr>
          <w:noProof/>
        </w:rPr>
        <w:lastRenderedPageBreak/>
        <w:drawing>
          <wp:inline distT="0" distB="0" distL="0" distR="0" wp14:anchorId="3D677EFE" wp14:editId="467FBB80">
            <wp:extent cx="4562475" cy="3133725"/>
            <wp:effectExtent l="19050" t="19050" r="28575" b="28575"/>
            <wp:docPr id="43" name="Picture 43" descr="GMS 10_4 - MODFLOW-USG-PEST - initia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4 - MODFLOW-USG-PEST - initial pro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3133725"/>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bookmarkStart w:id="10" w:name="_Ref448152096"/>
      <w:r>
        <w:t xml:space="preserve">      </w:t>
      </w:r>
      <w:bookmarkStart w:id="11" w:name="_Ref477271194"/>
      <w:r>
        <w:t xml:space="preserve">Figure </w:t>
      </w:r>
      <w:r w:rsidR="002000BD">
        <w:fldChar w:fldCharType="begin"/>
      </w:r>
      <w:r w:rsidR="002000BD">
        <w:instrText xml:space="preserve"> SEQ Figure \* ARABIC </w:instrText>
      </w:r>
      <w:r w:rsidR="002000BD">
        <w:fldChar w:fldCharType="separate"/>
      </w:r>
      <w:r w:rsidR="00A74F23">
        <w:rPr>
          <w:noProof/>
        </w:rPr>
        <w:t>1</w:t>
      </w:r>
      <w:r w:rsidR="002000BD">
        <w:rPr>
          <w:noProof/>
        </w:rPr>
        <w:fldChar w:fldCharType="end"/>
      </w:r>
      <w:bookmarkEnd w:id="10"/>
      <w:bookmarkEnd w:id="11"/>
      <w:r>
        <w:t xml:space="preserve">      Initial screen after importing the project</w:t>
      </w:r>
    </w:p>
    <w:p w:rsidR="00296B96" w:rsidRDefault="00296B96" w:rsidP="00296B96">
      <w:pPr>
        <w:pStyle w:val="BodyText"/>
      </w:pPr>
      <w:r>
        <w:t>Notice that there is now a MODFLOW model with a solution and a set of map coverages (</w:t>
      </w:r>
      <w:r>
        <w:fldChar w:fldCharType="begin"/>
      </w:r>
      <w:r>
        <w:instrText xml:space="preserve"> REF _Ref448152121 \h </w:instrText>
      </w:r>
      <w:r>
        <w:fldChar w:fldCharType="separate"/>
      </w:r>
      <w:r w:rsidR="00A74F23">
        <w:t xml:space="preserve">Figure </w:t>
      </w:r>
      <w:r w:rsidR="00A74F23">
        <w:rPr>
          <w:noProof/>
        </w:rPr>
        <w:t>2</w:t>
      </w:r>
      <w:r>
        <w:fldChar w:fldCharType="end"/>
      </w:r>
      <w:r>
        <w:t>). Three of the coverages are the source/sink</w:t>
      </w:r>
      <w:r w:rsidR="008C559B">
        <w:t>s</w:t>
      </w:r>
      <w:r>
        <w:t xml:space="preserve">, recharge, and hydraulic conductivity coverages used to define the conceptual model. The active coverage contains a set of observed head values from observation wells. </w:t>
      </w:r>
    </w:p>
    <w:p w:rsidR="00296B96" w:rsidRDefault="00296B96" w:rsidP="00296B96">
      <w:pPr>
        <w:pStyle w:val="BodyText"/>
      </w:pPr>
      <w:r>
        <w:t>Feel free to switch to the “</w:t>
      </w:r>
      <w:r>
        <w:rPr>
          <w:noProof/>
        </w:rPr>
        <w:drawing>
          <wp:inline distT="0" distB="0" distL="0" distR="0" wp14:anchorId="38807FF4" wp14:editId="34B97E1F">
            <wp:extent cx="142875" cy="114300"/>
            <wp:effectExtent l="0" t="0" r="9525" b="0"/>
            <wp:docPr id="42" name="Picture 4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Sources &amp; Sinks” coverage and use </w:t>
      </w:r>
      <w:r w:rsidRPr="005C56AB">
        <w:t>the</w:t>
      </w:r>
      <w:r w:rsidRPr="00386182">
        <w:rPr>
          <w:b/>
        </w:rPr>
        <w:t xml:space="preserve"> Select Arc Group</w:t>
      </w:r>
      <w:r>
        <w:t xml:space="preserve"> </w:t>
      </w:r>
      <w:r>
        <w:rPr>
          <w:noProof/>
        </w:rPr>
        <w:drawing>
          <wp:inline distT="0" distB="0" distL="0" distR="0" wp14:anchorId="4B2833DE" wp14:editId="605AA5DC">
            <wp:extent cx="152400" cy="152400"/>
            <wp:effectExtent l="0" t="0" r="0" b="0"/>
            <wp:docPr id="41" name="Picture 41" descr="File:GMS Select Arc Group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GMS Select Arc Group Tool.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to select the stream network. This makes the observed flow value visible in the status bar. Switch back to the “</w:t>
      </w:r>
      <w:r>
        <w:rPr>
          <w:noProof/>
        </w:rPr>
        <w:drawing>
          <wp:inline distT="0" distB="0" distL="0" distR="0" wp14:anchorId="1099DD70" wp14:editId="79D0D678">
            <wp:extent cx="142875" cy="114300"/>
            <wp:effectExtent l="0" t="0" r="9525" b="0"/>
            <wp:docPr id="40" name="Picture 4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Coverage 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Observation Wells” coverage when done.</w:t>
      </w:r>
    </w:p>
    <w:p w:rsidR="00296B96" w:rsidRDefault="00296B96" w:rsidP="00296B96">
      <w:pPr>
        <w:keepNext/>
      </w:pPr>
      <w:r>
        <w:rPr>
          <w:noProof/>
        </w:rPr>
        <w:drawing>
          <wp:inline distT="0" distB="0" distL="0" distR="0" wp14:anchorId="5BC0B00E" wp14:editId="0A2EE9AC">
            <wp:extent cx="2743200" cy="2809875"/>
            <wp:effectExtent l="19050" t="19050" r="19050" b="28575"/>
            <wp:docPr id="39" name="Picture 39" descr="GMS 10_4 - MODFLOW-USG-PEST - initial projec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S 10_4 - MODFLOW-USG-PEST - initial project explor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9875"/>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12" w:name="_Ref448152121"/>
      <w:r>
        <w:t xml:space="preserve">Figure </w:t>
      </w:r>
      <w:r w:rsidR="002000BD">
        <w:fldChar w:fldCharType="begin"/>
      </w:r>
      <w:r w:rsidR="002000BD">
        <w:instrText xml:space="preserve"> SEQ Figure \* ARABIC </w:instrText>
      </w:r>
      <w:r w:rsidR="002000BD">
        <w:fldChar w:fldCharType="separate"/>
      </w:r>
      <w:r w:rsidR="00A74F23">
        <w:rPr>
          <w:noProof/>
        </w:rPr>
        <w:t>2</w:t>
      </w:r>
      <w:r w:rsidR="002000BD">
        <w:rPr>
          <w:noProof/>
        </w:rPr>
        <w:fldChar w:fldCharType="end"/>
      </w:r>
      <w:bookmarkEnd w:id="12"/>
      <w:r>
        <w:t xml:space="preserve">      Initial appearance of the Project Explorer</w:t>
      </w:r>
    </w:p>
    <w:p w:rsidR="00296B96" w:rsidRDefault="00296B96" w:rsidP="00296B96">
      <w:pPr>
        <w:pStyle w:val="Heading1"/>
      </w:pPr>
      <w:bookmarkStart w:id="13" w:name="_Toc500847877"/>
      <w:bookmarkStart w:id="14" w:name="_Toc109892510"/>
      <w:r>
        <w:lastRenderedPageBreak/>
        <w:t>Converting to a MODFLOW-USG Model</w:t>
      </w:r>
      <w:bookmarkEnd w:id="13"/>
      <w:bookmarkEnd w:id="14"/>
    </w:p>
    <w:p w:rsidR="00296B96" w:rsidRDefault="00296B96" w:rsidP="00296B96">
      <w:pPr>
        <w:pStyle w:val="BodyText"/>
      </w:pPr>
      <w:r>
        <w:t xml:space="preserve">The existing model is a MODFLOW-2000 model. This will be converted to a MODFLOW-USG model before running </w:t>
      </w:r>
      <w:smartTag w:uri="urn:schemas-microsoft-com:office:smarttags" w:element="place">
        <w:r>
          <w:t>PEST</w:t>
        </w:r>
      </w:smartTag>
      <w:r>
        <w:t>.</w:t>
      </w:r>
    </w:p>
    <w:p w:rsidR="00296B96" w:rsidRDefault="00296B96" w:rsidP="00296B96">
      <w:pPr>
        <w:pStyle w:val="BodyText"/>
        <w:numPr>
          <w:ilvl w:val="0"/>
          <w:numId w:val="42"/>
        </w:numPr>
      </w:pPr>
      <w:r>
        <w:t>Right-click on</w:t>
      </w:r>
      <w:r w:rsidR="008C559B">
        <w:t xml:space="preserve"> “</w:t>
      </w:r>
      <w:r>
        <w:rPr>
          <w:noProof/>
        </w:rPr>
        <w:drawing>
          <wp:inline distT="0" distB="0" distL="0" distR="0" wp14:anchorId="087C3ADB" wp14:editId="20EA9E74">
            <wp:extent cx="152400" cy="133350"/>
            <wp:effectExtent l="0" t="0" r="0" b="0"/>
            <wp:docPr id="38" name="Picture 3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ODFLOW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r>
        <w:t xml:space="preserve">MODFLOW” in the Project Explorer and select </w:t>
      </w:r>
      <w:r w:rsidRPr="005C56AB">
        <w:rPr>
          <w:b/>
        </w:rPr>
        <w:t>Convert to MODFLOW-USG Simulation</w:t>
      </w:r>
      <w:r w:rsidRPr="00386182">
        <w:rPr>
          <w:b/>
        </w:rPr>
        <w:t>…</w:t>
      </w:r>
      <w:r>
        <w:t xml:space="preserve"> to bring up a prompt asking to include inactive cells in the new </w:t>
      </w:r>
      <w:proofErr w:type="spellStart"/>
      <w:r>
        <w:t>UGrid</w:t>
      </w:r>
      <w:proofErr w:type="spellEnd"/>
      <w:r>
        <w:t>.</w:t>
      </w:r>
    </w:p>
    <w:p w:rsidR="00296B96" w:rsidRDefault="00296B96" w:rsidP="00296B96">
      <w:pPr>
        <w:pStyle w:val="BodyText"/>
        <w:numPr>
          <w:ilvl w:val="0"/>
          <w:numId w:val="42"/>
        </w:numPr>
      </w:pPr>
      <w:r>
        <w:t xml:space="preserve">Click </w:t>
      </w:r>
      <w:r w:rsidRPr="006C3B0B">
        <w:rPr>
          <w:b/>
        </w:rPr>
        <w:t>No</w:t>
      </w:r>
      <w:r>
        <w:t xml:space="preserve"> to close the prompt.</w:t>
      </w:r>
    </w:p>
    <w:p w:rsidR="00296B96" w:rsidRDefault="00296B96" w:rsidP="00296B96">
      <w:pPr>
        <w:pStyle w:val="BodyText"/>
        <w:numPr>
          <w:ilvl w:val="0"/>
          <w:numId w:val="42"/>
        </w:numPr>
      </w:pPr>
      <w:r>
        <w:t xml:space="preserve">Click </w:t>
      </w:r>
      <w:r w:rsidRPr="005C56AB">
        <w:rPr>
          <w:b/>
        </w:rPr>
        <w:t>OK</w:t>
      </w:r>
      <w:r>
        <w:t xml:space="preserve"> to acknowledge that the PCG package is not supported by MODFLOW-USG.</w:t>
      </w:r>
    </w:p>
    <w:p w:rsidR="00296B96" w:rsidRDefault="00296B96" w:rsidP="00296B96">
      <w:pPr>
        <w:pStyle w:val="BodyText"/>
        <w:numPr>
          <w:ilvl w:val="0"/>
          <w:numId w:val="42"/>
        </w:numPr>
      </w:pPr>
      <w:r>
        <w:t>Right-click on “</w:t>
      </w:r>
      <w:r>
        <w:rPr>
          <w:noProof/>
        </w:rPr>
        <w:drawing>
          <wp:inline distT="0" distB="0" distL="0" distR="0" wp14:anchorId="63CD9923" wp14:editId="6178BB1D">
            <wp:extent cx="152400" cy="152400"/>
            <wp:effectExtent l="0" t="0" r="0" b="0"/>
            <wp:docPr id="37" name="Picture 3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3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BE39A9">
        <w:t>3D Grid Data</w:t>
      </w:r>
      <w:r>
        <w:t xml:space="preserve">” in the Project Explorer and select </w:t>
      </w:r>
      <w:r w:rsidRPr="005C56AB">
        <w:rPr>
          <w:b/>
        </w:rPr>
        <w:t>Delete</w:t>
      </w:r>
      <w:r>
        <w:t xml:space="preserve"> to remove the 3D grid from the project.</w:t>
      </w:r>
    </w:p>
    <w:p w:rsidR="00296B96" w:rsidRDefault="00296B96" w:rsidP="00296B96">
      <w:pPr>
        <w:pStyle w:val="BodyText"/>
        <w:numPr>
          <w:ilvl w:val="0"/>
          <w:numId w:val="42"/>
        </w:numPr>
      </w:pPr>
      <w:r>
        <w:t>Select the “</w:t>
      </w:r>
      <w:r>
        <w:rPr>
          <w:noProof/>
        </w:rPr>
        <w:drawing>
          <wp:inline distT="0" distB="0" distL="0" distR="0" wp14:anchorId="6FAF3AD9" wp14:editId="30718594">
            <wp:extent cx="152400" cy="152400"/>
            <wp:effectExtent l="0" t="0" r="0" b="0"/>
            <wp:docPr id="36" name="Picture 3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elevation” dataset.</w:t>
      </w:r>
    </w:p>
    <w:p w:rsidR="00296B96" w:rsidRDefault="00296B96" w:rsidP="00296B96">
      <w:pPr>
        <w:pStyle w:val="BodyText"/>
      </w:pPr>
      <w:r>
        <w:t xml:space="preserve">The model should now appear similar to </w:t>
      </w:r>
      <w:r>
        <w:fldChar w:fldCharType="begin"/>
      </w:r>
      <w:r>
        <w:instrText xml:space="preserve"> REF _Ref457826102 \h </w:instrText>
      </w:r>
      <w:r>
        <w:fldChar w:fldCharType="separate"/>
      </w:r>
      <w:r w:rsidR="00A74F23">
        <w:t xml:space="preserve">Figure </w:t>
      </w:r>
      <w:r w:rsidR="00A74F23">
        <w:rPr>
          <w:noProof/>
        </w:rPr>
        <w:t>3</w:t>
      </w:r>
      <w:r>
        <w:fldChar w:fldCharType="end"/>
      </w:r>
      <w:r>
        <w:t>.</w:t>
      </w:r>
    </w:p>
    <w:p w:rsidR="00296B96" w:rsidRDefault="00296B96" w:rsidP="00296B96">
      <w:pPr>
        <w:keepNext/>
      </w:pPr>
      <w:r>
        <w:rPr>
          <w:noProof/>
        </w:rPr>
        <w:drawing>
          <wp:inline distT="0" distB="0" distL="0" distR="0" wp14:anchorId="0E1E443A" wp14:editId="3A2C2728">
            <wp:extent cx="4362450" cy="310515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450" cy="3105150"/>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15" w:name="_Ref457826102"/>
      <w:r>
        <w:t xml:space="preserve">Figure </w:t>
      </w:r>
      <w:r w:rsidR="002000BD">
        <w:fldChar w:fldCharType="begin"/>
      </w:r>
      <w:r w:rsidR="002000BD">
        <w:instrText xml:space="preserve"> SEQ Figure \* ARABIC </w:instrText>
      </w:r>
      <w:r w:rsidR="002000BD">
        <w:fldChar w:fldCharType="separate"/>
      </w:r>
      <w:r w:rsidR="00A74F23">
        <w:rPr>
          <w:noProof/>
        </w:rPr>
        <w:t>3</w:t>
      </w:r>
      <w:r w:rsidR="002000BD">
        <w:rPr>
          <w:noProof/>
        </w:rPr>
        <w:fldChar w:fldCharType="end"/>
      </w:r>
      <w:bookmarkEnd w:id="15"/>
      <w:r>
        <w:t xml:space="preserve">      Model after conversion to MODFLOW-USG</w:t>
      </w:r>
    </w:p>
    <w:p w:rsidR="00296B96" w:rsidRDefault="00296B96" w:rsidP="00296B96">
      <w:pPr>
        <w:pStyle w:val="Heading2"/>
      </w:pPr>
      <w:bookmarkStart w:id="16" w:name="_Toc500847878"/>
      <w:bookmarkStart w:id="17" w:name="_Toc109892511"/>
      <w:bookmarkStart w:id="18" w:name="_Toc112844486"/>
      <w:r>
        <w:t>Saving and Running MODFLOW-USG</w:t>
      </w:r>
      <w:bookmarkEnd w:id="16"/>
      <w:bookmarkEnd w:id="17"/>
    </w:p>
    <w:p w:rsidR="00296B96" w:rsidRDefault="00296B96" w:rsidP="00296B96">
      <w:pPr>
        <w:pStyle w:val="BodyText"/>
      </w:pPr>
      <w:r>
        <w:t>Next to save the project and run MODFLOW-USG:</w:t>
      </w:r>
    </w:p>
    <w:p w:rsidR="00296B96" w:rsidRDefault="00296B96" w:rsidP="00296B96">
      <w:pPr>
        <w:pStyle w:val="BodyText"/>
        <w:numPr>
          <w:ilvl w:val="0"/>
          <w:numId w:val="43"/>
        </w:numPr>
      </w:pPr>
      <w:r>
        <w:t xml:space="preserve">Select </w:t>
      </w:r>
      <w:r w:rsidRPr="00DB0CFC">
        <w:rPr>
          <w:i/>
          <w:iCs/>
        </w:rPr>
        <w:t>File</w:t>
      </w:r>
      <w:r>
        <w:t xml:space="preserve"> | </w:t>
      </w:r>
      <w:r w:rsidRPr="00DB0CFC">
        <w:rPr>
          <w:b/>
          <w:iCs/>
        </w:rPr>
        <w:t>Save As</w:t>
      </w:r>
      <w:r>
        <w:rPr>
          <w:b/>
          <w:iCs/>
        </w:rPr>
        <w:t>…</w:t>
      </w:r>
      <w:r>
        <w:t xml:space="preserve"> to bring up the </w:t>
      </w:r>
      <w:r w:rsidRPr="003B5EFD">
        <w:rPr>
          <w:i/>
        </w:rPr>
        <w:t>Save As</w:t>
      </w:r>
      <w:r>
        <w:t xml:space="preserve"> dialog.</w:t>
      </w:r>
    </w:p>
    <w:p w:rsidR="00296B96" w:rsidRDefault="00296B96" w:rsidP="00296B96">
      <w:pPr>
        <w:pStyle w:val="BodyText"/>
        <w:numPr>
          <w:ilvl w:val="0"/>
          <w:numId w:val="43"/>
        </w:numPr>
      </w:pPr>
      <w:r>
        <w:t>Enter “</w:t>
      </w:r>
      <w:proofErr w:type="spellStart"/>
      <w:r>
        <w:rPr>
          <w:bCs/>
        </w:rPr>
        <w:t>mfusg_pest</w:t>
      </w:r>
      <w:r w:rsidRPr="00BE39A9">
        <w:rPr>
          <w:bCs/>
        </w:rPr>
        <w:t>.</w:t>
      </w:r>
      <w:r w:rsidRPr="00BE39A9">
        <w:t>gpr</w:t>
      </w:r>
      <w:proofErr w:type="spellEnd"/>
      <w:r>
        <w:t xml:space="preserve">” as the </w:t>
      </w:r>
      <w:r w:rsidRPr="003B5EFD">
        <w:rPr>
          <w:i/>
        </w:rPr>
        <w:t>File name</w:t>
      </w:r>
      <w:r>
        <w:t xml:space="preserve">. </w:t>
      </w:r>
    </w:p>
    <w:p w:rsidR="00296B96" w:rsidRDefault="00296B96" w:rsidP="00296B96">
      <w:pPr>
        <w:pStyle w:val="BodyText"/>
        <w:numPr>
          <w:ilvl w:val="0"/>
          <w:numId w:val="43"/>
        </w:numPr>
      </w:pPr>
      <w:r>
        <w:t xml:space="preserve">Click </w:t>
      </w:r>
      <w:r w:rsidRPr="003B5EFD">
        <w:rPr>
          <w:b/>
        </w:rPr>
        <w:t>Save</w:t>
      </w:r>
      <w:r>
        <w:t xml:space="preserve"> to save the project under the new name and close the </w:t>
      </w:r>
      <w:r w:rsidRPr="003B5EFD">
        <w:rPr>
          <w:i/>
        </w:rPr>
        <w:t>Save As</w:t>
      </w:r>
      <w:r>
        <w:t xml:space="preserve"> dialog.</w:t>
      </w:r>
    </w:p>
    <w:p w:rsidR="00296B96" w:rsidRDefault="00296B96" w:rsidP="00296B96">
      <w:pPr>
        <w:pStyle w:val="BodyText"/>
        <w:numPr>
          <w:ilvl w:val="0"/>
          <w:numId w:val="43"/>
        </w:numPr>
      </w:pPr>
      <w:r>
        <w:t xml:space="preserve">Click </w:t>
      </w:r>
      <w:r w:rsidRPr="00BE39A9">
        <w:rPr>
          <w:b/>
          <w:iCs/>
        </w:rPr>
        <w:t>Run MODFLOW</w:t>
      </w:r>
      <w:r>
        <w:t xml:space="preserve"> </w:t>
      </w:r>
      <w:r>
        <w:rPr>
          <w:noProof/>
        </w:rPr>
        <w:drawing>
          <wp:inline distT="0" distB="0" distL="0" distR="0" wp14:anchorId="4AE70B50" wp14:editId="1CA9D77A">
            <wp:extent cx="152400" cy="133350"/>
            <wp:effectExtent l="0" t="0" r="0" b="0"/>
            <wp:docPr id="34" name="Picture 3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B5EFD">
        <w:rPr>
          <w:i/>
        </w:rPr>
        <w:t>MODFLOW</w:t>
      </w:r>
      <w:r>
        <w:t xml:space="preserve"> model wrapper dialog.</w:t>
      </w:r>
    </w:p>
    <w:p w:rsidR="00296B96" w:rsidRDefault="00296B96" w:rsidP="00296B96">
      <w:pPr>
        <w:pStyle w:val="BodyText"/>
        <w:numPr>
          <w:ilvl w:val="0"/>
          <w:numId w:val="43"/>
        </w:numPr>
      </w:pPr>
      <w:r>
        <w:t xml:space="preserve">Once MODFLOW-USG has finished, turn on </w:t>
      </w:r>
      <w:r w:rsidRPr="00386182">
        <w:rPr>
          <w:i/>
        </w:rPr>
        <w:t>Read solution on exit</w:t>
      </w:r>
      <w:r>
        <w:t xml:space="preserve"> and </w:t>
      </w:r>
      <w:r w:rsidRPr="00386182">
        <w:rPr>
          <w:i/>
        </w:rPr>
        <w:t>Turn on contours (if not on already)</w:t>
      </w:r>
      <w:r>
        <w:t>.</w:t>
      </w:r>
    </w:p>
    <w:p w:rsidR="00296B96" w:rsidRDefault="00296B96" w:rsidP="00296B96">
      <w:pPr>
        <w:pStyle w:val="BodyText"/>
        <w:numPr>
          <w:ilvl w:val="0"/>
          <w:numId w:val="43"/>
        </w:numPr>
      </w:pPr>
      <w:r>
        <w:lastRenderedPageBreak/>
        <w:t xml:space="preserve">Click </w:t>
      </w:r>
      <w:r w:rsidRPr="00D66329">
        <w:rPr>
          <w:b/>
        </w:rPr>
        <w:t>Close</w:t>
      </w:r>
      <w:r>
        <w:t xml:space="preserve"> to import the solution and exit the </w:t>
      </w:r>
      <w:r w:rsidRPr="00386182">
        <w:rPr>
          <w:i/>
        </w:rPr>
        <w:t>MODFLOW</w:t>
      </w:r>
      <w:r>
        <w:t xml:space="preserve"> dialog.</w:t>
      </w:r>
    </w:p>
    <w:p w:rsidR="00296B96" w:rsidRDefault="00296B96" w:rsidP="00296B96">
      <w:pPr>
        <w:pStyle w:val="BodyText"/>
      </w:pPr>
      <w:r>
        <w:t>Notice that the contours for the computed MODFLOW heads are now visible (</w:t>
      </w:r>
      <w:r>
        <w:fldChar w:fldCharType="begin"/>
      </w:r>
      <w:r>
        <w:instrText xml:space="preserve"> REF _Ref457829363 \h </w:instrText>
      </w:r>
      <w:r>
        <w:fldChar w:fldCharType="separate"/>
      </w:r>
      <w:r w:rsidR="00A74F23">
        <w:t xml:space="preserve">Figure </w:t>
      </w:r>
      <w:r w:rsidR="00A74F23">
        <w:rPr>
          <w:noProof/>
        </w:rPr>
        <w:t>4</w:t>
      </w:r>
      <w:r>
        <w:fldChar w:fldCharType="end"/>
      </w:r>
      <w:r>
        <w:t>)</w:t>
      </w:r>
      <w:proofErr w:type="gramStart"/>
      <w:r w:rsidR="00FB0C68">
        <w:t>,</w:t>
      </w:r>
      <w:proofErr w:type="gramEnd"/>
      <w:r>
        <w:t xml:space="preserve"> however, the targets for the </w:t>
      </w:r>
      <w:r w:rsidR="00FB0C68">
        <w:t xml:space="preserve">MODFOW-USG </w:t>
      </w:r>
      <w:r>
        <w:t>observations wells are not displayed. The data for MODFLOW-USG observations must be generated and saved with the project for these calculations to occur.</w:t>
      </w:r>
    </w:p>
    <w:p w:rsidR="00296B96" w:rsidRDefault="00296B96" w:rsidP="00296B96">
      <w:pPr>
        <w:keepNext/>
      </w:pPr>
      <w:r>
        <w:rPr>
          <w:noProof/>
        </w:rPr>
        <w:drawing>
          <wp:inline distT="0" distB="0" distL="0" distR="0" wp14:anchorId="3ABC2DE0" wp14:editId="6038B9F2">
            <wp:extent cx="4552950" cy="3105150"/>
            <wp:effectExtent l="19050" t="19050" r="19050" b="19050"/>
            <wp:docPr id="33" name="Picture 33" descr="GMS 10_4 - MODFLOW-USG-PEST - imported solution after initial MODFLOW-USG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S 10_4 - MODFLOW-USG-PEST - imported solution after initial MODFLOW-USG ru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2950" cy="3105150"/>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19" w:name="_Ref457829363"/>
      <w:r>
        <w:t xml:space="preserve">Figure </w:t>
      </w:r>
      <w:r w:rsidR="002000BD">
        <w:fldChar w:fldCharType="begin"/>
      </w:r>
      <w:r w:rsidR="002000BD">
        <w:instrText xml:space="preserve"> SEQ Figure \* ARABIC </w:instrText>
      </w:r>
      <w:r w:rsidR="002000BD">
        <w:fldChar w:fldCharType="separate"/>
      </w:r>
      <w:r w:rsidR="00A74F23">
        <w:rPr>
          <w:noProof/>
        </w:rPr>
        <w:t>4</w:t>
      </w:r>
      <w:r w:rsidR="002000BD">
        <w:rPr>
          <w:noProof/>
        </w:rPr>
        <w:fldChar w:fldCharType="end"/>
      </w:r>
      <w:bookmarkEnd w:id="19"/>
      <w:r>
        <w:t xml:space="preserve">      </w:t>
      </w:r>
      <w:r>
        <w:rPr>
          <w:noProof/>
        </w:rPr>
        <w:t xml:space="preserve"> Imported solution after initial MODFLOW-USG run</w:t>
      </w:r>
    </w:p>
    <w:p w:rsidR="00296B96" w:rsidRDefault="00296B96" w:rsidP="00296B96">
      <w:pPr>
        <w:pStyle w:val="Heading2"/>
      </w:pPr>
      <w:bookmarkStart w:id="20" w:name="_Toc500847879"/>
      <w:bookmarkStart w:id="21" w:name="_Toc109892512"/>
      <w:bookmarkEnd w:id="18"/>
      <w:r>
        <w:t>Defining Observation Data</w:t>
      </w:r>
      <w:bookmarkEnd w:id="20"/>
      <w:bookmarkEnd w:id="21"/>
    </w:p>
    <w:p w:rsidR="00296B96" w:rsidRDefault="00296B96" w:rsidP="00296B96">
      <w:pPr>
        <w:pStyle w:val="BodyText"/>
      </w:pPr>
      <w:r>
        <w:t>To create the MODFLOW-USG observation input data, use the following steps:</w:t>
      </w:r>
    </w:p>
    <w:p w:rsidR="00296B96" w:rsidRDefault="00296B96" w:rsidP="00296B96">
      <w:pPr>
        <w:pStyle w:val="BodyText"/>
        <w:numPr>
          <w:ilvl w:val="0"/>
          <w:numId w:val="44"/>
        </w:numPr>
      </w:pPr>
      <w:r>
        <w:t xml:space="preserve">Select </w:t>
      </w:r>
      <w:r w:rsidRPr="00386182">
        <w:rPr>
          <w:i/>
        </w:rPr>
        <w:t>MODFLOW</w:t>
      </w:r>
      <w:r>
        <w:t xml:space="preserve"> | </w:t>
      </w:r>
      <w:r w:rsidRPr="00D66329">
        <w:rPr>
          <w:b/>
        </w:rPr>
        <w:t>Observations</w:t>
      </w:r>
      <w:r w:rsidRPr="00386182">
        <w:rPr>
          <w:b/>
        </w:rPr>
        <w:t>…</w:t>
      </w:r>
      <w:r>
        <w:t xml:space="preserve"> to bring up the </w:t>
      </w:r>
      <w:r w:rsidRPr="00386182">
        <w:rPr>
          <w:i/>
        </w:rPr>
        <w:t xml:space="preserve">MODFLOW-USG Observations </w:t>
      </w:r>
      <w:r>
        <w:t>dialog.</w:t>
      </w:r>
    </w:p>
    <w:p w:rsidR="00296B96" w:rsidRDefault="008C559B" w:rsidP="00296B96">
      <w:pPr>
        <w:pStyle w:val="BodyText"/>
        <w:numPr>
          <w:ilvl w:val="0"/>
          <w:numId w:val="44"/>
        </w:numPr>
      </w:pPr>
      <w:r>
        <w:t>F</w:t>
      </w:r>
      <w:r w:rsidR="00296B96">
        <w:t>rom the list on the left</w:t>
      </w:r>
      <w:r>
        <w:t>, select “Wells”</w:t>
      </w:r>
      <w:r w:rsidR="00296B96">
        <w:t>.</w:t>
      </w:r>
    </w:p>
    <w:p w:rsidR="00296B96" w:rsidRDefault="00296B96" w:rsidP="00296B96">
      <w:pPr>
        <w:pStyle w:val="BodyText"/>
        <w:numPr>
          <w:ilvl w:val="0"/>
          <w:numId w:val="44"/>
        </w:numPr>
      </w:pPr>
      <w:r>
        <w:t xml:space="preserve">Click </w:t>
      </w:r>
      <w:r w:rsidRPr="00386182">
        <w:rPr>
          <w:b/>
        </w:rPr>
        <w:t>Generate PEST Obs. Data…</w:t>
      </w:r>
      <w:r>
        <w:t xml:space="preserve"> to bring up the </w:t>
      </w:r>
      <w:r w:rsidRPr="00386182">
        <w:rPr>
          <w:i/>
        </w:rPr>
        <w:t>Generate Observations</w:t>
      </w:r>
      <w:r>
        <w:t xml:space="preserve"> dialog.</w:t>
      </w:r>
    </w:p>
    <w:p w:rsidR="00296B96" w:rsidRDefault="00296B96" w:rsidP="00296B96">
      <w:pPr>
        <w:pStyle w:val="BodyText"/>
        <w:numPr>
          <w:ilvl w:val="0"/>
          <w:numId w:val="44"/>
        </w:numPr>
      </w:pPr>
      <w:r>
        <w:t xml:space="preserve">In the </w:t>
      </w:r>
      <w:r w:rsidRPr="00BE072D">
        <w:rPr>
          <w:i/>
        </w:rPr>
        <w:t>Head Observation Coverages</w:t>
      </w:r>
      <w:r>
        <w:t xml:space="preserve"> section, turn on “Observation Wells”.</w:t>
      </w:r>
    </w:p>
    <w:p w:rsidR="00296B96" w:rsidRDefault="00296B96" w:rsidP="00296B96">
      <w:pPr>
        <w:pStyle w:val="BodyText"/>
        <w:numPr>
          <w:ilvl w:val="0"/>
          <w:numId w:val="44"/>
        </w:numPr>
      </w:pPr>
      <w:r>
        <w:t xml:space="preserve">In the </w:t>
      </w:r>
      <w:r w:rsidRPr="00386182">
        <w:rPr>
          <w:i/>
        </w:rPr>
        <w:t>Flow Observation Coverages</w:t>
      </w:r>
      <w:r>
        <w:t xml:space="preserve"> section, turn on “Sources &amp; Sinks”.</w:t>
      </w:r>
    </w:p>
    <w:p w:rsidR="00296B96" w:rsidRDefault="00296B96" w:rsidP="00296B96">
      <w:pPr>
        <w:pStyle w:val="BodyText"/>
        <w:numPr>
          <w:ilvl w:val="0"/>
          <w:numId w:val="44"/>
        </w:numPr>
      </w:pPr>
      <w:r>
        <w:t xml:space="preserve">Click </w:t>
      </w:r>
      <w:r w:rsidRPr="00386182">
        <w:rPr>
          <w:b/>
        </w:rPr>
        <w:t>OK</w:t>
      </w:r>
      <w:r>
        <w:t xml:space="preserve"> to generate the observation input data and exit the </w:t>
      </w:r>
      <w:r w:rsidRPr="00386182">
        <w:rPr>
          <w:i/>
        </w:rPr>
        <w:t>Generate Observations</w:t>
      </w:r>
      <w:r>
        <w:t xml:space="preserve"> dialog.</w:t>
      </w:r>
    </w:p>
    <w:p w:rsidR="00296B96" w:rsidRDefault="00296B96" w:rsidP="00296B96">
      <w:pPr>
        <w:pStyle w:val="BodyText"/>
        <w:numPr>
          <w:ilvl w:val="0"/>
          <w:numId w:val="44"/>
        </w:numPr>
      </w:pPr>
      <w:r>
        <w:t xml:space="preserve">Click </w:t>
      </w:r>
      <w:r w:rsidRPr="00386182">
        <w:rPr>
          <w:b/>
        </w:rPr>
        <w:t>OK</w:t>
      </w:r>
      <w:r>
        <w:t xml:space="preserve"> to exit the </w:t>
      </w:r>
      <w:r w:rsidRPr="00386182">
        <w:rPr>
          <w:i/>
        </w:rPr>
        <w:t>MODFLOW-USG Observations</w:t>
      </w:r>
      <w:r>
        <w:t xml:space="preserve"> dialog.</w:t>
      </w:r>
    </w:p>
    <w:p w:rsidR="00296B96" w:rsidRDefault="00296B96" w:rsidP="00296B96">
      <w:pPr>
        <w:pStyle w:val="Heading2"/>
      </w:pPr>
      <w:bookmarkStart w:id="22" w:name="_Toc500847880"/>
      <w:bookmarkStart w:id="23" w:name="_Toc109892513"/>
      <w:r>
        <w:t>Resaving the Project and Running MODFLOW-USG</w:t>
      </w:r>
      <w:bookmarkEnd w:id="22"/>
      <w:bookmarkEnd w:id="23"/>
    </w:p>
    <w:p w:rsidR="00296B96" w:rsidRDefault="00296B96" w:rsidP="00296B96">
      <w:pPr>
        <w:pStyle w:val="BodyText"/>
      </w:pPr>
      <w:r>
        <w:t>Now that the observation data is part of the model setup, save and rerun MODFLOW.</w:t>
      </w:r>
    </w:p>
    <w:p w:rsidR="00296B96" w:rsidRDefault="00296B96" w:rsidP="00777ABA">
      <w:pPr>
        <w:pStyle w:val="BodyText"/>
        <w:numPr>
          <w:ilvl w:val="0"/>
          <w:numId w:val="45"/>
        </w:numPr>
      </w:pPr>
      <w:r w:rsidRPr="00386182">
        <w:rPr>
          <w:b/>
        </w:rPr>
        <w:t>Save</w:t>
      </w:r>
      <w:r>
        <w:t xml:space="preserve"> </w:t>
      </w:r>
      <w:r>
        <w:rPr>
          <w:noProof/>
        </w:rPr>
        <w:drawing>
          <wp:inline distT="0" distB="0" distL="0" distR="0" wp14:anchorId="0159FECF" wp14:editId="74910A49">
            <wp:extent cx="142875" cy="142875"/>
            <wp:effectExtent l="0" t="0" r="9525" b="9525"/>
            <wp:docPr id="32" name="Picture 3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av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w:t>
      </w:r>
    </w:p>
    <w:p w:rsidR="00296B96" w:rsidRDefault="00296B96" w:rsidP="00777ABA">
      <w:pPr>
        <w:pStyle w:val="BodyText"/>
        <w:numPr>
          <w:ilvl w:val="0"/>
          <w:numId w:val="45"/>
        </w:numPr>
      </w:pPr>
      <w:r>
        <w:t xml:space="preserve">Click </w:t>
      </w:r>
      <w:r w:rsidRPr="00C83B04">
        <w:rPr>
          <w:b/>
          <w:iCs/>
        </w:rPr>
        <w:t>Run MODFLOW</w:t>
      </w:r>
      <w:r>
        <w:t xml:space="preserve"> </w:t>
      </w:r>
      <w:r>
        <w:rPr>
          <w:noProof/>
        </w:rPr>
        <w:drawing>
          <wp:inline distT="0" distB="0" distL="0" distR="0" wp14:anchorId="7B449079" wp14:editId="10676460">
            <wp:extent cx="152400" cy="133350"/>
            <wp:effectExtent l="0" t="0" r="0" b="0"/>
            <wp:docPr id="31" name="Picture 31"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C83B04">
        <w:rPr>
          <w:i/>
        </w:rPr>
        <w:t>MODFLOW</w:t>
      </w:r>
      <w:r>
        <w:t xml:space="preserve"> model wrapper dialog.</w:t>
      </w:r>
    </w:p>
    <w:p w:rsidR="00296B96" w:rsidRDefault="00296B96" w:rsidP="00777ABA">
      <w:pPr>
        <w:pStyle w:val="BodyText"/>
        <w:numPr>
          <w:ilvl w:val="0"/>
          <w:numId w:val="45"/>
        </w:numPr>
      </w:pPr>
      <w:r>
        <w:lastRenderedPageBreak/>
        <w:t xml:space="preserve">Once MODFLOW-USG finishes running, turn on </w:t>
      </w:r>
      <w:r w:rsidRPr="00386182">
        <w:rPr>
          <w:i/>
        </w:rPr>
        <w:t>Read solution on exit</w:t>
      </w:r>
      <w:r>
        <w:t xml:space="preserve"> and </w:t>
      </w:r>
      <w:r w:rsidRPr="00386182">
        <w:rPr>
          <w:i/>
        </w:rPr>
        <w:t>Turn on contours (if not on already)</w:t>
      </w:r>
      <w:r>
        <w:t>.</w:t>
      </w:r>
    </w:p>
    <w:p w:rsidR="00FB0C68" w:rsidRDefault="00296B96" w:rsidP="009143C2">
      <w:pPr>
        <w:pStyle w:val="BodyText"/>
        <w:numPr>
          <w:ilvl w:val="0"/>
          <w:numId w:val="45"/>
        </w:numPr>
      </w:pPr>
      <w:r>
        <w:t xml:space="preserve">Click </w:t>
      </w:r>
      <w:r w:rsidRPr="00C83B04">
        <w:rPr>
          <w:b/>
        </w:rPr>
        <w:t>Close</w:t>
      </w:r>
      <w:r>
        <w:t xml:space="preserve"> to import the solution and close the </w:t>
      </w:r>
      <w:r w:rsidRPr="00386182">
        <w:rPr>
          <w:i/>
        </w:rPr>
        <w:t>MODFLOW</w:t>
      </w:r>
      <w:r>
        <w:t xml:space="preserve"> dialog.</w:t>
      </w:r>
    </w:p>
    <w:p w:rsidR="00296B96" w:rsidRDefault="00296B96" w:rsidP="00296B96">
      <w:pPr>
        <w:pStyle w:val="BodyText"/>
      </w:pPr>
      <w:r>
        <w:t>Notice that the calibration targets now appear (</w:t>
      </w:r>
      <w:r>
        <w:fldChar w:fldCharType="begin"/>
      </w:r>
      <w:r>
        <w:instrText xml:space="preserve"> REF _Ref457908149 \h </w:instrText>
      </w:r>
      <w:r>
        <w:fldChar w:fldCharType="separate"/>
      </w:r>
      <w:r w:rsidR="00A74F23">
        <w:t xml:space="preserve">Figure </w:t>
      </w:r>
      <w:r w:rsidR="00A74F23">
        <w:rPr>
          <w:noProof/>
        </w:rPr>
        <w:t>5</w:t>
      </w:r>
      <w:r>
        <w:fldChar w:fldCharType="end"/>
      </w:r>
      <w:r>
        <w:t>).</w:t>
      </w:r>
    </w:p>
    <w:p w:rsidR="00296B96" w:rsidRDefault="00296B96" w:rsidP="00296B96">
      <w:pPr>
        <w:keepNext/>
      </w:pPr>
      <w:r>
        <w:rPr>
          <w:noProof/>
        </w:rPr>
        <w:drawing>
          <wp:inline distT="0" distB="0" distL="0" distR="0" wp14:anchorId="6982786F" wp14:editId="4D53380E">
            <wp:extent cx="4552950" cy="3114675"/>
            <wp:effectExtent l="19050" t="19050" r="19050" b="28575"/>
            <wp:docPr id="30" name="Picture 30" descr="GMS 10_4 - MODFLOW-USG-PEST - calibration targets are now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S 10_4 - MODFLOW-USG-PEST - calibration targets are now visib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950" cy="3114675"/>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24" w:name="_Ref457908149"/>
      <w:r>
        <w:t xml:space="preserve">Figure </w:t>
      </w:r>
      <w:r w:rsidR="002000BD">
        <w:fldChar w:fldCharType="begin"/>
      </w:r>
      <w:r w:rsidR="002000BD">
        <w:instrText xml:space="preserve"> SEQ Figure \* ARABIC </w:instrText>
      </w:r>
      <w:r w:rsidR="002000BD">
        <w:fldChar w:fldCharType="separate"/>
      </w:r>
      <w:r w:rsidR="00A74F23">
        <w:rPr>
          <w:noProof/>
        </w:rPr>
        <w:t>5</w:t>
      </w:r>
      <w:r w:rsidR="002000BD">
        <w:rPr>
          <w:noProof/>
        </w:rPr>
        <w:fldChar w:fldCharType="end"/>
      </w:r>
      <w:bookmarkEnd w:id="24"/>
      <w:r>
        <w:t xml:space="preserve">      Calibration targets are now visible</w:t>
      </w:r>
    </w:p>
    <w:p w:rsidR="00296B96" w:rsidRDefault="00296B96" w:rsidP="00296B96">
      <w:pPr>
        <w:pStyle w:val="Heading2"/>
      </w:pPr>
      <w:bookmarkStart w:id="25" w:name="_Toc500847881"/>
      <w:bookmarkStart w:id="26" w:name="_Toc109892514"/>
      <w:bookmarkStart w:id="27" w:name="_Toc112844490"/>
      <w:r>
        <w:t>Running PEST</w:t>
      </w:r>
      <w:bookmarkEnd w:id="25"/>
      <w:bookmarkEnd w:id="26"/>
    </w:p>
    <w:p w:rsidR="00296B96" w:rsidRDefault="00296B96" w:rsidP="00296B96">
      <w:pPr>
        <w:pStyle w:val="BodyText"/>
      </w:pPr>
      <w:r>
        <w:t>The original MODFLOW-2000 model included in the initial project had parameters defined. These parameters were copied to the MODFLOW-USG model. To run PEST</w:t>
      </w:r>
      <w:r w:rsidR="00777ABA">
        <w:t xml:space="preserve">, change the model run type to </w:t>
      </w:r>
      <w:r w:rsidRPr="00777ABA">
        <w:rPr>
          <w:i/>
        </w:rPr>
        <w:t>Parameter Estimation</w:t>
      </w:r>
      <w:r>
        <w:t>.</w:t>
      </w:r>
    </w:p>
    <w:p w:rsidR="00296B96" w:rsidRPr="006C33BD" w:rsidRDefault="00296B96" w:rsidP="00777ABA">
      <w:pPr>
        <w:pStyle w:val="BodyText"/>
        <w:numPr>
          <w:ilvl w:val="0"/>
          <w:numId w:val="46"/>
        </w:numPr>
      </w:pPr>
      <w:r w:rsidRPr="005C56AB">
        <w:t xml:space="preserve">Select </w:t>
      </w:r>
      <w:r w:rsidRPr="00386182">
        <w:rPr>
          <w:i/>
        </w:rPr>
        <w:t>MODFLOW</w:t>
      </w:r>
      <w:r w:rsidRPr="005C56AB">
        <w:t xml:space="preserve"> | </w:t>
      </w:r>
      <w:r w:rsidRPr="006C33BD">
        <w:rPr>
          <w:b/>
        </w:rPr>
        <w:t>Global Options…</w:t>
      </w:r>
      <w:r w:rsidRPr="006C33BD">
        <w:t xml:space="preserve"> </w:t>
      </w:r>
      <w:r w:rsidRPr="00386182">
        <w:t xml:space="preserve">to bring up the </w:t>
      </w:r>
      <w:r w:rsidRPr="00386182">
        <w:rPr>
          <w:i/>
        </w:rPr>
        <w:t>MODFLOW Global/Basic Package</w:t>
      </w:r>
      <w:r w:rsidRPr="005C56AB">
        <w:t xml:space="preserve"> dialog</w:t>
      </w:r>
      <w:r w:rsidRPr="006C33BD">
        <w:t>.</w:t>
      </w:r>
    </w:p>
    <w:p w:rsidR="00296B96" w:rsidRPr="006C33BD" w:rsidRDefault="00296B96" w:rsidP="00777ABA">
      <w:pPr>
        <w:pStyle w:val="BodyText"/>
        <w:numPr>
          <w:ilvl w:val="0"/>
          <w:numId w:val="46"/>
        </w:numPr>
      </w:pPr>
      <w:r w:rsidRPr="00386182">
        <w:t xml:space="preserve">In the </w:t>
      </w:r>
      <w:r w:rsidRPr="00386182">
        <w:rPr>
          <w:i/>
        </w:rPr>
        <w:t>Run options</w:t>
      </w:r>
      <w:r w:rsidRPr="005C56AB">
        <w:t xml:space="preserve"> section, select </w:t>
      </w:r>
      <w:r w:rsidRPr="00386182">
        <w:rPr>
          <w:i/>
        </w:rPr>
        <w:t>Parameter Estimation</w:t>
      </w:r>
      <w:r w:rsidRPr="006C33BD">
        <w:t>.</w:t>
      </w:r>
    </w:p>
    <w:p w:rsidR="00296B96" w:rsidRPr="006C33BD" w:rsidRDefault="00296B96" w:rsidP="00777ABA">
      <w:pPr>
        <w:pStyle w:val="BodyText"/>
        <w:numPr>
          <w:ilvl w:val="0"/>
          <w:numId w:val="46"/>
        </w:numPr>
      </w:pPr>
      <w:r w:rsidRPr="00386182">
        <w:t xml:space="preserve">Click </w:t>
      </w:r>
      <w:r w:rsidRPr="00386182">
        <w:rPr>
          <w:b/>
        </w:rPr>
        <w:t>OK</w:t>
      </w:r>
      <w:r w:rsidRPr="005C56AB">
        <w:t xml:space="preserve"> to exit the </w:t>
      </w:r>
      <w:r w:rsidRPr="00386182">
        <w:rPr>
          <w:i/>
        </w:rPr>
        <w:t>MODFLOW Global/Basic Package</w:t>
      </w:r>
      <w:r w:rsidRPr="005C56AB">
        <w:t xml:space="preserve"> </w:t>
      </w:r>
      <w:r w:rsidRPr="006C33BD">
        <w:t>dialog.</w:t>
      </w:r>
    </w:p>
    <w:p w:rsidR="00296B96" w:rsidRPr="00386182" w:rsidRDefault="00296B96" w:rsidP="00777ABA">
      <w:pPr>
        <w:pStyle w:val="BodyText"/>
        <w:numPr>
          <w:ilvl w:val="0"/>
          <w:numId w:val="46"/>
        </w:numPr>
      </w:pPr>
      <w:r w:rsidRPr="00386182">
        <w:rPr>
          <w:b/>
        </w:rPr>
        <w:t>Save</w:t>
      </w:r>
      <w:r w:rsidRPr="005C56AB">
        <w:t xml:space="preserve"> </w:t>
      </w:r>
      <w:r>
        <w:rPr>
          <w:noProof/>
        </w:rPr>
        <w:drawing>
          <wp:inline distT="0" distB="0" distL="0" distR="0" wp14:anchorId="0C9A42FC" wp14:editId="1508857B">
            <wp:extent cx="142875" cy="142875"/>
            <wp:effectExtent l="0" t="0" r="9525" b="9525"/>
            <wp:docPr id="29" name="Picture 2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Sav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86182">
        <w:t xml:space="preserve"> the project.</w:t>
      </w:r>
    </w:p>
    <w:p w:rsidR="00296B96" w:rsidRPr="006C33BD" w:rsidRDefault="00296B96" w:rsidP="00777ABA">
      <w:pPr>
        <w:pStyle w:val="BodyText"/>
        <w:numPr>
          <w:ilvl w:val="0"/>
          <w:numId w:val="46"/>
        </w:numPr>
      </w:pPr>
      <w:r w:rsidRPr="00386182">
        <w:t xml:space="preserve">Click </w:t>
      </w:r>
      <w:r w:rsidRPr="00386182">
        <w:rPr>
          <w:b/>
        </w:rPr>
        <w:t>Run MODFLOW</w:t>
      </w:r>
      <w:r w:rsidRPr="00386182">
        <w:t xml:space="preserve"> </w:t>
      </w:r>
      <w:r>
        <w:rPr>
          <w:noProof/>
        </w:rPr>
        <w:drawing>
          <wp:inline distT="0" distB="0" distL="0" distR="0" wp14:anchorId="02F5818D" wp14:editId="1F77A4BD">
            <wp:extent cx="152400" cy="133350"/>
            <wp:effectExtent l="0" t="0" r="0" b="0"/>
            <wp:docPr id="28" name="Picture 28"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5C56AB">
        <w:t xml:space="preserve"> to bring up the </w:t>
      </w:r>
      <w:r w:rsidRPr="006C33BD">
        <w:rPr>
          <w:i/>
        </w:rPr>
        <w:t>MODFLOW/PEST Paramet</w:t>
      </w:r>
      <w:r w:rsidRPr="00386182">
        <w:rPr>
          <w:i/>
        </w:rPr>
        <w:t xml:space="preserve">er Estimation </w:t>
      </w:r>
      <w:r w:rsidRPr="006C33BD">
        <w:t>dialog.</w:t>
      </w:r>
    </w:p>
    <w:p w:rsidR="00296B96" w:rsidRPr="005C56AB" w:rsidRDefault="00296B96" w:rsidP="00777ABA">
      <w:pPr>
        <w:pStyle w:val="BodyText"/>
        <w:numPr>
          <w:ilvl w:val="0"/>
          <w:numId w:val="46"/>
        </w:numPr>
      </w:pPr>
      <w:r w:rsidRPr="00386182">
        <w:t xml:space="preserve">Once PEST has finished, turn on </w:t>
      </w:r>
      <w:r w:rsidRPr="00386182">
        <w:rPr>
          <w:i/>
        </w:rPr>
        <w:t>Read solution on exit</w:t>
      </w:r>
      <w:r w:rsidRPr="005C56AB">
        <w:t xml:space="preserve"> and </w:t>
      </w:r>
      <w:r w:rsidRPr="00386182">
        <w:rPr>
          <w:i/>
        </w:rPr>
        <w:t>Turn on contours (if not on already).</w:t>
      </w:r>
    </w:p>
    <w:p w:rsidR="00296B96" w:rsidRPr="006C33BD" w:rsidRDefault="00296B96" w:rsidP="00777ABA">
      <w:pPr>
        <w:pStyle w:val="BodyText"/>
        <w:numPr>
          <w:ilvl w:val="0"/>
          <w:numId w:val="46"/>
        </w:numPr>
      </w:pPr>
      <w:r w:rsidRPr="006C33BD">
        <w:t>Click</w:t>
      </w:r>
      <w:r w:rsidRPr="00386182">
        <w:t xml:space="preserve"> </w:t>
      </w:r>
      <w:r w:rsidRPr="00386182">
        <w:rPr>
          <w:b/>
        </w:rPr>
        <w:t>Close</w:t>
      </w:r>
      <w:r w:rsidRPr="00386182">
        <w:t xml:space="preserve"> to import the solution and close the </w:t>
      </w:r>
      <w:r w:rsidRPr="00386182">
        <w:rPr>
          <w:i/>
        </w:rPr>
        <w:t>MODFLOW/PEST Parameter Estimation</w:t>
      </w:r>
      <w:r w:rsidRPr="005C56AB">
        <w:t xml:space="preserve"> dialog</w:t>
      </w:r>
      <w:r w:rsidRPr="006C33BD">
        <w:t>.</w:t>
      </w:r>
    </w:p>
    <w:p w:rsidR="00296B96" w:rsidRDefault="00296B96" w:rsidP="00296B96">
      <w:pPr>
        <w:pStyle w:val="BodyText"/>
      </w:pPr>
      <w:r>
        <w:t xml:space="preserve">In the interest of time, the maximum number of PEST iterations has been limited to 3. If the number of PEST iterations were increased to 10, the model error is less than 11.5.  Notice that some of the observation well targets are yellow, indicating that the error has decreased. </w:t>
      </w:r>
      <w:proofErr w:type="gramStart"/>
      <w:r>
        <w:t>(</w:t>
      </w:r>
      <w:r>
        <w:fldChar w:fldCharType="begin"/>
      </w:r>
      <w:r>
        <w:instrText xml:space="preserve"> REF _Ref457912419 \h </w:instrText>
      </w:r>
      <w:r>
        <w:fldChar w:fldCharType="separate"/>
      </w:r>
      <w:r w:rsidR="00A74F23">
        <w:t xml:space="preserve">Figure </w:t>
      </w:r>
      <w:r w:rsidR="00A74F23">
        <w:rPr>
          <w:noProof/>
        </w:rPr>
        <w:t>6</w:t>
      </w:r>
      <w:r>
        <w:fldChar w:fldCharType="end"/>
      </w:r>
      <w:r>
        <w:t>).</w:t>
      </w:r>
      <w:proofErr w:type="gramEnd"/>
      <w:r>
        <w:t xml:space="preserve"> The calculated error norms can now be inspected.</w:t>
      </w:r>
    </w:p>
    <w:p w:rsidR="00296B96" w:rsidRDefault="00296B96" w:rsidP="00296B96">
      <w:pPr>
        <w:keepNext/>
      </w:pPr>
      <w:r>
        <w:rPr>
          <w:noProof/>
        </w:rPr>
        <w:lastRenderedPageBreak/>
        <w:drawing>
          <wp:inline distT="0" distB="0" distL="0" distR="0" wp14:anchorId="4BF7A813" wp14:editId="76F7C155">
            <wp:extent cx="4552950" cy="3133725"/>
            <wp:effectExtent l="19050" t="19050" r="19050" b="28575"/>
            <wp:docPr id="27" name="Picture 27" descr="GMS 10_4 - MODFLOW-USG-PEST - some observation well targets are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MS 10_4 - MODFLOW-USG-PEST - some observation well targets are yell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950" cy="3133725"/>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28" w:name="_Ref457912419"/>
      <w:r>
        <w:t xml:space="preserve">Figure </w:t>
      </w:r>
      <w:r w:rsidR="002000BD">
        <w:fldChar w:fldCharType="begin"/>
      </w:r>
      <w:r w:rsidR="002000BD">
        <w:instrText xml:space="preserve"> SEQ Figure \* ARABIC </w:instrText>
      </w:r>
      <w:r w:rsidR="002000BD">
        <w:fldChar w:fldCharType="separate"/>
      </w:r>
      <w:r w:rsidR="00A74F23">
        <w:rPr>
          <w:noProof/>
        </w:rPr>
        <w:t>6</w:t>
      </w:r>
      <w:r w:rsidR="002000BD">
        <w:rPr>
          <w:noProof/>
        </w:rPr>
        <w:fldChar w:fldCharType="end"/>
      </w:r>
      <w:bookmarkEnd w:id="28"/>
      <w:r>
        <w:t xml:space="preserve">      Some observation well targets are yellow</w:t>
      </w:r>
    </w:p>
    <w:p w:rsidR="00296B96" w:rsidRPr="005C56AB" w:rsidRDefault="00296B96" w:rsidP="00777ABA">
      <w:pPr>
        <w:pStyle w:val="BodyText"/>
        <w:numPr>
          <w:ilvl w:val="0"/>
          <w:numId w:val="46"/>
        </w:numPr>
      </w:pPr>
      <w:r w:rsidRPr="00777ABA">
        <w:rPr>
          <w:rStyle w:val="BodyTextChar"/>
        </w:rPr>
        <w:t>Right-click on “</w:t>
      </w:r>
      <w:r w:rsidRPr="00777ABA">
        <w:rPr>
          <w:rStyle w:val="BodyTextChar"/>
          <w:noProof/>
        </w:rPr>
        <w:drawing>
          <wp:inline distT="0" distB="0" distL="0" distR="0" wp14:anchorId="19C0D151" wp14:editId="152AD896">
            <wp:extent cx="152400" cy="133350"/>
            <wp:effectExtent l="0" t="0" r="0" b="0"/>
            <wp:docPr id="26" name="Picture 2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Generic Folder Locked.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777ABA">
        <w:rPr>
          <w:rStyle w:val="BodyTextChar"/>
        </w:rPr>
        <w:t xml:space="preserve"> </w:t>
      </w:r>
      <w:proofErr w:type="spellStart"/>
      <w:r w:rsidRPr="00777ABA">
        <w:rPr>
          <w:rStyle w:val="BodyTextChar"/>
        </w:rPr>
        <w:t>mfusg_pest</w:t>
      </w:r>
      <w:proofErr w:type="spellEnd"/>
      <w:r w:rsidRPr="00777ABA">
        <w:rPr>
          <w:rStyle w:val="BodyTextChar"/>
        </w:rPr>
        <w:t xml:space="preserve"> (MODFLOW)” in the Project Explorer and select </w:t>
      </w:r>
      <w:r w:rsidRPr="00777ABA">
        <w:rPr>
          <w:rStyle w:val="BodyTextChar"/>
          <w:b/>
        </w:rPr>
        <w:t>Properties…</w:t>
      </w:r>
      <w:r w:rsidRPr="00777ABA">
        <w:rPr>
          <w:rStyle w:val="BodyTextChar"/>
        </w:rPr>
        <w:t xml:space="preserve"> to bring up the </w:t>
      </w:r>
      <w:r w:rsidRPr="00777ABA">
        <w:rPr>
          <w:rStyle w:val="BodyTextChar"/>
          <w:i/>
        </w:rPr>
        <w:t>Properties</w:t>
      </w:r>
      <w:r w:rsidRPr="00777ABA">
        <w:rPr>
          <w:rStyle w:val="BodyTextChar"/>
        </w:rPr>
        <w:t xml:space="preserve"> dialog</w:t>
      </w:r>
      <w:r w:rsidRPr="005C56AB">
        <w:t>.</w:t>
      </w:r>
    </w:p>
    <w:p w:rsidR="00296B96" w:rsidRDefault="00296B96" w:rsidP="00296B96">
      <w:pPr>
        <w:pStyle w:val="BodyText"/>
      </w:pPr>
      <w:r>
        <w:t xml:space="preserve">This dialog displays the model residuals for head and flow as well as the weighted residuals for the combination of head and flow. The </w:t>
      </w:r>
      <w:r w:rsidRPr="00386182">
        <w:rPr>
          <w:i/>
        </w:rPr>
        <w:t>Sum of Squared Weighted Residual (Head + Flow)</w:t>
      </w:r>
      <w:r>
        <w:t xml:space="preserve"> for this model should be approximately “554.0”.</w:t>
      </w:r>
    </w:p>
    <w:p w:rsidR="00296B96" w:rsidRPr="005C56AB" w:rsidRDefault="00296B96" w:rsidP="00777ABA">
      <w:pPr>
        <w:pStyle w:val="BodyText"/>
        <w:numPr>
          <w:ilvl w:val="0"/>
          <w:numId w:val="46"/>
        </w:numPr>
      </w:pPr>
      <w:r>
        <w:t>Click</w:t>
      </w:r>
      <w:r w:rsidRPr="005C56AB">
        <w:t xml:space="preserve"> </w:t>
      </w:r>
      <w:r w:rsidRPr="00386182">
        <w:rPr>
          <w:b/>
        </w:rPr>
        <w:t>OK</w:t>
      </w:r>
      <w:r w:rsidRPr="005C56AB">
        <w:t xml:space="preserve"> to exit the </w:t>
      </w:r>
      <w:r w:rsidRPr="00386182">
        <w:rPr>
          <w:i/>
        </w:rPr>
        <w:t>Properties</w:t>
      </w:r>
      <w:r>
        <w:t xml:space="preserve"> </w:t>
      </w:r>
      <w:r w:rsidRPr="005C56AB">
        <w:t>dialog.</w:t>
      </w:r>
    </w:p>
    <w:p w:rsidR="00296B96" w:rsidRPr="00386182" w:rsidRDefault="00296B96" w:rsidP="00777ABA">
      <w:pPr>
        <w:pStyle w:val="BodyText"/>
        <w:numPr>
          <w:ilvl w:val="0"/>
          <w:numId w:val="46"/>
        </w:numPr>
      </w:pPr>
      <w:r w:rsidRPr="00386182">
        <w:rPr>
          <w:b/>
        </w:rPr>
        <w:t>Save</w:t>
      </w:r>
      <w:r w:rsidRPr="005C56AB">
        <w:t xml:space="preserve"> </w:t>
      </w:r>
      <w:r>
        <w:rPr>
          <w:noProof/>
        </w:rPr>
        <w:drawing>
          <wp:inline distT="0" distB="0" distL="0" distR="0" wp14:anchorId="27C3A2E6" wp14:editId="174D1212">
            <wp:extent cx="142875" cy="142875"/>
            <wp:effectExtent l="0" t="0" r="9525" b="9525"/>
            <wp:docPr id="25" name="Picture 2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Sav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86182">
        <w:t xml:space="preserve"> the project.</w:t>
      </w:r>
    </w:p>
    <w:p w:rsidR="00296B96" w:rsidRDefault="00296B96" w:rsidP="00296B96">
      <w:pPr>
        <w:pStyle w:val="Heading1"/>
      </w:pPr>
      <w:bookmarkStart w:id="29" w:name="_Toc500847882"/>
      <w:bookmarkStart w:id="30" w:name="_Toc109892515"/>
      <w:r>
        <w:t xml:space="preserve">MODFLOW–USG with </w:t>
      </w:r>
      <w:smartTag w:uri="urn:schemas-microsoft-com:office:smarttags" w:element="place">
        <w:r>
          <w:t>PEST</w:t>
        </w:r>
      </w:smartTag>
      <w:bookmarkEnd w:id="29"/>
      <w:bookmarkEnd w:id="30"/>
    </w:p>
    <w:p w:rsidR="00296B96" w:rsidRDefault="00296B96" w:rsidP="00296B96">
      <w:pPr>
        <w:pStyle w:val="Heading2"/>
      </w:pPr>
      <w:bookmarkStart w:id="31" w:name="_Toc500847883"/>
      <w:bookmarkStart w:id="32" w:name="_Toc109892516"/>
      <w:r>
        <w:t>Importing a Project with Pilot Points</w:t>
      </w:r>
      <w:bookmarkEnd w:id="31"/>
      <w:bookmarkEnd w:id="32"/>
    </w:p>
    <w:p w:rsidR="00296B96" w:rsidRDefault="00296B96" w:rsidP="00296B96">
      <w:pPr>
        <w:pStyle w:val="BodyText"/>
      </w:pPr>
      <w:r>
        <w:t xml:space="preserve">Pilot points can also be used with MODFLOW-USG and </w:t>
      </w:r>
      <w:smartTag w:uri="urn:schemas-microsoft-com:office:smarttags" w:element="place">
        <w:r>
          <w:t>PEST</w:t>
        </w:r>
      </w:smartTag>
      <w:r>
        <w:t>. For more information about pilot points, refer to the “MODFLOW – PEST Pilot Points” tutorial.</w:t>
      </w:r>
    </w:p>
    <w:p w:rsidR="00296B96" w:rsidRDefault="00296B96" w:rsidP="00296B96">
      <w:pPr>
        <w:pStyle w:val="BodyText"/>
      </w:pPr>
      <w:r>
        <w:t>Now import a MODFLOW-USG model with pilot points and run PEST by doing the following:</w:t>
      </w:r>
    </w:p>
    <w:p w:rsidR="00296B96" w:rsidRDefault="00296B96" w:rsidP="00777ABA">
      <w:pPr>
        <w:pStyle w:val="BodyText"/>
        <w:numPr>
          <w:ilvl w:val="0"/>
          <w:numId w:val="47"/>
        </w:numPr>
      </w:pPr>
      <w:r>
        <w:t xml:space="preserve">Select </w:t>
      </w:r>
      <w:r w:rsidRPr="00496A6A">
        <w:rPr>
          <w:i/>
        </w:rPr>
        <w:t xml:space="preserve">File | </w:t>
      </w:r>
      <w:r w:rsidRPr="00496A6A">
        <w:rPr>
          <w:b/>
        </w:rPr>
        <w:t xml:space="preserve">New </w:t>
      </w:r>
      <w:r>
        <w:t>to reset GMS back to the default settings</w:t>
      </w:r>
      <w:r w:rsidRPr="00496A6A">
        <w:t>.</w:t>
      </w:r>
    </w:p>
    <w:p w:rsidR="00296B96" w:rsidRDefault="00296B96" w:rsidP="00777ABA">
      <w:pPr>
        <w:pStyle w:val="BodyText"/>
        <w:numPr>
          <w:ilvl w:val="0"/>
          <w:numId w:val="47"/>
        </w:numPr>
      </w:pPr>
      <w:r>
        <w:t xml:space="preserve">Click </w:t>
      </w:r>
      <w:r w:rsidRPr="00DB0CFC">
        <w:rPr>
          <w:b/>
        </w:rPr>
        <w:t>Open</w:t>
      </w:r>
      <w:r>
        <w:t xml:space="preserve"> </w:t>
      </w:r>
      <w:r>
        <w:rPr>
          <w:noProof/>
        </w:rPr>
        <w:drawing>
          <wp:inline distT="0" distB="0" distL="0" distR="0" wp14:anchorId="02BAFF14" wp14:editId="5AD86121">
            <wp:extent cx="152400" cy="133350"/>
            <wp:effectExtent l="0" t="0" r="0" b="0"/>
            <wp:docPr id="24" name="Picture 24"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B5EFD">
        <w:rPr>
          <w:i/>
        </w:rPr>
        <w:t>Open</w:t>
      </w:r>
      <w:r>
        <w:t xml:space="preserve"> dialog.</w:t>
      </w:r>
    </w:p>
    <w:p w:rsidR="00296B96" w:rsidRDefault="00296B96" w:rsidP="00777ABA">
      <w:pPr>
        <w:pStyle w:val="BodyText"/>
        <w:numPr>
          <w:ilvl w:val="0"/>
          <w:numId w:val="47"/>
        </w:numPr>
      </w:pPr>
      <w:r>
        <w:t>Select “Project Files (*.</w:t>
      </w:r>
      <w:proofErr w:type="spellStart"/>
      <w:r>
        <w:t>gpr</w:t>
      </w:r>
      <w:proofErr w:type="spellEnd"/>
      <w:r>
        <w:t xml:space="preserve">)” from the </w:t>
      </w:r>
      <w:r w:rsidRPr="003B5EFD">
        <w:rPr>
          <w:i/>
        </w:rPr>
        <w:t>Files of type</w:t>
      </w:r>
      <w:r>
        <w:t xml:space="preserve"> drop-down.</w:t>
      </w:r>
    </w:p>
    <w:p w:rsidR="00296B96" w:rsidRDefault="00296B96" w:rsidP="00777ABA">
      <w:pPr>
        <w:pStyle w:val="BodyText"/>
        <w:numPr>
          <w:ilvl w:val="0"/>
          <w:numId w:val="47"/>
        </w:numPr>
      </w:pPr>
      <w:r>
        <w:t>Select “</w:t>
      </w:r>
      <w:proofErr w:type="spellStart"/>
      <w:r>
        <w:t>mfusg_pilot</w:t>
      </w:r>
      <w:r w:rsidRPr="00BE39A9">
        <w:t>.gpr</w:t>
      </w:r>
      <w:proofErr w:type="spellEnd"/>
      <w:r>
        <w:t>”.</w:t>
      </w:r>
    </w:p>
    <w:p w:rsidR="00296B96" w:rsidRDefault="00296B96" w:rsidP="00777ABA">
      <w:pPr>
        <w:pStyle w:val="BodyText"/>
        <w:numPr>
          <w:ilvl w:val="0"/>
          <w:numId w:val="47"/>
        </w:numPr>
      </w:pPr>
      <w:r>
        <w:t xml:space="preserve">Click </w:t>
      </w:r>
      <w:r>
        <w:rPr>
          <w:b/>
        </w:rPr>
        <w:t>Open</w:t>
      </w:r>
      <w:r>
        <w:t xml:space="preserve"> to import the project and close the </w:t>
      </w:r>
      <w:r w:rsidRPr="003B5EFD">
        <w:rPr>
          <w:i/>
        </w:rPr>
        <w:t>Open</w:t>
      </w:r>
      <w:r>
        <w:t xml:space="preserve"> dialog. </w:t>
      </w:r>
    </w:p>
    <w:p w:rsidR="00296B96" w:rsidRDefault="00296B96" w:rsidP="00296B96">
      <w:pPr>
        <w:pStyle w:val="BodyText"/>
      </w:pPr>
      <w:r>
        <w:t xml:space="preserve">The imported project should appear similar to </w:t>
      </w:r>
      <w:r>
        <w:fldChar w:fldCharType="begin"/>
      </w:r>
      <w:r>
        <w:instrText xml:space="preserve"> REF _Ref457913097 \h </w:instrText>
      </w:r>
      <w:r>
        <w:fldChar w:fldCharType="separate"/>
      </w:r>
      <w:r w:rsidR="00A74F23">
        <w:t xml:space="preserve">Figure </w:t>
      </w:r>
      <w:r w:rsidR="00A74F23">
        <w:rPr>
          <w:noProof/>
        </w:rPr>
        <w:t>7</w:t>
      </w:r>
      <w:r>
        <w:fldChar w:fldCharType="end"/>
      </w:r>
      <w:r>
        <w:t xml:space="preserve">. This is a MODFLOW-USG model of the same area, but with a </w:t>
      </w:r>
      <w:proofErr w:type="spellStart"/>
      <w:r>
        <w:t>quadtree</w:t>
      </w:r>
      <w:proofErr w:type="spellEnd"/>
      <w:r>
        <w:t xml:space="preserve"> grid. The grid is refined around the pumping wells, </w:t>
      </w:r>
      <w:r>
        <w:lastRenderedPageBreak/>
        <w:t>river, and specified head boundary. The red points are 2D scatter points that will be used as pilot points to estimate the HK of the model.</w:t>
      </w:r>
    </w:p>
    <w:p w:rsidR="00296B96" w:rsidRDefault="00296B96" w:rsidP="00296B96">
      <w:r>
        <w:rPr>
          <w:noProof/>
        </w:rPr>
        <w:drawing>
          <wp:inline distT="0" distB="0" distL="0" distR="0" wp14:anchorId="3A13180A" wp14:editId="098E1B71">
            <wp:extent cx="4543425" cy="3114675"/>
            <wp:effectExtent l="19050" t="19050" r="28575" b="28575"/>
            <wp:docPr id="23" name="Picture 23" descr="GMS 10_4 - MODFLOW-USG-PEST - initial pilo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MS 10_4 - MODFLOW-USG-PEST - initial pilot 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3425" cy="3114675"/>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33" w:name="_Ref457913097"/>
      <w:r>
        <w:t xml:space="preserve">Figure </w:t>
      </w:r>
      <w:r w:rsidR="002000BD">
        <w:fldChar w:fldCharType="begin"/>
      </w:r>
      <w:r w:rsidR="002000BD">
        <w:instrText xml:space="preserve"> SEQ Figure \* ARABIC </w:instrText>
      </w:r>
      <w:r w:rsidR="002000BD">
        <w:fldChar w:fldCharType="separate"/>
      </w:r>
      <w:r w:rsidR="00A74F23">
        <w:rPr>
          <w:noProof/>
        </w:rPr>
        <w:t>7</w:t>
      </w:r>
      <w:r w:rsidR="002000BD">
        <w:rPr>
          <w:noProof/>
        </w:rPr>
        <w:fldChar w:fldCharType="end"/>
      </w:r>
      <w:bookmarkEnd w:id="33"/>
      <w:r w:rsidRPr="00E702ED">
        <w:t xml:space="preserve">      </w:t>
      </w:r>
      <w:proofErr w:type="spellStart"/>
      <w:r>
        <w:t>Quadtree</w:t>
      </w:r>
      <w:proofErr w:type="spellEnd"/>
      <w:r>
        <w:t xml:space="preserve"> model with pilot points</w:t>
      </w:r>
    </w:p>
    <w:p w:rsidR="00296B96" w:rsidRDefault="00296B96" w:rsidP="00296B96">
      <w:pPr>
        <w:pStyle w:val="Heading2"/>
      </w:pPr>
      <w:bookmarkStart w:id="34" w:name="_Toc457921204"/>
      <w:bookmarkStart w:id="35" w:name="_Toc500847884"/>
      <w:bookmarkStart w:id="36" w:name="_Toc109892517"/>
      <w:bookmarkEnd w:id="27"/>
      <w:bookmarkEnd w:id="34"/>
      <w:r>
        <w:t>Running PEST</w:t>
      </w:r>
      <w:bookmarkEnd w:id="35"/>
      <w:bookmarkEnd w:id="36"/>
    </w:p>
    <w:p w:rsidR="00296B96" w:rsidRDefault="00296B96" w:rsidP="00296B96">
      <w:pPr>
        <w:pStyle w:val="BodyText"/>
      </w:pPr>
      <w:r>
        <w:t xml:space="preserve">The current model is a forward run and must be changed to the </w:t>
      </w:r>
      <w:r>
        <w:rPr>
          <w:i/>
          <w:iCs/>
        </w:rPr>
        <w:t>Parameter Estimation</w:t>
      </w:r>
      <w:r>
        <w:t xml:space="preserve"> option to run </w:t>
      </w:r>
      <w:smartTag w:uri="urn:schemas-microsoft-com:office:smarttags" w:element="place">
        <w:r>
          <w:t>PEST</w:t>
        </w:r>
      </w:smartTag>
      <w:r>
        <w:t xml:space="preserve">. </w:t>
      </w:r>
    </w:p>
    <w:p w:rsidR="00296B96" w:rsidRDefault="00296B96" w:rsidP="00777ABA">
      <w:pPr>
        <w:pStyle w:val="BodyText"/>
        <w:numPr>
          <w:ilvl w:val="0"/>
          <w:numId w:val="49"/>
        </w:numPr>
      </w:pPr>
      <w:bookmarkStart w:id="37" w:name="_Toc448155386"/>
      <w:bookmarkStart w:id="38" w:name="_Toc448155448"/>
      <w:bookmarkStart w:id="39" w:name="_Toc448155473"/>
      <w:bookmarkStart w:id="40" w:name="_Toc448161150"/>
      <w:bookmarkStart w:id="41" w:name="_Toc112844491"/>
      <w:bookmarkEnd w:id="37"/>
      <w:bookmarkEnd w:id="38"/>
      <w:bookmarkEnd w:id="39"/>
      <w:bookmarkEnd w:id="40"/>
      <w:r>
        <w:t xml:space="preserve">Select </w:t>
      </w:r>
      <w:r w:rsidRPr="00386182">
        <w:rPr>
          <w:i/>
        </w:rPr>
        <w:t>MODFLOW</w:t>
      </w:r>
      <w:r>
        <w:t xml:space="preserve"> | </w:t>
      </w:r>
      <w:r w:rsidRPr="00F778CD">
        <w:rPr>
          <w:b/>
        </w:rPr>
        <w:t>Global Options…</w:t>
      </w:r>
      <w:r>
        <w:t xml:space="preserve"> to bring up the </w:t>
      </w:r>
      <w:r w:rsidRPr="00386182">
        <w:rPr>
          <w:i/>
        </w:rPr>
        <w:t>MODFLOW Global/Basic Package</w:t>
      </w:r>
      <w:r>
        <w:t xml:space="preserve"> dialog.</w:t>
      </w:r>
    </w:p>
    <w:p w:rsidR="00296B96" w:rsidRDefault="00296B96" w:rsidP="00777ABA">
      <w:pPr>
        <w:pStyle w:val="BodyText"/>
        <w:numPr>
          <w:ilvl w:val="0"/>
          <w:numId w:val="49"/>
        </w:numPr>
      </w:pPr>
      <w:r>
        <w:t xml:space="preserve">In the </w:t>
      </w:r>
      <w:r w:rsidRPr="00386182">
        <w:rPr>
          <w:i/>
        </w:rPr>
        <w:t>Run options</w:t>
      </w:r>
      <w:r>
        <w:t xml:space="preserve"> section, select </w:t>
      </w:r>
      <w:r w:rsidRPr="00386182">
        <w:rPr>
          <w:i/>
        </w:rPr>
        <w:t>Parameter Estimation</w:t>
      </w:r>
      <w:r>
        <w:t>.</w:t>
      </w:r>
    </w:p>
    <w:p w:rsidR="00296B96" w:rsidRDefault="00296B96" w:rsidP="00777ABA">
      <w:pPr>
        <w:pStyle w:val="BodyText"/>
        <w:numPr>
          <w:ilvl w:val="0"/>
          <w:numId w:val="49"/>
        </w:numPr>
      </w:pPr>
      <w:r>
        <w:t xml:space="preserve">Click </w:t>
      </w:r>
      <w:r w:rsidRPr="00386182">
        <w:rPr>
          <w:b/>
        </w:rPr>
        <w:t>OK</w:t>
      </w:r>
      <w:r>
        <w:t xml:space="preserve"> to exit the </w:t>
      </w:r>
      <w:r w:rsidRPr="00386182">
        <w:rPr>
          <w:i/>
        </w:rPr>
        <w:t>MODFLOW Global/Basic Package</w:t>
      </w:r>
      <w:r>
        <w:t xml:space="preserve"> dialog.</w:t>
      </w:r>
    </w:p>
    <w:p w:rsidR="00296B96" w:rsidRPr="00C83B04" w:rsidRDefault="00296B96" w:rsidP="00777ABA">
      <w:pPr>
        <w:pStyle w:val="BodyText"/>
        <w:numPr>
          <w:ilvl w:val="0"/>
          <w:numId w:val="49"/>
        </w:numPr>
      </w:pPr>
      <w:r>
        <w:t xml:space="preserve">Select </w:t>
      </w:r>
      <w:r w:rsidRPr="00386182">
        <w:rPr>
          <w:i/>
        </w:rPr>
        <w:t>MODFLOW</w:t>
      </w:r>
      <w:r>
        <w:t xml:space="preserve"> | </w:t>
      </w:r>
      <w:r w:rsidRPr="00F778CD">
        <w:rPr>
          <w:b/>
        </w:rPr>
        <w:t>Parameter Estimation</w:t>
      </w:r>
      <w:r w:rsidRPr="00386182">
        <w:rPr>
          <w:b/>
        </w:rPr>
        <w:t>…</w:t>
      </w:r>
      <w:r>
        <w:t xml:space="preserve"> to bring up the </w:t>
      </w:r>
      <w:r w:rsidRPr="00386182">
        <w:rPr>
          <w:i/>
        </w:rPr>
        <w:t>PEST</w:t>
      </w:r>
      <w:r>
        <w:t xml:space="preserve"> dialog.</w:t>
      </w:r>
    </w:p>
    <w:p w:rsidR="00296B96" w:rsidRDefault="00296B96" w:rsidP="00296B96">
      <w:pPr>
        <w:pStyle w:val="BodyText"/>
      </w:pPr>
      <w:r>
        <w:t xml:space="preserve">Notice the </w:t>
      </w:r>
      <w:r>
        <w:rPr>
          <w:i/>
        </w:rPr>
        <w:t>Max number of iterations</w:t>
      </w:r>
      <w:r>
        <w:t xml:space="preserve"> is set to “2”. Now to save the project and run PEST:</w:t>
      </w:r>
    </w:p>
    <w:p w:rsidR="00296B96" w:rsidRDefault="00296B96" w:rsidP="00777ABA">
      <w:pPr>
        <w:pStyle w:val="BodyText"/>
        <w:numPr>
          <w:ilvl w:val="0"/>
          <w:numId w:val="49"/>
        </w:numPr>
      </w:pPr>
      <w:r>
        <w:t xml:space="preserve">Click </w:t>
      </w:r>
      <w:r w:rsidRPr="00386182">
        <w:rPr>
          <w:b/>
        </w:rPr>
        <w:t>OK</w:t>
      </w:r>
      <w:r>
        <w:t xml:space="preserve"> to exit the </w:t>
      </w:r>
      <w:r w:rsidRPr="00386182">
        <w:rPr>
          <w:i/>
        </w:rPr>
        <w:t>PEST</w:t>
      </w:r>
      <w:r>
        <w:t xml:space="preserve"> dialog.</w:t>
      </w:r>
    </w:p>
    <w:p w:rsidR="00296B96" w:rsidRDefault="00296B96" w:rsidP="00777ABA">
      <w:pPr>
        <w:pStyle w:val="BodyText"/>
        <w:numPr>
          <w:ilvl w:val="0"/>
          <w:numId w:val="49"/>
        </w:numPr>
      </w:pPr>
      <w:r>
        <w:t xml:space="preserve">Select </w:t>
      </w:r>
      <w:r w:rsidRPr="00DB0CFC">
        <w:rPr>
          <w:i/>
          <w:iCs/>
        </w:rPr>
        <w:t>File</w:t>
      </w:r>
      <w:r>
        <w:t xml:space="preserve"> | </w:t>
      </w:r>
      <w:r w:rsidRPr="00DB0CFC">
        <w:rPr>
          <w:b/>
          <w:iCs/>
        </w:rPr>
        <w:t>Save As</w:t>
      </w:r>
      <w:r>
        <w:rPr>
          <w:b/>
          <w:iCs/>
        </w:rPr>
        <w:t>…</w:t>
      </w:r>
      <w:r>
        <w:t xml:space="preserve"> to bring up the </w:t>
      </w:r>
      <w:r w:rsidRPr="003B5EFD">
        <w:rPr>
          <w:i/>
        </w:rPr>
        <w:t>Save As</w:t>
      </w:r>
      <w:r>
        <w:t xml:space="preserve"> dialog.</w:t>
      </w:r>
    </w:p>
    <w:p w:rsidR="00296B96" w:rsidRDefault="004E63BD" w:rsidP="00777ABA">
      <w:pPr>
        <w:pStyle w:val="BodyText"/>
        <w:numPr>
          <w:ilvl w:val="0"/>
          <w:numId w:val="49"/>
        </w:numPr>
      </w:pPr>
      <w:r>
        <w:t>For</w:t>
      </w:r>
      <w:r w:rsidR="00296B96">
        <w:t xml:space="preserve"> the </w:t>
      </w:r>
      <w:r w:rsidR="00296B96" w:rsidRPr="003B5EFD">
        <w:rPr>
          <w:i/>
        </w:rPr>
        <w:t>File name</w:t>
      </w:r>
      <w:r>
        <w:rPr>
          <w:i/>
        </w:rPr>
        <w:t xml:space="preserve">, </w:t>
      </w:r>
      <w:r>
        <w:t>enter “</w:t>
      </w:r>
      <w:proofErr w:type="spellStart"/>
      <w:r>
        <w:rPr>
          <w:bCs/>
        </w:rPr>
        <w:t>mfusg_pilot_pest</w:t>
      </w:r>
      <w:r w:rsidRPr="00BE39A9">
        <w:rPr>
          <w:bCs/>
        </w:rPr>
        <w:t>.</w:t>
      </w:r>
      <w:r w:rsidRPr="00BE39A9">
        <w:t>gpr</w:t>
      </w:r>
      <w:proofErr w:type="spellEnd"/>
      <w:r>
        <w:t>”</w:t>
      </w:r>
      <w:r w:rsidR="00296B96">
        <w:t xml:space="preserve">. </w:t>
      </w:r>
    </w:p>
    <w:p w:rsidR="00296B96" w:rsidRDefault="00296B96" w:rsidP="00777ABA">
      <w:pPr>
        <w:pStyle w:val="BodyText"/>
        <w:numPr>
          <w:ilvl w:val="0"/>
          <w:numId w:val="49"/>
        </w:numPr>
      </w:pPr>
      <w:r>
        <w:t xml:space="preserve">Click </w:t>
      </w:r>
      <w:r w:rsidRPr="003B5EFD">
        <w:rPr>
          <w:b/>
        </w:rPr>
        <w:t>Save</w:t>
      </w:r>
      <w:r>
        <w:t xml:space="preserve"> to save the project under the new name and close the </w:t>
      </w:r>
      <w:r w:rsidRPr="003B5EFD">
        <w:rPr>
          <w:i/>
        </w:rPr>
        <w:t>Save As</w:t>
      </w:r>
      <w:r>
        <w:t xml:space="preserve"> dialog.</w:t>
      </w:r>
    </w:p>
    <w:p w:rsidR="00296B96" w:rsidRDefault="00296B96" w:rsidP="00777ABA">
      <w:pPr>
        <w:pStyle w:val="BodyText"/>
        <w:numPr>
          <w:ilvl w:val="0"/>
          <w:numId w:val="49"/>
        </w:numPr>
      </w:pPr>
      <w:r>
        <w:t xml:space="preserve">Click </w:t>
      </w:r>
      <w:r w:rsidRPr="00C83B04">
        <w:rPr>
          <w:b/>
          <w:iCs/>
        </w:rPr>
        <w:t>Run MODFLOW</w:t>
      </w:r>
      <w:r>
        <w:t xml:space="preserve"> </w:t>
      </w:r>
      <w:r>
        <w:rPr>
          <w:noProof/>
        </w:rPr>
        <w:drawing>
          <wp:inline distT="0" distB="0" distL="0" distR="0" wp14:anchorId="2BBF6F6E" wp14:editId="6A229D55">
            <wp:extent cx="152400" cy="133350"/>
            <wp:effectExtent l="0" t="0" r="0" b="0"/>
            <wp:docPr id="22" name="Picture 2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C83B04">
        <w:rPr>
          <w:i/>
        </w:rPr>
        <w:t>MODFLOW</w:t>
      </w:r>
      <w:r>
        <w:rPr>
          <w:i/>
        </w:rPr>
        <w:t>/PEST Parameter Estimation</w:t>
      </w:r>
      <w:r>
        <w:t xml:space="preserve"> dialog.</w:t>
      </w:r>
    </w:p>
    <w:p w:rsidR="00296B96" w:rsidRDefault="00296B96" w:rsidP="00777ABA">
      <w:pPr>
        <w:pStyle w:val="BodyText"/>
        <w:numPr>
          <w:ilvl w:val="0"/>
          <w:numId w:val="49"/>
        </w:numPr>
      </w:pPr>
      <w:r>
        <w:t xml:space="preserve">Once parallel PEST finishes, turn on </w:t>
      </w:r>
      <w:r w:rsidRPr="00386182">
        <w:rPr>
          <w:i/>
        </w:rPr>
        <w:t>Read solution on exit</w:t>
      </w:r>
      <w:r>
        <w:t xml:space="preserve"> and </w:t>
      </w:r>
      <w:r w:rsidRPr="00386182">
        <w:rPr>
          <w:i/>
        </w:rPr>
        <w:t>Turn on contours (if not on already)</w:t>
      </w:r>
      <w:r>
        <w:t>.</w:t>
      </w:r>
    </w:p>
    <w:p w:rsidR="00296B96" w:rsidRDefault="00296B96" w:rsidP="00777ABA">
      <w:pPr>
        <w:pStyle w:val="BodyText"/>
        <w:numPr>
          <w:ilvl w:val="0"/>
          <w:numId w:val="49"/>
        </w:numPr>
      </w:pPr>
      <w:r>
        <w:t xml:space="preserve">Click </w:t>
      </w:r>
      <w:r w:rsidRPr="00C83B04">
        <w:rPr>
          <w:b/>
        </w:rPr>
        <w:t>Close</w:t>
      </w:r>
      <w:r>
        <w:t xml:space="preserve"> to import the solution and close the </w:t>
      </w:r>
      <w:r w:rsidRPr="00386182">
        <w:rPr>
          <w:i/>
        </w:rPr>
        <w:t>MODFLOW/PEST Parameter Estimation</w:t>
      </w:r>
      <w:r>
        <w:t xml:space="preserve"> dialog.</w:t>
      </w:r>
    </w:p>
    <w:p w:rsidR="00296B96" w:rsidRDefault="00296B96" w:rsidP="00296B96">
      <w:pPr>
        <w:pStyle w:val="BodyText"/>
      </w:pPr>
      <w:r>
        <w:lastRenderedPageBreak/>
        <w:t>In the interest of time, the maximum number of PEST iterations has been limited to 2. If the number of PEST iterations increased to 10, the model error is less than 1.0.  Notice that a few of the observation well targets are yellow, indicating that the error has decreased (</w:t>
      </w:r>
      <w:r>
        <w:fldChar w:fldCharType="begin"/>
      </w:r>
      <w:r>
        <w:instrText xml:space="preserve"> REF _Ref457913947 \h </w:instrText>
      </w:r>
      <w:r>
        <w:fldChar w:fldCharType="separate"/>
      </w:r>
      <w:r w:rsidR="00A74F23">
        <w:t xml:space="preserve">Figure </w:t>
      </w:r>
      <w:r w:rsidR="00A74F23">
        <w:rPr>
          <w:noProof/>
        </w:rPr>
        <w:t>8</w:t>
      </w:r>
      <w:r>
        <w:fldChar w:fldCharType="end"/>
      </w:r>
      <w:r>
        <w:t xml:space="preserve">). </w:t>
      </w:r>
    </w:p>
    <w:p w:rsidR="00296B96" w:rsidRDefault="00296B96" w:rsidP="00296B96">
      <w:pPr>
        <w:pStyle w:val="BodyText"/>
      </w:pPr>
      <w:r>
        <w:t>The calculated error norms can now be inspected.</w:t>
      </w:r>
    </w:p>
    <w:p w:rsidR="00296B96" w:rsidRDefault="00296B96" w:rsidP="00777ABA">
      <w:pPr>
        <w:pStyle w:val="BodyText"/>
        <w:numPr>
          <w:ilvl w:val="0"/>
          <w:numId w:val="49"/>
        </w:numPr>
      </w:pPr>
      <w:r>
        <w:t>Right-click on “</w:t>
      </w:r>
      <w:r>
        <w:rPr>
          <w:noProof/>
        </w:rPr>
        <w:drawing>
          <wp:inline distT="0" distB="0" distL="0" distR="0" wp14:anchorId="4CFAC5EE" wp14:editId="4B88258F">
            <wp:extent cx="152400" cy="133350"/>
            <wp:effectExtent l="0" t="0" r="0" b="0"/>
            <wp:docPr id="21" name="Picture 2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Generic Folder Locked.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proofErr w:type="spellStart"/>
      <w:r>
        <w:t>mfusg_pilot_pest</w:t>
      </w:r>
      <w:proofErr w:type="spellEnd"/>
      <w:r>
        <w:t xml:space="preserve"> (MODFLOW)” in the Project Explorer and select </w:t>
      </w:r>
      <w:r w:rsidRPr="00386182">
        <w:rPr>
          <w:b/>
        </w:rPr>
        <w:t>Properties…</w:t>
      </w:r>
      <w:r>
        <w:t xml:space="preserve"> to bring up the </w:t>
      </w:r>
      <w:r w:rsidRPr="00386182">
        <w:rPr>
          <w:i/>
        </w:rPr>
        <w:t>Properties</w:t>
      </w:r>
      <w:r>
        <w:t xml:space="preserve"> dialog.</w:t>
      </w:r>
    </w:p>
    <w:p w:rsidR="00296B96" w:rsidRDefault="00296B96" w:rsidP="00296B96">
      <w:pPr>
        <w:pStyle w:val="BodyText"/>
      </w:pPr>
      <w:r>
        <w:t xml:space="preserve">This dialog shows the model residuals for head and flow as well as the weighted residuals for the combination of head and flow. The </w:t>
      </w:r>
      <w:r w:rsidRPr="00386182">
        <w:rPr>
          <w:i/>
        </w:rPr>
        <w:t>Sum of Squared Weighted Residual (Head + Flow)</w:t>
      </w:r>
      <w:r>
        <w:t xml:space="preserve"> for this model should be approximately “2800.64”.</w:t>
      </w:r>
    </w:p>
    <w:p w:rsidR="00296B96" w:rsidRDefault="00296B96" w:rsidP="00777ABA">
      <w:pPr>
        <w:pStyle w:val="BodyText"/>
        <w:numPr>
          <w:ilvl w:val="0"/>
          <w:numId w:val="49"/>
        </w:numPr>
      </w:pPr>
      <w:r>
        <w:t xml:space="preserve">Select </w:t>
      </w:r>
      <w:r w:rsidRPr="00386182">
        <w:rPr>
          <w:b/>
        </w:rPr>
        <w:t>OK</w:t>
      </w:r>
      <w:r>
        <w:t xml:space="preserve"> to exit the </w:t>
      </w:r>
      <w:r w:rsidRPr="00386182">
        <w:rPr>
          <w:i/>
        </w:rPr>
        <w:t>Properties</w:t>
      </w:r>
      <w:r>
        <w:t xml:space="preserve"> dialog.</w:t>
      </w:r>
    </w:p>
    <w:p w:rsidR="00296B96" w:rsidRDefault="00296B96" w:rsidP="00777ABA">
      <w:pPr>
        <w:pStyle w:val="BodyText"/>
        <w:numPr>
          <w:ilvl w:val="0"/>
          <w:numId w:val="49"/>
        </w:numPr>
      </w:pPr>
      <w:r w:rsidRPr="00386182">
        <w:rPr>
          <w:b/>
        </w:rPr>
        <w:t>Save</w:t>
      </w:r>
      <w:r>
        <w:t xml:space="preserve"> </w:t>
      </w:r>
      <w:r>
        <w:rPr>
          <w:noProof/>
        </w:rPr>
        <w:drawing>
          <wp:inline distT="0" distB="0" distL="0" distR="0" wp14:anchorId="4115C095" wp14:editId="7A89E19A">
            <wp:extent cx="142875" cy="142875"/>
            <wp:effectExtent l="0" t="0" r="9525" b="9525"/>
            <wp:docPr id="19" name="Picture 1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Sav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w:t>
      </w:r>
    </w:p>
    <w:p w:rsidR="00296B96" w:rsidRDefault="00296B96" w:rsidP="00296B96">
      <w:pPr>
        <w:keepNext/>
        <w:ind w:left="2160"/>
      </w:pPr>
      <w:r>
        <w:rPr>
          <w:noProof/>
        </w:rPr>
        <w:drawing>
          <wp:inline distT="0" distB="0" distL="0" distR="0" wp14:anchorId="16A0CA1B" wp14:editId="31763CB6">
            <wp:extent cx="4562475" cy="3114675"/>
            <wp:effectExtent l="19050" t="19050" r="28575" b="28575"/>
            <wp:docPr id="18" name="Picture 18" descr="GMS 10_4 - MODFLOW-USG-PEST - observation well targets match the model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MS 10_4 - MODFLOW-USG-PEST - observation well targets match the model outpu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2475" cy="3114675"/>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ind w:left="3427"/>
      </w:pPr>
      <w:r>
        <w:t xml:space="preserve">      </w:t>
      </w:r>
      <w:bookmarkStart w:id="42" w:name="_Ref457913947"/>
      <w:r>
        <w:t xml:space="preserve">Figure </w:t>
      </w:r>
      <w:r w:rsidR="002000BD">
        <w:fldChar w:fldCharType="begin"/>
      </w:r>
      <w:r w:rsidR="002000BD">
        <w:instrText xml:space="preserve"> SEQ Figure \* ARABIC </w:instrText>
      </w:r>
      <w:r w:rsidR="002000BD">
        <w:fldChar w:fldCharType="separate"/>
      </w:r>
      <w:r w:rsidR="00A74F23">
        <w:rPr>
          <w:noProof/>
        </w:rPr>
        <w:t>8</w:t>
      </w:r>
      <w:r w:rsidR="002000BD">
        <w:rPr>
          <w:noProof/>
        </w:rPr>
        <w:fldChar w:fldCharType="end"/>
      </w:r>
      <w:bookmarkEnd w:id="42"/>
      <w:r>
        <w:t xml:space="preserve">      Observation well targets match the model outputs</w:t>
      </w:r>
    </w:p>
    <w:p w:rsidR="00296B96" w:rsidRDefault="00296B96" w:rsidP="00296B96">
      <w:pPr>
        <w:pStyle w:val="Heading1"/>
      </w:pPr>
      <w:bookmarkStart w:id="43" w:name="_Toc500847890"/>
      <w:bookmarkStart w:id="44" w:name="_Toc109892518"/>
      <w:bookmarkEnd w:id="41"/>
      <w:r>
        <w:t>Importing a Project to Use with SVD Assist</w:t>
      </w:r>
      <w:bookmarkEnd w:id="43"/>
      <w:bookmarkEnd w:id="44"/>
    </w:p>
    <w:p w:rsidR="00296B96" w:rsidRDefault="00296B96" w:rsidP="00296B96">
      <w:pPr>
        <w:pStyle w:val="BodyText"/>
      </w:pPr>
      <w:smartTag w:uri="urn:schemas-microsoft-com:office:smarttags" w:element="place">
        <w:r>
          <w:t>PEST</w:t>
        </w:r>
      </w:smartTag>
      <w:r>
        <w:t xml:space="preserve"> has tools for working with models that have hundreds of parameters. This </w:t>
      </w:r>
      <w:smartTag w:uri="urn:schemas-microsoft-com:office:smarttags" w:element="place">
        <w:r>
          <w:t>PEST</w:t>
        </w:r>
      </w:smartTag>
      <w:r>
        <w:t xml:space="preserve"> tool is called SVD Assist. SVD Assist can also be used with MODFLOW-USG models. The final step in this tutorial uses a model with over 200 parameters and use PEST SVD Assist to calibrate the model. </w:t>
      </w:r>
    </w:p>
    <w:p w:rsidR="00296B96" w:rsidRDefault="00296B96" w:rsidP="00777ABA">
      <w:pPr>
        <w:pStyle w:val="BodyText"/>
        <w:numPr>
          <w:ilvl w:val="0"/>
          <w:numId w:val="48"/>
        </w:numPr>
      </w:pPr>
      <w:r>
        <w:t xml:space="preserve">Select </w:t>
      </w:r>
      <w:r w:rsidRPr="000B0708">
        <w:rPr>
          <w:i/>
        </w:rPr>
        <w:t xml:space="preserve">File | </w:t>
      </w:r>
      <w:r w:rsidRPr="000B0708">
        <w:rPr>
          <w:b/>
        </w:rPr>
        <w:t xml:space="preserve">New </w:t>
      </w:r>
      <w:r>
        <w:t>to reset back to defaults</w:t>
      </w:r>
      <w:r w:rsidRPr="00496A6A">
        <w:t>.</w:t>
      </w:r>
    </w:p>
    <w:p w:rsidR="00296B96" w:rsidRDefault="00296B96" w:rsidP="00777ABA">
      <w:pPr>
        <w:pStyle w:val="BodyText"/>
        <w:numPr>
          <w:ilvl w:val="0"/>
          <w:numId w:val="48"/>
        </w:numPr>
      </w:pPr>
      <w:r>
        <w:t xml:space="preserve">Click </w:t>
      </w:r>
      <w:r w:rsidRPr="00DB0CFC">
        <w:rPr>
          <w:b/>
        </w:rPr>
        <w:t>Open</w:t>
      </w:r>
      <w:r>
        <w:t xml:space="preserve"> </w:t>
      </w:r>
      <w:r>
        <w:rPr>
          <w:noProof/>
        </w:rPr>
        <w:drawing>
          <wp:inline distT="0" distB="0" distL="0" distR="0" wp14:anchorId="69FF50E7" wp14:editId="02CFA941">
            <wp:extent cx="152400" cy="133350"/>
            <wp:effectExtent l="0" t="0" r="0" b="0"/>
            <wp:docPr id="17" name="Picture 1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B5EFD">
        <w:rPr>
          <w:i/>
        </w:rPr>
        <w:t>Open</w:t>
      </w:r>
      <w:r>
        <w:t xml:space="preserve"> dialog.</w:t>
      </w:r>
    </w:p>
    <w:p w:rsidR="00296B96" w:rsidRDefault="004E63BD" w:rsidP="00777ABA">
      <w:pPr>
        <w:pStyle w:val="BodyText"/>
        <w:numPr>
          <w:ilvl w:val="0"/>
          <w:numId w:val="48"/>
        </w:numPr>
      </w:pPr>
      <w:r>
        <w:t>F</w:t>
      </w:r>
      <w:r w:rsidR="00296B96">
        <w:t xml:space="preserve">rom the </w:t>
      </w:r>
      <w:r w:rsidR="00296B96" w:rsidRPr="003B5EFD">
        <w:rPr>
          <w:i/>
        </w:rPr>
        <w:t>Files of type</w:t>
      </w:r>
      <w:r w:rsidR="00296B96">
        <w:t xml:space="preserve"> drop-down</w:t>
      </w:r>
      <w:r>
        <w:t>, select “Project Files (*.</w:t>
      </w:r>
      <w:proofErr w:type="spellStart"/>
      <w:r>
        <w:t>gpr</w:t>
      </w:r>
      <w:proofErr w:type="spellEnd"/>
      <w:r>
        <w:t>)”</w:t>
      </w:r>
      <w:r w:rsidR="00296B96">
        <w:t>.</w:t>
      </w:r>
    </w:p>
    <w:p w:rsidR="00296B96" w:rsidRDefault="00296B96" w:rsidP="00777ABA">
      <w:pPr>
        <w:pStyle w:val="BodyText"/>
        <w:numPr>
          <w:ilvl w:val="0"/>
          <w:numId w:val="48"/>
        </w:numPr>
      </w:pPr>
      <w:r>
        <w:t>Select “</w:t>
      </w:r>
      <w:proofErr w:type="spellStart"/>
      <w:r>
        <w:t>mfusg_svda</w:t>
      </w:r>
      <w:r w:rsidRPr="00BE39A9">
        <w:t>.gpr</w:t>
      </w:r>
      <w:proofErr w:type="spellEnd"/>
      <w:r>
        <w:t xml:space="preserve">” and click </w:t>
      </w:r>
      <w:r w:rsidRPr="005C56AB">
        <w:rPr>
          <w:b/>
        </w:rPr>
        <w:t>Open</w:t>
      </w:r>
      <w:r>
        <w:t xml:space="preserve"> to import the project and exit the </w:t>
      </w:r>
      <w:r w:rsidRPr="005C56AB">
        <w:rPr>
          <w:i/>
        </w:rPr>
        <w:t>Open</w:t>
      </w:r>
      <w:r>
        <w:t xml:space="preserve"> dialog. </w:t>
      </w:r>
    </w:p>
    <w:p w:rsidR="00296B96" w:rsidRDefault="00296B96" w:rsidP="00296B96">
      <w:pPr>
        <w:pStyle w:val="BodyText"/>
      </w:pPr>
      <w:r>
        <w:t xml:space="preserve">The imported project should appear similar to </w:t>
      </w:r>
      <w:r>
        <w:fldChar w:fldCharType="begin"/>
      </w:r>
      <w:r>
        <w:instrText xml:space="preserve"> REF _Ref457919551 \h </w:instrText>
      </w:r>
      <w:r>
        <w:fldChar w:fldCharType="separate"/>
      </w:r>
      <w:r w:rsidR="00A74F23">
        <w:t xml:space="preserve">Figure </w:t>
      </w:r>
      <w:r w:rsidR="00A74F23">
        <w:rPr>
          <w:noProof/>
        </w:rPr>
        <w:t>9</w:t>
      </w:r>
      <w:r>
        <w:fldChar w:fldCharType="end"/>
      </w:r>
      <w:r>
        <w:t>.</w:t>
      </w:r>
    </w:p>
    <w:p w:rsidR="00296B96" w:rsidRPr="00F778CD" w:rsidRDefault="00296B96" w:rsidP="00296B96">
      <w:pPr>
        <w:pStyle w:val="BodyText"/>
      </w:pPr>
      <w:r>
        <w:lastRenderedPageBreak/>
        <w:t xml:space="preserve">This is a MODFLOW-USG model of the same area, but using a </w:t>
      </w:r>
      <w:proofErr w:type="spellStart"/>
      <w:r>
        <w:t>Voronoi</w:t>
      </w:r>
      <w:proofErr w:type="spellEnd"/>
      <w:r>
        <w:t xml:space="preserve"> grid. The grid is refined around the pumping wells, river, and specified head boundary. The observation well locations were used to generate the grid, and each observation well is placed at the center of a cell. The blue points are 2D scatter points that will be used as pilot points to estimate the HK of the model.</w:t>
      </w:r>
    </w:p>
    <w:p w:rsidR="00296B96" w:rsidRDefault="00296B96" w:rsidP="00296B96">
      <w:pPr>
        <w:pStyle w:val="BodyText"/>
      </w:pPr>
      <w:r>
        <w:rPr>
          <w:noProof/>
        </w:rPr>
        <w:drawing>
          <wp:inline distT="0" distB="0" distL="0" distR="0" wp14:anchorId="6DD49620" wp14:editId="0F903407">
            <wp:extent cx="4572000" cy="3124200"/>
            <wp:effectExtent l="19050" t="19050" r="19050" b="19050"/>
            <wp:docPr id="13" name="Picture 13" descr="GMS 10_4 - MODFLOW-USG-PEST - initial SV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MS 10_4 - MODFLOW-USG-PEST - initial SVD proj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3124200"/>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45" w:name="_Ref457919551"/>
      <w:r>
        <w:t xml:space="preserve">Figure </w:t>
      </w:r>
      <w:r w:rsidR="008511B0">
        <w:fldChar w:fldCharType="begin"/>
      </w:r>
      <w:r w:rsidR="008511B0">
        <w:instrText xml:space="preserve"> SEQ Figure \* ARABIC </w:instrText>
      </w:r>
      <w:r w:rsidR="008511B0">
        <w:fldChar w:fldCharType="separate"/>
      </w:r>
      <w:r w:rsidR="00A74F23">
        <w:rPr>
          <w:noProof/>
        </w:rPr>
        <w:t>9</w:t>
      </w:r>
      <w:r w:rsidR="008511B0">
        <w:rPr>
          <w:noProof/>
        </w:rPr>
        <w:fldChar w:fldCharType="end"/>
      </w:r>
      <w:bookmarkEnd w:id="45"/>
      <w:r w:rsidRPr="00E702ED">
        <w:t xml:space="preserve">      </w:t>
      </w:r>
      <w:proofErr w:type="spellStart"/>
      <w:r>
        <w:t>Voronoi</w:t>
      </w:r>
      <w:proofErr w:type="spellEnd"/>
      <w:r>
        <w:t xml:space="preserve"> grid with refinement </w:t>
      </w:r>
    </w:p>
    <w:p w:rsidR="00296B96" w:rsidRDefault="00296B96" w:rsidP="00296B96">
      <w:pPr>
        <w:pStyle w:val="Heading2"/>
      </w:pPr>
      <w:bookmarkStart w:id="46" w:name="_Toc500847891"/>
      <w:bookmarkStart w:id="47" w:name="_Toc500847892"/>
      <w:bookmarkStart w:id="48" w:name="_Toc109892519"/>
      <w:bookmarkEnd w:id="46"/>
      <w:r>
        <w:t>Running PEST</w:t>
      </w:r>
      <w:bookmarkEnd w:id="47"/>
      <w:bookmarkEnd w:id="48"/>
    </w:p>
    <w:p w:rsidR="00296B96" w:rsidRDefault="00296B96" w:rsidP="00296B96">
      <w:pPr>
        <w:pStyle w:val="BodyText"/>
      </w:pPr>
      <w:r>
        <w:t xml:space="preserve">The current model is a forward run and must be changed to the </w:t>
      </w:r>
      <w:r>
        <w:rPr>
          <w:i/>
          <w:iCs/>
        </w:rPr>
        <w:t>Parameter Estimation</w:t>
      </w:r>
      <w:r>
        <w:t xml:space="preserve"> option to run </w:t>
      </w:r>
      <w:smartTag w:uri="urn:schemas-microsoft-com:office:smarttags" w:element="place">
        <w:r>
          <w:t>PEST</w:t>
        </w:r>
      </w:smartTag>
      <w:r>
        <w:t xml:space="preserve">. </w:t>
      </w:r>
    </w:p>
    <w:p w:rsidR="00296B96" w:rsidRDefault="00296B96" w:rsidP="00777ABA">
      <w:pPr>
        <w:pStyle w:val="BodyText"/>
        <w:numPr>
          <w:ilvl w:val="0"/>
          <w:numId w:val="50"/>
        </w:numPr>
      </w:pPr>
      <w:r>
        <w:t xml:space="preserve">Select </w:t>
      </w:r>
      <w:r w:rsidRPr="00386182">
        <w:rPr>
          <w:i/>
        </w:rPr>
        <w:t>MODFLOW</w:t>
      </w:r>
      <w:r>
        <w:t xml:space="preserve"> | </w:t>
      </w:r>
      <w:r w:rsidRPr="000B0708">
        <w:rPr>
          <w:b/>
        </w:rPr>
        <w:t>Global Options…</w:t>
      </w:r>
      <w:r>
        <w:t xml:space="preserve"> to bring up the </w:t>
      </w:r>
      <w:r w:rsidRPr="00386182">
        <w:rPr>
          <w:i/>
        </w:rPr>
        <w:t>MODFLOW Global/Basic Package</w:t>
      </w:r>
      <w:r>
        <w:t xml:space="preserve"> dialog.</w:t>
      </w:r>
    </w:p>
    <w:p w:rsidR="00296B96" w:rsidRDefault="00296B96" w:rsidP="00777ABA">
      <w:pPr>
        <w:pStyle w:val="BodyText"/>
        <w:numPr>
          <w:ilvl w:val="0"/>
          <w:numId w:val="50"/>
        </w:numPr>
      </w:pPr>
      <w:r>
        <w:t xml:space="preserve">In the </w:t>
      </w:r>
      <w:r w:rsidRPr="00386182">
        <w:rPr>
          <w:i/>
        </w:rPr>
        <w:t>Run options</w:t>
      </w:r>
      <w:r>
        <w:t xml:space="preserve"> section, select </w:t>
      </w:r>
      <w:r w:rsidRPr="00386182">
        <w:rPr>
          <w:i/>
        </w:rPr>
        <w:t>Parameter Estimation</w:t>
      </w:r>
      <w:r>
        <w:t>.</w:t>
      </w:r>
    </w:p>
    <w:p w:rsidR="00296B96" w:rsidRDefault="00296B96" w:rsidP="00777ABA">
      <w:pPr>
        <w:pStyle w:val="BodyText"/>
        <w:numPr>
          <w:ilvl w:val="0"/>
          <w:numId w:val="50"/>
        </w:numPr>
      </w:pPr>
      <w:r>
        <w:t xml:space="preserve">Click </w:t>
      </w:r>
      <w:r w:rsidRPr="00386182">
        <w:rPr>
          <w:b/>
        </w:rPr>
        <w:t>OK</w:t>
      </w:r>
      <w:r>
        <w:t xml:space="preserve"> to exit the </w:t>
      </w:r>
      <w:r w:rsidRPr="00386182">
        <w:rPr>
          <w:i/>
        </w:rPr>
        <w:t>MODFLOW Global/Basic Package</w:t>
      </w:r>
      <w:r>
        <w:t xml:space="preserve"> dialog.</w:t>
      </w:r>
    </w:p>
    <w:p w:rsidR="00296B96" w:rsidRPr="00C83B04" w:rsidRDefault="00296B96" w:rsidP="00777ABA">
      <w:pPr>
        <w:pStyle w:val="BodyText"/>
        <w:numPr>
          <w:ilvl w:val="0"/>
          <w:numId w:val="50"/>
        </w:numPr>
      </w:pPr>
      <w:r>
        <w:t xml:space="preserve">Select </w:t>
      </w:r>
      <w:r w:rsidRPr="00386182">
        <w:rPr>
          <w:i/>
        </w:rPr>
        <w:t>MODFLOW</w:t>
      </w:r>
      <w:r>
        <w:t xml:space="preserve"> | </w:t>
      </w:r>
      <w:r w:rsidRPr="00F778CD">
        <w:rPr>
          <w:b/>
        </w:rPr>
        <w:t>Parameter Estimation</w:t>
      </w:r>
      <w:r w:rsidRPr="00386182">
        <w:rPr>
          <w:b/>
        </w:rPr>
        <w:t>…</w:t>
      </w:r>
      <w:r>
        <w:t xml:space="preserve"> to bring up the </w:t>
      </w:r>
      <w:r w:rsidRPr="00386182">
        <w:rPr>
          <w:i/>
        </w:rPr>
        <w:t>PEST</w:t>
      </w:r>
      <w:r>
        <w:t xml:space="preserve"> dialog.</w:t>
      </w:r>
    </w:p>
    <w:p w:rsidR="00296B96" w:rsidRDefault="00296B96" w:rsidP="00296B96">
      <w:pPr>
        <w:pStyle w:val="BodyText"/>
      </w:pPr>
      <w:r>
        <w:t xml:space="preserve">Notice that in the </w:t>
      </w:r>
      <w:r w:rsidRPr="00386182">
        <w:rPr>
          <w:i/>
        </w:rPr>
        <w:t>Parallel PEST</w:t>
      </w:r>
      <w:r>
        <w:t xml:space="preserve"> section, </w:t>
      </w:r>
      <w:r w:rsidRPr="00386182">
        <w:rPr>
          <w:i/>
        </w:rPr>
        <w:t>Use Parallel PEST</w:t>
      </w:r>
      <w:r>
        <w:t xml:space="preserve"> is turned on. Parallel </w:t>
      </w:r>
      <w:smartTag w:uri="urn:schemas-microsoft-com:office:smarttags" w:element="place">
        <w:r>
          <w:t>PEST</w:t>
        </w:r>
      </w:smartTag>
      <w:r>
        <w:t xml:space="preserve"> will be used to calibrate this model. Also notice that in the </w:t>
      </w:r>
      <w:r w:rsidRPr="00386182">
        <w:rPr>
          <w:i/>
        </w:rPr>
        <w:t>SVD options</w:t>
      </w:r>
      <w:r>
        <w:t xml:space="preserve"> section, </w:t>
      </w:r>
      <w:r w:rsidRPr="00386182">
        <w:rPr>
          <w:i/>
        </w:rPr>
        <w:t xml:space="preserve">Use SVD-Assist </w:t>
      </w:r>
      <w:r>
        <w:t xml:space="preserve">is turned on. </w:t>
      </w:r>
    </w:p>
    <w:p w:rsidR="00296B96" w:rsidRDefault="00296B96" w:rsidP="00296B96">
      <w:pPr>
        <w:pStyle w:val="BodyText"/>
      </w:pPr>
      <w:r>
        <w:t>Now to save the project and run PEST:</w:t>
      </w:r>
    </w:p>
    <w:p w:rsidR="00296B96" w:rsidRDefault="00296B96" w:rsidP="00777ABA">
      <w:pPr>
        <w:pStyle w:val="BodyText"/>
        <w:numPr>
          <w:ilvl w:val="0"/>
          <w:numId w:val="50"/>
        </w:numPr>
      </w:pPr>
      <w:r>
        <w:t xml:space="preserve">Click </w:t>
      </w:r>
      <w:r w:rsidRPr="00386182">
        <w:rPr>
          <w:b/>
        </w:rPr>
        <w:t>OK</w:t>
      </w:r>
      <w:r>
        <w:t xml:space="preserve"> to exit the </w:t>
      </w:r>
      <w:r w:rsidRPr="00386182">
        <w:rPr>
          <w:i/>
        </w:rPr>
        <w:t>PEST</w:t>
      </w:r>
      <w:r>
        <w:t xml:space="preserve"> dialog.</w:t>
      </w:r>
    </w:p>
    <w:p w:rsidR="00296B96" w:rsidRDefault="00296B96" w:rsidP="00777ABA">
      <w:pPr>
        <w:pStyle w:val="BodyText"/>
        <w:numPr>
          <w:ilvl w:val="0"/>
          <w:numId w:val="50"/>
        </w:numPr>
      </w:pPr>
      <w:r>
        <w:t xml:space="preserve">Select </w:t>
      </w:r>
      <w:r w:rsidRPr="00DB0CFC">
        <w:rPr>
          <w:i/>
          <w:iCs/>
        </w:rPr>
        <w:t>File</w:t>
      </w:r>
      <w:r>
        <w:t xml:space="preserve"> | </w:t>
      </w:r>
      <w:r w:rsidRPr="00DB0CFC">
        <w:rPr>
          <w:b/>
          <w:iCs/>
        </w:rPr>
        <w:t>Save As</w:t>
      </w:r>
      <w:r>
        <w:rPr>
          <w:b/>
          <w:iCs/>
        </w:rPr>
        <w:t>…</w:t>
      </w:r>
      <w:r>
        <w:t xml:space="preserve"> to bring up the </w:t>
      </w:r>
      <w:r w:rsidRPr="003B5EFD">
        <w:rPr>
          <w:i/>
        </w:rPr>
        <w:t>Save As</w:t>
      </w:r>
      <w:r>
        <w:t xml:space="preserve"> dialog.</w:t>
      </w:r>
    </w:p>
    <w:p w:rsidR="00296B96" w:rsidRDefault="008C559B" w:rsidP="00777ABA">
      <w:pPr>
        <w:pStyle w:val="BodyText"/>
        <w:numPr>
          <w:ilvl w:val="0"/>
          <w:numId w:val="50"/>
        </w:numPr>
      </w:pPr>
      <w:r>
        <w:t xml:space="preserve">For </w:t>
      </w:r>
      <w:r w:rsidR="00296B96">
        <w:t xml:space="preserve">the </w:t>
      </w:r>
      <w:r w:rsidR="00296B96" w:rsidRPr="003B5EFD">
        <w:rPr>
          <w:i/>
        </w:rPr>
        <w:t>File name</w:t>
      </w:r>
      <w:r>
        <w:rPr>
          <w:i/>
        </w:rPr>
        <w:t xml:space="preserve">, </w:t>
      </w:r>
      <w:r>
        <w:t>enter “</w:t>
      </w:r>
      <w:proofErr w:type="spellStart"/>
      <w:r>
        <w:rPr>
          <w:bCs/>
        </w:rPr>
        <w:t>mfusg_svda_pest</w:t>
      </w:r>
      <w:r w:rsidRPr="00BE39A9">
        <w:rPr>
          <w:bCs/>
        </w:rPr>
        <w:t>.</w:t>
      </w:r>
      <w:r w:rsidRPr="00BE39A9">
        <w:t>gpr</w:t>
      </w:r>
      <w:proofErr w:type="spellEnd"/>
      <w:r>
        <w:t>”</w:t>
      </w:r>
      <w:r w:rsidR="00296B96">
        <w:t xml:space="preserve">. </w:t>
      </w:r>
    </w:p>
    <w:p w:rsidR="00296B96" w:rsidRDefault="00296B96" w:rsidP="00777ABA">
      <w:pPr>
        <w:pStyle w:val="BodyText"/>
        <w:numPr>
          <w:ilvl w:val="0"/>
          <w:numId w:val="50"/>
        </w:numPr>
      </w:pPr>
      <w:r>
        <w:t xml:space="preserve">Click </w:t>
      </w:r>
      <w:r w:rsidRPr="003B5EFD">
        <w:rPr>
          <w:b/>
        </w:rPr>
        <w:t>Save</w:t>
      </w:r>
      <w:r>
        <w:t xml:space="preserve"> to save the project under the new name and close the </w:t>
      </w:r>
      <w:r w:rsidRPr="003B5EFD">
        <w:rPr>
          <w:i/>
        </w:rPr>
        <w:t>Save As</w:t>
      </w:r>
      <w:r>
        <w:t xml:space="preserve"> dialog.</w:t>
      </w:r>
    </w:p>
    <w:p w:rsidR="00296B96" w:rsidRDefault="00296B96" w:rsidP="00777ABA">
      <w:pPr>
        <w:pStyle w:val="BodyText"/>
        <w:numPr>
          <w:ilvl w:val="0"/>
          <w:numId w:val="50"/>
        </w:numPr>
      </w:pPr>
      <w:r>
        <w:t xml:space="preserve">Click </w:t>
      </w:r>
      <w:r w:rsidRPr="00C83B04">
        <w:rPr>
          <w:b/>
          <w:iCs/>
        </w:rPr>
        <w:t>Run MODFLOW</w:t>
      </w:r>
      <w:r>
        <w:t xml:space="preserve"> </w:t>
      </w:r>
      <w:r>
        <w:rPr>
          <w:noProof/>
        </w:rPr>
        <w:drawing>
          <wp:inline distT="0" distB="0" distL="0" distR="0" wp14:anchorId="07DC1E70" wp14:editId="22886FCD">
            <wp:extent cx="152400" cy="133350"/>
            <wp:effectExtent l="0" t="0" r="0" b="0"/>
            <wp:docPr id="12" name="Picture 1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C83B04">
        <w:rPr>
          <w:i/>
        </w:rPr>
        <w:t>MODFLOW</w:t>
      </w:r>
      <w:r>
        <w:rPr>
          <w:i/>
        </w:rPr>
        <w:t>/PEST Parameter Estimation</w:t>
      </w:r>
      <w:r>
        <w:t xml:space="preserve"> dialog.</w:t>
      </w:r>
    </w:p>
    <w:p w:rsidR="00296B96" w:rsidRDefault="00296B96" w:rsidP="00296B96">
      <w:pPr>
        <w:pStyle w:val="BodyText"/>
      </w:pPr>
      <w:r>
        <w:lastRenderedPageBreak/>
        <w:t>When using SVD Assist, PEST will first run the model one time for every parameter. The information generated from that first run is used to make groups of super parameters that are then estimated by PEST. Notice that the first parameter estimation iteration required 235 model runs and that the subsequent iterations only require 11 model runs.</w:t>
      </w:r>
    </w:p>
    <w:p w:rsidR="00296B96" w:rsidRDefault="00296B96" w:rsidP="00777ABA">
      <w:pPr>
        <w:pStyle w:val="BodyText"/>
        <w:numPr>
          <w:ilvl w:val="0"/>
          <w:numId w:val="50"/>
        </w:numPr>
      </w:pPr>
      <w:r>
        <w:t xml:space="preserve">Once Parallel PEST finishes, turn on </w:t>
      </w:r>
      <w:r w:rsidRPr="00340483">
        <w:rPr>
          <w:i/>
        </w:rPr>
        <w:t>Read solution on exit</w:t>
      </w:r>
      <w:r>
        <w:t xml:space="preserve"> and </w:t>
      </w:r>
      <w:r w:rsidRPr="00340483">
        <w:rPr>
          <w:i/>
        </w:rPr>
        <w:t>Turn on contours (if not on already)</w:t>
      </w:r>
      <w:r>
        <w:t>.</w:t>
      </w:r>
    </w:p>
    <w:p w:rsidR="00296B96" w:rsidRDefault="00296B96" w:rsidP="00777ABA">
      <w:pPr>
        <w:pStyle w:val="BodyText"/>
        <w:numPr>
          <w:ilvl w:val="0"/>
          <w:numId w:val="50"/>
        </w:numPr>
      </w:pPr>
      <w:r>
        <w:t xml:space="preserve">Click </w:t>
      </w:r>
      <w:r w:rsidRPr="00C83B04">
        <w:rPr>
          <w:b/>
        </w:rPr>
        <w:t>Close</w:t>
      </w:r>
      <w:r>
        <w:t xml:space="preserve"> to import the solution and close the </w:t>
      </w:r>
      <w:r w:rsidRPr="00386182">
        <w:t>MODFLOW/PEST Parameter Estimation</w:t>
      </w:r>
      <w:r>
        <w:t xml:space="preserve"> dialog.</w:t>
      </w:r>
    </w:p>
    <w:p w:rsidR="00296B96" w:rsidRDefault="00296B96" w:rsidP="00296B96">
      <w:pPr>
        <w:pStyle w:val="BodyText"/>
      </w:pPr>
      <w:r>
        <w:t>In the interest of time, the maximum number of PEST iterations has been limited to 2. If the number of PEST iterations increased to 15, the model error is less than 2.0.  Notice that a few of the observation well targets are yellow, indicating that the error has decreased (</w:t>
      </w:r>
      <w:r>
        <w:fldChar w:fldCharType="begin"/>
      </w:r>
      <w:r>
        <w:instrText xml:space="preserve"> REF _Ref457920850 \h  \* MERGEFORMAT </w:instrText>
      </w:r>
      <w:r>
        <w:fldChar w:fldCharType="separate"/>
      </w:r>
      <w:r w:rsidR="00A74F23">
        <w:t xml:space="preserve">Figure </w:t>
      </w:r>
      <w:r w:rsidR="00A74F23">
        <w:rPr>
          <w:noProof/>
        </w:rPr>
        <w:t>10</w:t>
      </w:r>
      <w:r>
        <w:fldChar w:fldCharType="end"/>
      </w:r>
      <w:r>
        <w:t>). The calculated error norms can also be inspected.</w:t>
      </w:r>
    </w:p>
    <w:p w:rsidR="00296B96" w:rsidRDefault="00296B96" w:rsidP="00296B96">
      <w:pPr>
        <w:keepNext/>
      </w:pPr>
      <w:r>
        <w:rPr>
          <w:noProof/>
        </w:rPr>
        <w:drawing>
          <wp:inline distT="0" distB="0" distL="0" distR="0" wp14:anchorId="6735DF64" wp14:editId="18C7E9F4">
            <wp:extent cx="4297680" cy="2953512"/>
            <wp:effectExtent l="19050" t="19050" r="26670" b="18415"/>
            <wp:docPr id="11" name="Picture 11" descr="GMS 10_4 - MODFLOW-USG-PEST - observation well targets and model outputs match 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MS 10_4 - MODFLOW-USG-PEST - observation well targets and model outputs match SV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7680" cy="2953512"/>
                    </a:xfrm>
                    <a:prstGeom prst="rect">
                      <a:avLst/>
                    </a:prstGeom>
                    <a:noFill/>
                    <a:ln w="6350" cmpd="sng">
                      <a:solidFill>
                        <a:srgbClr val="000000"/>
                      </a:solidFill>
                      <a:miter lim="800000"/>
                      <a:headEnd/>
                      <a:tailEnd/>
                    </a:ln>
                    <a:effectLst/>
                  </pic:spPr>
                </pic:pic>
              </a:graphicData>
            </a:graphic>
          </wp:inline>
        </w:drawing>
      </w:r>
    </w:p>
    <w:p w:rsidR="00296B96" w:rsidRDefault="00296B96" w:rsidP="00296B96">
      <w:pPr>
        <w:pStyle w:val="Caption"/>
      </w:pPr>
      <w:r>
        <w:t xml:space="preserve">      </w:t>
      </w:r>
      <w:bookmarkStart w:id="49" w:name="_Ref457920850"/>
      <w:r>
        <w:t xml:space="preserve">Figure </w:t>
      </w:r>
      <w:r w:rsidR="002000BD">
        <w:fldChar w:fldCharType="begin"/>
      </w:r>
      <w:r w:rsidR="002000BD">
        <w:instrText xml:space="preserve"> SEQ Figure \* ARABIC </w:instrText>
      </w:r>
      <w:r w:rsidR="002000BD">
        <w:fldChar w:fldCharType="separate"/>
      </w:r>
      <w:r w:rsidR="00A74F23">
        <w:rPr>
          <w:noProof/>
        </w:rPr>
        <w:t>10</w:t>
      </w:r>
      <w:r w:rsidR="002000BD">
        <w:rPr>
          <w:noProof/>
        </w:rPr>
        <w:fldChar w:fldCharType="end"/>
      </w:r>
      <w:bookmarkEnd w:id="49"/>
      <w:r>
        <w:t xml:space="preserve">      Observation well targets and model outputs match</w:t>
      </w:r>
    </w:p>
    <w:p w:rsidR="00296B96" w:rsidRDefault="00296B96" w:rsidP="00777ABA">
      <w:pPr>
        <w:pStyle w:val="BodyText"/>
        <w:numPr>
          <w:ilvl w:val="0"/>
          <w:numId w:val="50"/>
        </w:numPr>
      </w:pPr>
      <w:r>
        <w:t>Right-click on “</w:t>
      </w:r>
      <w:r>
        <w:rPr>
          <w:noProof/>
        </w:rPr>
        <w:drawing>
          <wp:inline distT="0" distB="0" distL="0" distR="0" wp14:anchorId="4866FB53" wp14:editId="31C47625">
            <wp:extent cx="152400" cy="133350"/>
            <wp:effectExtent l="0" t="0" r="0" b="0"/>
            <wp:docPr id="8" name="Picture 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Generic Folder Locked.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noProof/>
        </w:rPr>
        <w:t xml:space="preserve"> </w:t>
      </w:r>
      <w:proofErr w:type="spellStart"/>
      <w:r>
        <w:t>mfusg_svda_pest</w:t>
      </w:r>
      <w:proofErr w:type="spellEnd"/>
      <w:r>
        <w:t xml:space="preserve"> (MODFLOW)” in the Project Explorer and select </w:t>
      </w:r>
      <w:r w:rsidRPr="00386182">
        <w:rPr>
          <w:b/>
        </w:rPr>
        <w:t>Properties…</w:t>
      </w:r>
      <w:r>
        <w:t xml:space="preserve"> to bring up the </w:t>
      </w:r>
      <w:r w:rsidRPr="00386182">
        <w:rPr>
          <w:i/>
        </w:rPr>
        <w:t>Properties</w:t>
      </w:r>
      <w:r>
        <w:t xml:space="preserve"> dialog.</w:t>
      </w:r>
    </w:p>
    <w:p w:rsidR="00296B96" w:rsidRDefault="00296B96" w:rsidP="00296B96">
      <w:pPr>
        <w:pStyle w:val="BodyText"/>
      </w:pPr>
      <w:r>
        <w:t xml:space="preserve">This dialog shows the model residuals for head and flow as well as the weighted residuals for the combination of head and flow. The </w:t>
      </w:r>
      <w:r w:rsidRPr="00386182">
        <w:rPr>
          <w:i/>
        </w:rPr>
        <w:t>Sum of Squared Weighted Residual (Head + Flow)</w:t>
      </w:r>
      <w:r>
        <w:t xml:space="preserve"> for this model should be approximately “5,088”.</w:t>
      </w:r>
    </w:p>
    <w:p w:rsidR="00296B96" w:rsidRDefault="00296B96" w:rsidP="00777ABA">
      <w:pPr>
        <w:pStyle w:val="BodyText"/>
        <w:numPr>
          <w:ilvl w:val="0"/>
          <w:numId w:val="50"/>
        </w:numPr>
      </w:pPr>
      <w:r>
        <w:t xml:space="preserve">Select </w:t>
      </w:r>
      <w:r w:rsidRPr="00386182">
        <w:rPr>
          <w:b/>
        </w:rPr>
        <w:t>OK</w:t>
      </w:r>
      <w:r>
        <w:t xml:space="preserve"> to exit the </w:t>
      </w:r>
      <w:r w:rsidRPr="00386182">
        <w:rPr>
          <w:i/>
        </w:rPr>
        <w:t>Properties</w:t>
      </w:r>
      <w:r>
        <w:t xml:space="preserve"> dialog.</w:t>
      </w:r>
    </w:p>
    <w:p w:rsidR="00296B96" w:rsidRDefault="00296B96" w:rsidP="00777ABA">
      <w:pPr>
        <w:pStyle w:val="BodyText"/>
        <w:numPr>
          <w:ilvl w:val="0"/>
          <w:numId w:val="50"/>
        </w:numPr>
      </w:pPr>
      <w:r w:rsidRPr="00386182">
        <w:rPr>
          <w:b/>
        </w:rPr>
        <w:t>Save</w:t>
      </w:r>
      <w:r>
        <w:t xml:space="preserve"> </w:t>
      </w:r>
      <w:r>
        <w:rPr>
          <w:noProof/>
        </w:rPr>
        <w:drawing>
          <wp:inline distT="0" distB="0" distL="0" distR="0" wp14:anchorId="58F53EDC" wp14:editId="53795A75">
            <wp:extent cx="142875" cy="142875"/>
            <wp:effectExtent l="0" t="0" r="9525" b="9525"/>
            <wp:docPr id="7" name="Picture 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Sav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the project.</w:t>
      </w:r>
    </w:p>
    <w:p w:rsidR="00296B96" w:rsidRDefault="00296B96" w:rsidP="00296B96">
      <w:pPr>
        <w:pStyle w:val="Heading1"/>
      </w:pPr>
      <w:bookmarkStart w:id="50" w:name="_Toc500847893"/>
      <w:bookmarkStart w:id="51" w:name="_Toc112844507"/>
      <w:bookmarkStart w:id="52" w:name="_Toc500847894"/>
      <w:bookmarkStart w:id="53" w:name="_Toc109892520"/>
      <w:bookmarkEnd w:id="50"/>
      <w:r>
        <w:t>Conclusion</w:t>
      </w:r>
      <w:bookmarkEnd w:id="51"/>
      <w:bookmarkEnd w:id="52"/>
      <w:bookmarkEnd w:id="53"/>
    </w:p>
    <w:p w:rsidR="00296B96" w:rsidRDefault="00296B96" w:rsidP="00296B96">
      <w:pPr>
        <w:pStyle w:val="BodyText"/>
      </w:pPr>
      <w:r>
        <w:t>This concludes the “</w:t>
      </w:r>
      <w:r w:rsidRPr="00BE39A9">
        <w:t>MODFLOW</w:t>
      </w:r>
      <w:r>
        <w:t>-USG</w:t>
      </w:r>
      <w:r w:rsidRPr="00DA72F2">
        <w:rPr>
          <w:i/>
        </w:rPr>
        <w:t xml:space="preserve"> </w:t>
      </w:r>
      <w:r>
        <w:rPr>
          <w:i/>
        </w:rPr>
        <w:t>–</w:t>
      </w:r>
      <w:r w:rsidRPr="00DA72F2">
        <w:rPr>
          <w:i/>
        </w:rPr>
        <w:t xml:space="preserve"> </w:t>
      </w:r>
      <w:smartTag w:uri="urn:schemas-microsoft-com:office:smarttags" w:element="place">
        <w:r>
          <w:rPr>
            <w:rStyle w:val="Highlight"/>
            <w:i w:val="0"/>
          </w:rPr>
          <w:t>PEST</w:t>
        </w:r>
      </w:smartTag>
      <w:r>
        <w:rPr>
          <w:rStyle w:val="Highlight"/>
          <w:i w:val="0"/>
        </w:rPr>
        <w:t>”</w:t>
      </w:r>
      <w:r>
        <w:rPr>
          <w:rStyle w:val="Highlight"/>
        </w:rPr>
        <w:t xml:space="preserve"> </w:t>
      </w:r>
      <w:r>
        <w:t>tutorial. The following key topics were discussed and demonstrated:</w:t>
      </w:r>
    </w:p>
    <w:p w:rsidR="00296B96" w:rsidRDefault="00296B96" w:rsidP="00296B96">
      <w:pPr>
        <w:pStyle w:val="BodyText"/>
        <w:numPr>
          <w:ilvl w:val="0"/>
          <w:numId w:val="39"/>
        </w:numPr>
      </w:pPr>
      <w:r>
        <w:t>PEST can be used with MODFLOW-USG.</w:t>
      </w:r>
    </w:p>
    <w:p w:rsidR="00F01B80" w:rsidRPr="00655AB4" w:rsidRDefault="00296B96" w:rsidP="00296B96">
      <w:pPr>
        <w:pStyle w:val="BodyText"/>
        <w:numPr>
          <w:ilvl w:val="0"/>
          <w:numId w:val="39"/>
        </w:numPr>
      </w:pPr>
      <w:r>
        <w:t>Parallel PEST, pilot points, and SVD Assist can also be used with MODFLOW-USG.</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0BD" w:rsidRDefault="002000BD">
      <w:r>
        <w:separator/>
      </w:r>
    </w:p>
  </w:endnote>
  <w:endnote w:type="continuationSeparator" w:id="0">
    <w:p w:rsidR="002000BD" w:rsidRDefault="0020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D2BE6">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D2BE6">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F0E4E">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D2BE6">
      <w:rPr>
        <w:rFonts w:cs="Arial"/>
        <w:noProof/>
        <w:color w:val="807F7D"/>
      </w:rPr>
      <w:t>7</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D2BE6">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F0E4E">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D2BE6">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D2BE6">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F0E4E">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0BD" w:rsidRDefault="002000BD">
      <w:r>
        <w:separator/>
      </w:r>
    </w:p>
  </w:footnote>
  <w:footnote w:type="continuationSeparator" w:id="0">
    <w:p w:rsidR="002000BD" w:rsidRDefault="00200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32BC">
      <w:rPr>
        <w:rFonts w:cs="Arial"/>
        <w:b w:val="0"/>
        <w:i w:val="0"/>
        <w:color w:val="807F7D"/>
        <w:szCs w:val="20"/>
      </w:rPr>
      <w:t xml:space="preserve">MODFLOW-USG – </w:t>
    </w:r>
    <w:r w:rsidR="00777ABA">
      <w:rPr>
        <w:rFonts w:cs="Arial"/>
        <w:b w:val="0"/>
        <w:i w:val="0"/>
        <w:color w:val="807F7D"/>
        <w:szCs w:val="20"/>
      </w:rPr>
      <w:t>PEST</w:t>
    </w:r>
  </w:p>
  <w:p w:rsidR="00506A05" w:rsidRPr="00AC1FAC" w:rsidRDefault="00506A05"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32BC">
      <w:rPr>
        <w:rFonts w:cs="Arial"/>
        <w:b w:val="0"/>
        <w:i w:val="0"/>
        <w:color w:val="807F7D"/>
        <w:szCs w:val="20"/>
      </w:rPr>
      <w:t xml:space="preserve">MODFLOW-USG – </w:t>
    </w:r>
    <w:r w:rsidR="00777ABA">
      <w:rPr>
        <w:rFonts w:cs="Arial"/>
        <w:b w:val="0"/>
        <w:i w:val="0"/>
        <w:color w:val="807F7D"/>
        <w:szCs w:val="20"/>
      </w:rPr>
      <w:t>PEST</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032BC">
      <w:rPr>
        <w:rFonts w:cs="Arial"/>
        <w:b w:val="0"/>
        <w:i w:val="0"/>
        <w:color w:val="807F7D"/>
        <w:szCs w:val="20"/>
      </w:rPr>
      <w:t xml:space="preserve">MODFLOW-USG – </w:t>
    </w:r>
    <w:r w:rsidR="00C83848">
      <w:rPr>
        <w:rFonts w:cs="Arial"/>
        <w:b w:val="0"/>
        <w:i w:val="0"/>
        <w:color w:val="807F7D"/>
        <w:szCs w:val="20"/>
      </w:rPr>
      <w:t>PEST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92A843A"/>
    <w:lvl w:ilvl="0">
      <w:start w:val="1"/>
      <w:numFmt w:val="decimal"/>
      <w:pStyle w:val="ListNumber"/>
      <w:lvlText w:val="%1."/>
      <w:lvlJc w:val="left"/>
      <w:pPr>
        <w:tabs>
          <w:tab w:val="num" w:pos="2160"/>
        </w:tabs>
        <w:ind w:left="2160" w:hanging="360"/>
      </w:pPr>
      <w:rPr>
        <w:rFonts w:ascii="Arial" w:hAnsi="Arial" w:cs="Arial" w:hint="default"/>
        <w:sz w:val="20"/>
        <w:szCs w:val="20"/>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102B0762"/>
    <w:multiLevelType w:val="hybridMultilevel"/>
    <w:tmpl w:val="B3C05A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2B633C"/>
    <w:multiLevelType w:val="hybridMultilevel"/>
    <w:tmpl w:val="8E56E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nsid w:val="11A80144"/>
    <w:multiLevelType w:val="hybridMultilevel"/>
    <w:tmpl w:val="5C48CB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9131676"/>
    <w:multiLevelType w:val="hybridMultilevel"/>
    <w:tmpl w:val="C316C9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FE0677"/>
    <w:multiLevelType w:val="hybridMultilevel"/>
    <w:tmpl w:val="51E2D6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56B4370"/>
    <w:multiLevelType w:val="hybridMultilevel"/>
    <w:tmpl w:val="B1E41F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A3E4015"/>
    <w:multiLevelType w:val="hybridMultilevel"/>
    <w:tmpl w:val="694E6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BEE1258"/>
    <w:multiLevelType w:val="hybridMultilevel"/>
    <w:tmpl w:val="B9B4A0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C197604"/>
    <w:multiLevelType w:val="hybridMultilevel"/>
    <w:tmpl w:val="965A99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D944C79"/>
    <w:multiLevelType w:val="hybridMultilevel"/>
    <w:tmpl w:val="06287D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0987DC5"/>
    <w:multiLevelType w:val="hybridMultilevel"/>
    <w:tmpl w:val="6DD2A8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16B03DE"/>
    <w:multiLevelType w:val="hybridMultilevel"/>
    <w:tmpl w:val="1EEA3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55E14DD"/>
    <w:multiLevelType w:val="hybridMultilevel"/>
    <w:tmpl w:val="1BD8AA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75D251A"/>
    <w:multiLevelType w:val="hybridMultilevel"/>
    <w:tmpl w:val="2ADCA9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89431FF"/>
    <w:multiLevelType w:val="hybridMultilevel"/>
    <w:tmpl w:val="9460A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8B64BCE"/>
    <w:multiLevelType w:val="hybridMultilevel"/>
    <w:tmpl w:val="D2B02E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AC252D4"/>
    <w:multiLevelType w:val="hybridMultilevel"/>
    <w:tmpl w:val="A762C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BBE2D90"/>
    <w:multiLevelType w:val="hybridMultilevel"/>
    <w:tmpl w:val="652CD0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F9B6640"/>
    <w:multiLevelType w:val="hybridMultilevel"/>
    <w:tmpl w:val="F62C8A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409D0E69"/>
    <w:multiLevelType w:val="hybridMultilevel"/>
    <w:tmpl w:val="0B88DA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14B1989"/>
    <w:multiLevelType w:val="hybridMultilevel"/>
    <w:tmpl w:val="B546E6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1A343E1"/>
    <w:multiLevelType w:val="hybridMultilevel"/>
    <w:tmpl w:val="B91843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478C0012"/>
    <w:multiLevelType w:val="hybridMultilevel"/>
    <w:tmpl w:val="B0AE7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933726D"/>
    <w:multiLevelType w:val="hybridMultilevel"/>
    <w:tmpl w:val="1BA882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4C4F3AD8"/>
    <w:multiLevelType w:val="hybridMultilevel"/>
    <w:tmpl w:val="4F5CFB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CC96D8A"/>
    <w:multiLevelType w:val="hybridMultilevel"/>
    <w:tmpl w:val="2EC810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6B94BDD"/>
    <w:multiLevelType w:val="hybridMultilevel"/>
    <w:tmpl w:val="4A3C39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57C620E3"/>
    <w:multiLevelType w:val="hybridMultilevel"/>
    <w:tmpl w:val="C3E48F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AF6522C"/>
    <w:multiLevelType w:val="hybridMultilevel"/>
    <w:tmpl w:val="36223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B701D1C"/>
    <w:multiLevelType w:val="hybridMultilevel"/>
    <w:tmpl w:val="C054D3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5E6064C9"/>
    <w:multiLevelType w:val="hybridMultilevel"/>
    <w:tmpl w:val="5E7C26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6DF517D"/>
    <w:multiLevelType w:val="hybridMultilevel"/>
    <w:tmpl w:val="FE9C5A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84F6E77"/>
    <w:multiLevelType w:val="hybridMultilevel"/>
    <w:tmpl w:val="553A1D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6919325C"/>
    <w:multiLevelType w:val="hybridMultilevel"/>
    <w:tmpl w:val="8CB224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72962566"/>
    <w:multiLevelType w:val="hybridMultilevel"/>
    <w:tmpl w:val="D0DE5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2BF62E1"/>
    <w:multiLevelType w:val="hybridMultilevel"/>
    <w:tmpl w:val="5FDE3B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7B246D1"/>
    <w:multiLevelType w:val="hybridMultilevel"/>
    <w:tmpl w:val="FF2847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96F5AA7"/>
    <w:multiLevelType w:val="hybridMultilevel"/>
    <w:tmpl w:val="E2D0F1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F500265"/>
    <w:multiLevelType w:val="hybridMultilevel"/>
    <w:tmpl w:val="FAEA97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7FAC43F6"/>
    <w:multiLevelType w:val="hybridMultilevel"/>
    <w:tmpl w:val="C84CC3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0"/>
  </w:num>
  <w:num w:numId="6">
    <w:abstractNumId w:val="9"/>
  </w:num>
  <w:num w:numId="7">
    <w:abstractNumId w:val="47"/>
  </w:num>
  <w:num w:numId="8">
    <w:abstractNumId w:val="42"/>
  </w:num>
  <w:num w:numId="9">
    <w:abstractNumId w:val="50"/>
  </w:num>
  <w:num w:numId="10">
    <w:abstractNumId w:val="0"/>
    <w:lvlOverride w:ilvl="0">
      <w:startOverride w:val="1"/>
    </w:lvlOverride>
  </w:num>
  <w:num w:numId="11">
    <w:abstractNumId w:val="49"/>
  </w:num>
  <w:num w:numId="12">
    <w:abstractNumId w:val="7"/>
  </w:num>
  <w:num w:numId="13">
    <w:abstractNumId w:val="18"/>
  </w:num>
  <w:num w:numId="14">
    <w:abstractNumId w:val="35"/>
  </w:num>
  <w:num w:numId="15">
    <w:abstractNumId w:val="26"/>
  </w:num>
  <w:num w:numId="16">
    <w:abstractNumId w:val="34"/>
  </w:num>
  <w:num w:numId="17">
    <w:abstractNumId w:val="10"/>
  </w:num>
  <w:num w:numId="18">
    <w:abstractNumId w:val="29"/>
  </w:num>
  <w:num w:numId="19">
    <w:abstractNumId w:val="45"/>
  </w:num>
  <w:num w:numId="20">
    <w:abstractNumId w:val="43"/>
  </w:num>
  <w:num w:numId="21">
    <w:abstractNumId w:val="33"/>
  </w:num>
  <w:num w:numId="22">
    <w:abstractNumId w:val="21"/>
  </w:num>
  <w:num w:numId="23">
    <w:abstractNumId w:val="19"/>
  </w:num>
  <w:num w:numId="24">
    <w:abstractNumId w:val="17"/>
  </w:num>
  <w:num w:numId="25">
    <w:abstractNumId w:val="48"/>
  </w:num>
  <w:num w:numId="26">
    <w:abstractNumId w:val="39"/>
  </w:num>
  <w:num w:numId="27">
    <w:abstractNumId w:val="14"/>
  </w:num>
  <w:num w:numId="28">
    <w:abstractNumId w:val="28"/>
  </w:num>
  <w:num w:numId="29">
    <w:abstractNumId w:val="38"/>
  </w:num>
  <w:num w:numId="30">
    <w:abstractNumId w:val="13"/>
  </w:num>
  <w:num w:numId="31">
    <w:abstractNumId w:val="31"/>
  </w:num>
  <w:num w:numId="32">
    <w:abstractNumId w:val="23"/>
  </w:num>
  <w:num w:numId="33">
    <w:abstractNumId w:val="22"/>
  </w:num>
  <w:num w:numId="34">
    <w:abstractNumId w:val="16"/>
  </w:num>
  <w:num w:numId="35">
    <w:abstractNumId w:val="20"/>
  </w:num>
  <w:num w:numId="36">
    <w:abstractNumId w:val="32"/>
  </w:num>
  <w:num w:numId="37">
    <w:abstractNumId w:val="41"/>
  </w:num>
  <w:num w:numId="38">
    <w:abstractNumId w:val="24"/>
  </w:num>
  <w:num w:numId="39">
    <w:abstractNumId w:val="30"/>
  </w:num>
  <w:num w:numId="40">
    <w:abstractNumId w:val="12"/>
  </w:num>
  <w:num w:numId="41">
    <w:abstractNumId w:val="40"/>
  </w:num>
  <w:num w:numId="42">
    <w:abstractNumId w:val="36"/>
  </w:num>
  <w:num w:numId="43">
    <w:abstractNumId w:val="44"/>
  </w:num>
  <w:num w:numId="44">
    <w:abstractNumId w:val="25"/>
  </w:num>
  <w:num w:numId="45">
    <w:abstractNumId w:val="11"/>
  </w:num>
  <w:num w:numId="46">
    <w:abstractNumId w:val="27"/>
  </w:num>
  <w:num w:numId="47">
    <w:abstractNumId w:val="15"/>
  </w:num>
  <w:num w:numId="48">
    <w:abstractNumId w:val="46"/>
  </w:num>
  <w:num w:numId="49">
    <w:abstractNumId w:val="6"/>
  </w:num>
  <w:num w:numId="50">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5EF8"/>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0BD"/>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6B96"/>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0483"/>
    <w:rsid w:val="0034121A"/>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3B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2EF5"/>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5C83"/>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9C4"/>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77ABA"/>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1B0"/>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559B"/>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3C2"/>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BE6"/>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4F23"/>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942"/>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1A7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3848"/>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748"/>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3AB8"/>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16FD"/>
    <w:rsid w:val="00F81DE5"/>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571F"/>
    <w:rsid w:val="00FA61C3"/>
    <w:rsid w:val="00FB0C68"/>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0E4E"/>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ascii="Arial" w:hAnsi="Arial" w:cs="Arial"/>
      <w:sz w:val="20"/>
      <w:szCs w:val="20"/>
    </w:rPr>
  </w:style>
  <w:style w:type="paragraph" w:customStyle="1" w:styleId="CNList">
    <w:name w:val="CN List"/>
    <w:basedOn w:val="ListNumber"/>
    <w:link w:val="CNListChar"/>
    <w:rsid w:val="00CA375F"/>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rPr>
      <w:rFonts w:ascii="Arial" w:hAnsi="Arial"/>
      <w:sz w:val="20"/>
    </w:r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ascii="Arial" w:hAnsi="Arial" w:cs="Arial"/>
      <w:sz w:val="20"/>
      <w:szCs w:val="20"/>
    </w:rPr>
  </w:style>
  <w:style w:type="paragraph" w:customStyle="1" w:styleId="CNList">
    <w:name w:val="CN List"/>
    <w:basedOn w:val="ListNumber"/>
    <w:link w:val="CNListChar"/>
    <w:rsid w:val="00CA375F"/>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rPr>
      <w:rFonts w:ascii="Arial" w:hAnsi="Arial"/>
      <w:sz w:val="20"/>
    </w:r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0594A-ED54-4CB9-9D0C-5DD8BD6C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TotalTime>
  <Pages>11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13784</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2</cp:revision>
  <cp:lastPrinted>2023-09-27T20:07:00Z</cp:lastPrinted>
  <dcterms:created xsi:type="dcterms:W3CDTF">2024-11-08T21:09:00Z</dcterms:created>
  <dcterms:modified xsi:type="dcterms:W3CDTF">2024-11-08T21:09:00Z</dcterms:modified>
</cp:coreProperties>
</file>