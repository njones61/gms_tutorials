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17192" w:rsidRDefault="00506A05">
      <w:r>
        <w:rPr>
          <w:noProof/>
        </w:rPr>
        <mc:AlternateContent>
          <mc:Choice Requires="wpc">
            <w:drawing>
              <wp:anchor distT="0" distB="0" distL="114300" distR="114300" simplePos="0" relativeHeight="251728384" behindDoc="0" locked="0" layoutInCell="1" allowOverlap="1" wp14:anchorId="1109EA81" wp14:editId="447615A7">
                <wp:simplePos x="0" y="0"/>
                <wp:positionH relativeFrom="margin">
                  <wp:posOffset>1905</wp:posOffset>
                </wp:positionH>
                <wp:positionV relativeFrom="paragraph">
                  <wp:posOffset>1284605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18" name="Picture 118"/>
                          <pic:cNvPicPr>
                            <a:picLocks noChangeAspect="1"/>
                          </pic:cNvPicPr>
                        </pic:nvPicPr>
                        <pic:blipFill>
                          <a:blip r:embed="rId9"/>
                          <a:stretch>
                            <a:fillRect/>
                          </a:stretch>
                        </pic:blipFill>
                        <pic:spPr>
                          <a:xfrm>
                            <a:off x="284775" y="38463"/>
                            <a:ext cx="5133334" cy="29047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101.15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18" o:spid="_x0000_s1028" type="#_x0000_t75" style="position:absolute;left:2847;top:384;width:51334;height:29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fD6nFAAAA3AAAAA8AAABkcnMvZG93bnJldi54bWxEj09rAkEMxe8Fv8MQoZeis5ZWZOsoogge&#10;69/SW9hJdxd3MuvMqNtv3xyE3hLey3u/TOeda9SNQqw9GxgNM1DEhbc1lwYO+/VgAiomZIuNZzLw&#10;SxHms97TFHPr77yl2y6VSkI45migSqnNtY5FRQ7j0LfEov344DDJGkptA94l3DX6NcvG2mHN0lBh&#10;S8uKivPu6gzw9/tbeTnWOiz9y9fnZhFX11NhzHO/W3yAStSlf/PjemMFfyS08oxMoG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w+pxQAAANwAAAAPAAAAAAAAAAAAAAAA&#10;AJ8CAABkcnMvZG93bnJldi54bWxQSwUGAAAAAAQABAD3AAAAkQM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012989C1" wp14:editId="31965BAC">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7047B5EA" wp14:editId="0A1AD4F3">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42681E9B" wp14:editId="2F6B0038">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36F42B01" wp14:editId="502283DA">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2D7720"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835F84">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2D7720"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835F84">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57292EC4" wp14:editId="61F3F69C">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67489D9B" wp14:editId="67D3227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835F84">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 </w:t>
                            </w:r>
                            <w:r w:rsidR="00B74F54">
                              <w:rPr>
                                <w:rFonts w:ascii="Arial" w:hAnsi="Arial" w:cs="Arial"/>
                                <w:b/>
                                <w:i/>
                                <w:color w:val="auto"/>
                                <w:sz w:val="34"/>
                                <w:szCs w:val="34"/>
                              </w:rPr>
                              <w:t>Regional to Local Model Conversion</w:t>
                            </w:r>
                          </w:p>
                          <w:p w:rsidR="00506A05" w:rsidRPr="00B74F54" w:rsidRDefault="00B74F54" w:rsidP="00EF3FB0">
                            <w:pPr>
                              <w:pStyle w:val="TutorialDescription"/>
                              <w:rPr>
                                <w:rFonts w:ascii="Arial" w:hAnsi="Arial" w:cs="Arial"/>
                                <w:color w:val="807F7D"/>
                                <w:szCs w:val="30"/>
                              </w:rPr>
                            </w:pPr>
                            <w:r w:rsidRPr="00B74F54">
                              <w:rPr>
                                <w:rFonts w:ascii="Arial" w:hAnsi="Arial" w:cs="Arial"/>
                              </w:rPr>
                              <w:t>Create a locally refined area in a regional model using MODFLOW-USG and GMS</w:t>
                            </w:r>
                          </w:p>
                          <w:p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835F84">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21572A"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MODFLOW-USG – </w:t>
                      </w:r>
                      <w:r w:rsidR="00B74F54">
                        <w:rPr>
                          <w:rFonts w:ascii="Arial" w:hAnsi="Arial" w:cs="Arial"/>
                          <w:b/>
                          <w:i/>
                          <w:color w:val="auto"/>
                          <w:sz w:val="34"/>
                          <w:szCs w:val="34"/>
                        </w:rPr>
                        <w:t>Regional to Local Model Conversion</w:t>
                      </w:r>
                    </w:p>
                    <w:p w:rsidR="00506A05" w:rsidRPr="00B74F54" w:rsidRDefault="00B74F54" w:rsidP="00EF3FB0">
                      <w:pPr>
                        <w:pStyle w:val="TutorialDescription"/>
                        <w:rPr>
                          <w:rFonts w:ascii="Arial" w:hAnsi="Arial" w:cs="Arial"/>
                          <w:color w:val="807F7D"/>
                          <w:szCs w:val="30"/>
                        </w:rPr>
                      </w:pPr>
                      <w:r w:rsidRPr="00B74F54">
                        <w:rPr>
                          <w:rFonts w:ascii="Arial" w:hAnsi="Arial" w:cs="Arial"/>
                        </w:rPr>
                        <w:t>Create a locally refined area in a regional model using MODFLOW-USG and GMS</w:t>
                      </w:r>
                    </w:p>
                    <w:p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29DE234C" wp14:editId="49FCDBF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B74F54" w:rsidP="007870B4">
                            <w:pPr>
                              <w:pStyle w:val="Objectives"/>
                              <w:rPr>
                                <w:rFonts w:cs="Arial"/>
                                <w:szCs w:val="20"/>
                              </w:rPr>
                            </w:pPr>
                            <w:r>
                              <w:t>Use the tools provided in GMS to locally refine an area in a regional model</w:t>
                            </w:r>
                            <w:r w:rsidR="0021572A" w:rsidRPr="0021572A">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B74F54" w:rsidP="007870B4">
                      <w:pPr>
                        <w:pStyle w:val="Objectives"/>
                        <w:rPr>
                          <w:rFonts w:cs="Arial"/>
                          <w:szCs w:val="20"/>
                        </w:rPr>
                      </w:pPr>
                      <w:r>
                        <w:t>Use the tools provided in GMS to locally refine an area in a regional model</w:t>
                      </w:r>
                      <w:r w:rsidR="0021572A" w:rsidRPr="0021572A">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048EBBBE" wp14:editId="72C51FEB">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B74F54" w:rsidP="007870B4">
                            <w:pPr>
                              <w:pStyle w:val="ListRequirements"/>
                              <w:rPr>
                                <w:rFonts w:cs="Arial"/>
                                <w:szCs w:val="20"/>
                              </w:rPr>
                            </w:pPr>
                            <w:r>
                              <w:rPr>
                                <w:rFonts w:cs="Arial"/>
                                <w:szCs w:val="20"/>
                              </w:rPr>
                              <w:t>15</w:t>
                            </w:r>
                            <w:r w:rsidR="00506A05" w:rsidRPr="00655AB4">
                              <w:rPr>
                                <w:rFonts w:cs="Arial"/>
                                <w:szCs w:val="20"/>
                              </w:rPr>
                              <w:t>–</w:t>
                            </w:r>
                            <w:r w:rsidR="00CA6D5F">
                              <w:rPr>
                                <w:rFonts w:cs="Arial"/>
                                <w:szCs w:val="20"/>
                              </w:rPr>
                              <w:t>30</w:t>
                            </w:r>
                            <w:r w:rsidR="00506A05" w:rsidRPr="00655AB4">
                              <w:rPr>
                                <w:rFonts w:cs="Arial"/>
                                <w:szCs w:val="20"/>
                              </w:rPr>
                              <w:t xml:space="preserve"> minutes</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B74F54" w:rsidP="007870B4">
                      <w:pPr>
                        <w:pStyle w:val="ListRequirements"/>
                        <w:rPr>
                          <w:rFonts w:cs="Arial"/>
                          <w:szCs w:val="20"/>
                        </w:rPr>
                      </w:pPr>
                      <w:r>
                        <w:rPr>
                          <w:rFonts w:cs="Arial"/>
                          <w:szCs w:val="20"/>
                        </w:rPr>
                        <w:t>15</w:t>
                      </w:r>
                      <w:r w:rsidR="00506A05" w:rsidRPr="00655AB4">
                        <w:rPr>
                          <w:rFonts w:cs="Arial"/>
                          <w:szCs w:val="20"/>
                        </w:rPr>
                        <w:t>–</w:t>
                      </w:r>
                      <w:r w:rsidR="00CA6D5F">
                        <w:rPr>
                          <w:rFonts w:cs="Arial"/>
                          <w:szCs w:val="20"/>
                        </w:rPr>
                        <w:t>30</w:t>
                      </w:r>
                      <w:r w:rsidR="00506A05" w:rsidRPr="00655AB4">
                        <w:rPr>
                          <w:rFonts w:cs="Arial"/>
                          <w:szCs w:val="20"/>
                        </w:rPr>
                        <w:t xml:space="preserve"> minutes</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0F66678B" wp14:editId="669F0BFF">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Default="00506A05" w:rsidP="007870B4">
                            <w:pPr>
                              <w:pStyle w:val="ListRequirements"/>
                              <w:rPr>
                                <w:rFonts w:cs="Arial"/>
                                <w:szCs w:val="20"/>
                              </w:rPr>
                            </w:pPr>
                            <w:r w:rsidRPr="00655AB4">
                              <w:rPr>
                                <w:rFonts w:cs="Arial"/>
                                <w:szCs w:val="20"/>
                              </w:rPr>
                              <w:t>GMS Core</w:t>
                            </w:r>
                          </w:p>
                          <w:p w:rsidR="00B74F54" w:rsidRPr="00655AB4" w:rsidRDefault="00B74F54" w:rsidP="007870B4">
                            <w:pPr>
                              <w:pStyle w:val="ListRequirements"/>
                              <w:rPr>
                                <w:rFonts w:cs="Arial"/>
                                <w:szCs w:val="20"/>
                              </w:rPr>
                            </w:pPr>
                            <w:proofErr w:type="spellStart"/>
                            <w:r>
                              <w:rPr>
                                <w:rFonts w:cs="Arial"/>
                                <w:szCs w:val="20"/>
                              </w:rPr>
                              <w:t>Geostatistics</w:t>
                            </w:r>
                            <w:proofErr w:type="spellEnd"/>
                          </w:p>
                          <w:p w:rsidR="00506A05" w:rsidRPr="00655AB4" w:rsidRDefault="00506A05" w:rsidP="007870B4">
                            <w:pPr>
                              <w:pStyle w:val="ListRequirements"/>
                              <w:rPr>
                                <w:rFonts w:cs="Arial"/>
                                <w:szCs w:val="20"/>
                              </w:rPr>
                            </w:pPr>
                            <w:r>
                              <w:rPr>
                                <w:rFonts w:cs="Arial"/>
                                <w:szCs w:val="20"/>
                              </w:rPr>
                              <w:t>MODFLOW</w:t>
                            </w:r>
                            <w:r w:rsidR="00B74F54">
                              <w:rPr>
                                <w:rFonts w:cs="Arial"/>
                                <w:szCs w:val="20"/>
                              </w:rPr>
                              <w:t xml:space="preserve"> Interface</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Default="00506A05" w:rsidP="007870B4">
                      <w:pPr>
                        <w:pStyle w:val="ListRequirements"/>
                        <w:rPr>
                          <w:rFonts w:cs="Arial"/>
                          <w:szCs w:val="20"/>
                        </w:rPr>
                      </w:pPr>
                      <w:r w:rsidRPr="00655AB4">
                        <w:rPr>
                          <w:rFonts w:cs="Arial"/>
                          <w:szCs w:val="20"/>
                        </w:rPr>
                        <w:t>GMS Core</w:t>
                      </w:r>
                    </w:p>
                    <w:p w:rsidR="00B74F54" w:rsidRPr="00655AB4" w:rsidRDefault="00B74F54" w:rsidP="007870B4">
                      <w:pPr>
                        <w:pStyle w:val="ListRequirements"/>
                        <w:rPr>
                          <w:rFonts w:cs="Arial"/>
                          <w:szCs w:val="20"/>
                        </w:rPr>
                      </w:pPr>
                      <w:proofErr w:type="spellStart"/>
                      <w:r>
                        <w:rPr>
                          <w:rFonts w:cs="Arial"/>
                          <w:szCs w:val="20"/>
                        </w:rPr>
                        <w:t>Geostatistics</w:t>
                      </w:r>
                      <w:proofErr w:type="spellEnd"/>
                    </w:p>
                    <w:p w:rsidR="00506A05" w:rsidRPr="00655AB4" w:rsidRDefault="00506A05" w:rsidP="007870B4">
                      <w:pPr>
                        <w:pStyle w:val="ListRequirements"/>
                        <w:rPr>
                          <w:rFonts w:cs="Arial"/>
                          <w:szCs w:val="20"/>
                        </w:rPr>
                      </w:pPr>
                      <w:r>
                        <w:rPr>
                          <w:rFonts w:cs="Arial"/>
                          <w:szCs w:val="20"/>
                        </w:rPr>
                        <w:t>MODFLOW</w:t>
                      </w:r>
                      <w:r w:rsidR="00B74F54">
                        <w:rPr>
                          <w:rFonts w:cs="Arial"/>
                          <w:szCs w:val="20"/>
                        </w:rPr>
                        <w:t xml:space="preserve"> Interface</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7E9C20EE" wp14:editId="46A84EDC">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190B4E" w:rsidRDefault="00CA6D5F" w:rsidP="00190B4E">
                            <w:pPr>
                              <w:pStyle w:val="ListRequirements"/>
                              <w:rPr>
                                <w:rFonts w:cs="Arial"/>
                                <w:szCs w:val="20"/>
                              </w:rPr>
                            </w:pPr>
                            <w:r>
                              <w:rPr>
                                <w:rFonts w:cs="Arial"/>
                                <w:szCs w:val="20"/>
                              </w:rPr>
                              <w:t>M</w:t>
                            </w:r>
                            <w:r w:rsidR="00B74F54">
                              <w:rPr>
                                <w:rFonts w:cs="Arial"/>
                                <w:szCs w:val="20"/>
                              </w:rPr>
                              <w:t>ODFLOW – Conceptual Model Approach I</w:t>
                            </w:r>
                          </w:p>
                          <w:p w:rsidR="00B74F54" w:rsidRDefault="00B74F54" w:rsidP="00190B4E">
                            <w:pPr>
                              <w:pStyle w:val="ListRequirements"/>
                              <w:rPr>
                                <w:rFonts w:cs="Arial"/>
                                <w:szCs w:val="20"/>
                              </w:rPr>
                            </w:pPr>
                            <w:r>
                              <w:rPr>
                                <w:rFonts w:cs="Arial"/>
                                <w:szCs w:val="20"/>
                              </w:rPr>
                              <w:t xml:space="preserve">MODFLOW-USG – </w:t>
                            </w:r>
                            <w:proofErr w:type="spellStart"/>
                            <w:r>
                              <w:rPr>
                                <w:rFonts w:cs="Arial"/>
                                <w:szCs w:val="20"/>
                              </w:rPr>
                              <w:t>Quadtree</w:t>
                            </w:r>
                            <w:proofErr w:type="spellEnd"/>
                          </w:p>
                          <w:p w:rsidR="00B74F54" w:rsidRPr="00655AB4" w:rsidRDefault="00B74F54" w:rsidP="00190B4E">
                            <w:pPr>
                              <w:pStyle w:val="ListRequirements"/>
                              <w:rPr>
                                <w:rFonts w:cs="Arial"/>
                                <w:szCs w:val="20"/>
                              </w:rPr>
                            </w:pPr>
                            <w:proofErr w:type="spellStart"/>
                            <w:r>
                              <w:rPr>
                                <w:rFonts w:cs="Arial"/>
                                <w:szCs w:val="20"/>
                              </w:rPr>
                              <w:t>UGrid</w:t>
                            </w:r>
                            <w:proofErr w:type="spellEnd"/>
                            <w:r>
                              <w:rPr>
                                <w:rFonts w:cs="Arial"/>
                                <w:szCs w:val="20"/>
                              </w:rPr>
                              <w:t xml:space="preserve"> Creation</w:t>
                            </w:r>
                          </w:p>
                          <w:p w:rsidR="0021572A" w:rsidRPr="00655AB4" w:rsidRDefault="0021572A" w:rsidP="0059472E">
                            <w:pPr>
                              <w:pStyle w:val="ListRequirements"/>
                              <w:numPr>
                                <w:ilvl w:val="0"/>
                                <w:numId w:val="0"/>
                              </w:numPr>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190B4E" w:rsidRDefault="00CA6D5F" w:rsidP="00190B4E">
                      <w:pPr>
                        <w:pStyle w:val="ListRequirements"/>
                        <w:rPr>
                          <w:rFonts w:cs="Arial"/>
                          <w:szCs w:val="20"/>
                        </w:rPr>
                      </w:pPr>
                      <w:r>
                        <w:rPr>
                          <w:rFonts w:cs="Arial"/>
                          <w:szCs w:val="20"/>
                        </w:rPr>
                        <w:t>M</w:t>
                      </w:r>
                      <w:r w:rsidR="00B74F54">
                        <w:rPr>
                          <w:rFonts w:cs="Arial"/>
                          <w:szCs w:val="20"/>
                        </w:rPr>
                        <w:t>ODFLOW – Conceptual Model Approach I</w:t>
                      </w:r>
                    </w:p>
                    <w:p w:rsidR="00B74F54" w:rsidRDefault="00B74F54" w:rsidP="00190B4E">
                      <w:pPr>
                        <w:pStyle w:val="ListRequirements"/>
                        <w:rPr>
                          <w:rFonts w:cs="Arial"/>
                          <w:szCs w:val="20"/>
                        </w:rPr>
                      </w:pPr>
                      <w:r>
                        <w:rPr>
                          <w:rFonts w:cs="Arial"/>
                          <w:szCs w:val="20"/>
                        </w:rPr>
                        <w:t xml:space="preserve">MODFLOW-USG – </w:t>
                      </w:r>
                      <w:proofErr w:type="spellStart"/>
                      <w:r>
                        <w:rPr>
                          <w:rFonts w:cs="Arial"/>
                          <w:szCs w:val="20"/>
                        </w:rPr>
                        <w:t>Quadtree</w:t>
                      </w:r>
                      <w:proofErr w:type="spellEnd"/>
                    </w:p>
                    <w:p w:rsidR="00B74F54" w:rsidRPr="00655AB4" w:rsidRDefault="00B74F54" w:rsidP="00190B4E">
                      <w:pPr>
                        <w:pStyle w:val="ListRequirements"/>
                        <w:rPr>
                          <w:rFonts w:cs="Arial"/>
                          <w:szCs w:val="20"/>
                        </w:rPr>
                      </w:pPr>
                      <w:proofErr w:type="spellStart"/>
                      <w:r>
                        <w:rPr>
                          <w:rFonts w:cs="Arial"/>
                          <w:szCs w:val="20"/>
                        </w:rPr>
                        <w:t>UGrid</w:t>
                      </w:r>
                      <w:proofErr w:type="spellEnd"/>
                      <w:r>
                        <w:rPr>
                          <w:rFonts w:cs="Arial"/>
                          <w:szCs w:val="20"/>
                        </w:rPr>
                        <w:t xml:space="preserve"> Creation</w:t>
                      </w:r>
                    </w:p>
                    <w:p w:rsidR="0021572A" w:rsidRPr="00655AB4" w:rsidRDefault="0021572A" w:rsidP="0059472E">
                      <w:pPr>
                        <w:pStyle w:val="ListRequirements"/>
                        <w:numPr>
                          <w:ilvl w:val="0"/>
                          <w:numId w:val="0"/>
                        </w:numPr>
                        <w:rPr>
                          <w:rFonts w:cs="Arial"/>
                          <w:szCs w:val="20"/>
                        </w:rPr>
                      </w:pP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B74F54" w:rsidRPr="00B74F54" w:rsidRDefault="00887603">
            <w:pPr>
              <w:pStyle w:val="TOC1"/>
              <w:rPr>
                <w:rFonts w:asciiTheme="minorHAnsi" w:eastAsiaTheme="minorEastAsia" w:hAnsiTheme="minorHAnsi" w:cstheme="minorBidi"/>
                <w:b w:val="0"/>
                <w:noProof/>
                <w:sz w:val="18"/>
                <w:szCs w:val="18"/>
              </w:rPr>
            </w:pPr>
            <w:r w:rsidRPr="00B74F54">
              <w:rPr>
                <w:rFonts w:cs="Arial"/>
                <w:smallCaps/>
                <w:sz w:val="18"/>
                <w:szCs w:val="18"/>
              </w:rPr>
              <w:lastRenderedPageBreak/>
              <w:fldChar w:fldCharType="begin"/>
            </w:r>
            <w:r w:rsidRPr="00B74F54">
              <w:rPr>
                <w:rFonts w:cs="Arial"/>
                <w:smallCaps/>
                <w:sz w:val="18"/>
                <w:szCs w:val="18"/>
              </w:rPr>
              <w:instrText xml:space="preserve"> TOC \o "1-2" \h \z \u </w:instrText>
            </w:r>
            <w:r w:rsidRPr="00B74F54">
              <w:rPr>
                <w:rFonts w:cs="Arial"/>
                <w:smallCaps/>
                <w:sz w:val="18"/>
                <w:szCs w:val="18"/>
              </w:rPr>
              <w:fldChar w:fldCharType="separate"/>
            </w:r>
            <w:hyperlink w:anchor="_Toc110263804" w:history="1">
              <w:r w:rsidR="00B74F54" w:rsidRPr="00B74F54">
                <w:rPr>
                  <w:rStyle w:val="Hyperlink"/>
                  <w:noProof/>
                  <w:sz w:val="18"/>
                  <w:szCs w:val="18"/>
                </w:rPr>
                <w:t>1</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Introduction</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_Toc110263804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2</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05" w:history="1">
              <w:r w:rsidR="00B74F54" w:rsidRPr="00B74F54">
                <w:rPr>
                  <w:rStyle w:val="Hyperlink"/>
                  <w:noProof/>
                  <w:sz w:val="18"/>
                  <w:szCs w:val="18"/>
                </w:rPr>
                <w:t>2</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Getting Started</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_Toc110263805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3</w:t>
              </w:r>
              <w:r w:rsidR="00B74F54" w:rsidRPr="00B74F54">
                <w:rPr>
                  <w:noProof/>
                  <w:webHidden/>
                  <w:sz w:val="18"/>
                  <w:szCs w:val="18"/>
                </w:rPr>
                <w:fldChar w:fldCharType="end"/>
              </w:r>
            </w:hyperlink>
          </w:p>
          <w:p w:rsidR="00B74F54" w:rsidRPr="00B74F54" w:rsidRDefault="00E0766A">
            <w:pPr>
              <w:pStyle w:val="TOC2"/>
              <w:tabs>
                <w:tab w:val="left" w:pos="880"/>
              </w:tabs>
              <w:rPr>
                <w:rFonts w:asciiTheme="minorHAnsi" w:eastAsiaTheme="minorEastAsia" w:hAnsiTheme="minorHAnsi" w:cstheme="minorBidi"/>
                <w:noProof/>
                <w:sz w:val="18"/>
                <w:szCs w:val="18"/>
              </w:rPr>
            </w:pPr>
            <w:hyperlink w:anchor="_Toc110263806" w:history="1">
              <w:r w:rsidR="00B74F54" w:rsidRPr="00B74F54">
                <w:rPr>
                  <w:rStyle w:val="Hyperlink"/>
                  <w:noProof/>
                  <w:sz w:val="18"/>
                  <w:szCs w:val="18"/>
                </w:rPr>
                <w:t>2.1</w:t>
              </w:r>
              <w:r w:rsidR="00B74F54" w:rsidRPr="00B74F54">
                <w:rPr>
                  <w:rFonts w:asciiTheme="minorHAnsi" w:eastAsiaTheme="minorEastAsia" w:hAnsiTheme="minorHAnsi" w:cstheme="minorBidi"/>
                  <w:noProof/>
                  <w:sz w:val="18"/>
                  <w:szCs w:val="18"/>
                </w:rPr>
                <w:tab/>
              </w:r>
              <w:r w:rsidR="00B74F54" w:rsidRPr="00B74F54">
                <w:rPr>
                  <w:rStyle w:val="Hyperlink"/>
                  <w:noProof/>
                  <w:sz w:val="18"/>
                  <w:szCs w:val="18"/>
                </w:rPr>
                <w:t>Reading in the Regional Model</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_Toc110263806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3</w:t>
              </w:r>
              <w:r w:rsidR="00B74F54" w:rsidRPr="00B74F54">
                <w:rPr>
                  <w:noProof/>
                  <w:webHidden/>
                  <w:sz w:val="18"/>
                  <w:szCs w:val="18"/>
                </w:rPr>
                <w:fldChar w:fldCharType="end"/>
              </w:r>
            </w:hyperlink>
          </w:p>
          <w:p w:rsidR="00B74F54" w:rsidRPr="00B74F54" w:rsidRDefault="00E0766A">
            <w:pPr>
              <w:pStyle w:val="TOC2"/>
              <w:tabs>
                <w:tab w:val="left" w:pos="880"/>
              </w:tabs>
              <w:rPr>
                <w:rFonts w:asciiTheme="minorHAnsi" w:eastAsiaTheme="minorEastAsia" w:hAnsiTheme="minorHAnsi" w:cstheme="minorBidi"/>
                <w:noProof/>
                <w:sz w:val="18"/>
                <w:szCs w:val="18"/>
              </w:rPr>
            </w:pPr>
            <w:hyperlink w:anchor="_Toc110263807" w:history="1">
              <w:r w:rsidR="00B74F54" w:rsidRPr="00B74F54">
                <w:rPr>
                  <w:rStyle w:val="Hyperlink"/>
                  <w:noProof/>
                  <w:sz w:val="18"/>
                  <w:szCs w:val="18"/>
                </w:rPr>
                <w:t>2.2</w:t>
              </w:r>
              <w:r w:rsidR="00B74F54" w:rsidRPr="00B74F54">
                <w:rPr>
                  <w:rFonts w:asciiTheme="minorHAnsi" w:eastAsiaTheme="minorEastAsia" w:hAnsiTheme="minorHAnsi" w:cstheme="minorBidi"/>
                  <w:noProof/>
                  <w:sz w:val="18"/>
                  <w:szCs w:val="18"/>
                </w:rPr>
                <w:tab/>
              </w:r>
              <w:r w:rsidR="00B74F54" w:rsidRPr="00B74F54">
                <w:rPr>
                  <w:rStyle w:val="Hyperlink"/>
                  <w:noProof/>
                  <w:sz w:val="18"/>
                  <w:szCs w:val="18"/>
                </w:rPr>
                <w:t>Saving with a Different Name</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_Toc110263807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4</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08" w:history="1">
              <w:r w:rsidR="00B74F54" w:rsidRPr="00B74F54">
                <w:rPr>
                  <w:rStyle w:val="Hyperlink"/>
                  <w:noProof/>
                  <w:sz w:val="18"/>
                  <w:szCs w:val="18"/>
                </w:rPr>
                <w:t>3</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Creating a UGrid</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_Toc110263808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4</w:t>
              </w:r>
              <w:r w:rsidR="00B74F54" w:rsidRPr="00B74F54">
                <w:rPr>
                  <w:noProof/>
                  <w:webHidden/>
                  <w:sz w:val="18"/>
                  <w:szCs w:val="18"/>
                </w:rPr>
                <w:fldChar w:fldCharType="end"/>
              </w:r>
            </w:hyperlink>
          </w:p>
          <w:p w:rsidR="00B74F54" w:rsidRPr="00B74F54" w:rsidRDefault="00E0766A">
            <w:pPr>
              <w:pStyle w:val="TOC2"/>
              <w:tabs>
                <w:tab w:val="left" w:pos="880"/>
              </w:tabs>
              <w:rPr>
                <w:rFonts w:asciiTheme="minorHAnsi" w:eastAsiaTheme="minorEastAsia" w:hAnsiTheme="minorHAnsi" w:cstheme="minorBidi"/>
                <w:noProof/>
                <w:sz w:val="18"/>
                <w:szCs w:val="18"/>
              </w:rPr>
            </w:pPr>
            <w:hyperlink w:anchor="_Toc110263809" w:history="1">
              <w:r w:rsidR="00B74F54" w:rsidRPr="00B74F54">
                <w:rPr>
                  <w:rStyle w:val="Hyperlink"/>
                  <w:noProof/>
                  <w:sz w:val="18"/>
                  <w:szCs w:val="18"/>
                </w:rPr>
                <w:t>3.1</w:t>
              </w:r>
              <w:r w:rsidR="00B74F54" w:rsidRPr="00B74F54">
                <w:rPr>
                  <w:rFonts w:asciiTheme="minorHAnsi" w:eastAsiaTheme="minorEastAsia" w:hAnsiTheme="minorHAnsi" w:cstheme="minorBidi"/>
                  <w:noProof/>
                  <w:sz w:val="18"/>
                  <w:szCs w:val="18"/>
                </w:rPr>
                <w:tab/>
              </w:r>
              <w:r w:rsidR="00B74F54" w:rsidRPr="00B74F54">
                <w:rPr>
                  <w:rStyle w:val="Hyperlink"/>
                  <w:noProof/>
                  <w:sz w:val="18"/>
                  <w:szCs w:val="18"/>
                </w:rPr>
                <w:t>Defining the Refined Area</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_Toc110263809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6</w:t>
              </w:r>
              <w:r w:rsidR="00B74F54" w:rsidRPr="00B74F54">
                <w:rPr>
                  <w:noProof/>
                  <w:webHidden/>
                  <w:sz w:val="18"/>
                  <w:szCs w:val="18"/>
                </w:rPr>
                <w:fldChar w:fldCharType="end"/>
              </w:r>
            </w:hyperlink>
          </w:p>
          <w:p w:rsidR="00B74F54" w:rsidRPr="00B74F54" w:rsidRDefault="00E0766A">
            <w:pPr>
              <w:pStyle w:val="TOC2"/>
              <w:tabs>
                <w:tab w:val="left" w:pos="880"/>
              </w:tabs>
              <w:rPr>
                <w:rFonts w:asciiTheme="minorHAnsi" w:eastAsiaTheme="minorEastAsia" w:hAnsiTheme="minorHAnsi" w:cstheme="minorBidi"/>
                <w:noProof/>
                <w:sz w:val="18"/>
                <w:szCs w:val="18"/>
              </w:rPr>
            </w:pPr>
            <w:hyperlink w:anchor="_Toc110263810" w:history="1">
              <w:r w:rsidR="00B74F54" w:rsidRPr="00B74F54">
                <w:rPr>
                  <w:rStyle w:val="Hyperlink"/>
                  <w:noProof/>
                  <w:sz w:val="18"/>
                  <w:szCs w:val="18"/>
                </w:rPr>
                <w:t>3.2</w:t>
              </w:r>
              <w:r w:rsidR="00B74F54" w:rsidRPr="00B74F54">
                <w:rPr>
                  <w:rFonts w:asciiTheme="minorHAnsi" w:eastAsiaTheme="minorEastAsia" w:hAnsiTheme="minorHAnsi" w:cstheme="minorBidi"/>
                  <w:noProof/>
                  <w:sz w:val="18"/>
                  <w:szCs w:val="18"/>
                </w:rPr>
                <w:tab/>
              </w:r>
              <w:r w:rsidR="00B74F54" w:rsidRPr="00B74F54">
                <w:rPr>
                  <w:rStyle w:val="Hyperlink"/>
                  <w:noProof/>
                  <w:sz w:val="18"/>
                  <w:szCs w:val="18"/>
                </w:rPr>
                <w:t>Creating a 3D Refined UGrid</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_Toc110263810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7</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11" w:history="1">
              <w:r w:rsidR="00B74F54" w:rsidRPr="00B74F54">
                <w:rPr>
                  <w:rStyle w:val="Hyperlink"/>
                  <w:noProof/>
                  <w:sz w:val="18"/>
                  <w:szCs w:val="18"/>
                </w:rPr>
                <w:t>4</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Converting the Layer Data to a Scatter Point Set</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_Toc110263811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9</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12" w:history="1">
              <w:r w:rsidR="00B74F54" w:rsidRPr="00B74F54">
                <w:rPr>
                  <w:rStyle w:val="Hyperlink"/>
                  <w:noProof/>
                  <w:sz w:val="18"/>
                  <w:szCs w:val="18"/>
                </w:rPr>
                <w:t>5</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Creating a MODFLOW-USG Model</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_Toc110263812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9</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13" w:history="1">
              <w:r w:rsidR="00B74F54" w:rsidRPr="00B74F54">
                <w:rPr>
                  <w:rStyle w:val="Hyperlink"/>
                  <w:noProof/>
                  <w:sz w:val="18"/>
                  <w:szCs w:val="18"/>
                </w:rPr>
                <w:t>6</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Interpolating Layer Elevations</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_Toc110263813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9</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14" w:history="1">
              <w:r w:rsidR="00B74F54" w:rsidRPr="00B74F54">
                <w:rPr>
                  <w:rStyle w:val="Hyperlink"/>
                  <w:noProof/>
                  <w:sz w:val="18"/>
                  <w:szCs w:val="18"/>
                </w:rPr>
                <w:t>7</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Mapping to MODFLOW</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_Toc110263814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10</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15" w:history="1">
              <w:r w:rsidR="00B74F54" w:rsidRPr="00B74F54">
                <w:rPr>
                  <w:rStyle w:val="Hyperlink"/>
                  <w:noProof/>
                  <w:sz w:val="18"/>
                  <w:szCs w:val="18"/>
                </w:rPr>
                <w:t>8</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Saving and Running MODFLOW</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_Toc110263815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11</w:t>
              </w:r>
              <w:r w:rsidR="00B74F54" w:rsidRPr="00B74F54">
                <w:rPr>
                  <w:noProof/>
                  <w:webHidden/>
                  <w:sz w:val="18"/>
                  <w:szCs w:val="18"/>
                </w:rPr>
                <w:fldChar w:fldCharType="end"/>
              </w:r>
            </w:hyperlink>
          </w:p>
          <w:p w:rsidR="00B74F54" w:rsidRPr="00B74F54" w:rsidRDefault="00E0766A">
            <w:pPr>
              <w:pStyle w:val="TOC1"/>
              <w:rPr>
                <w:rFonts w:asciiTheme="minorHAnsi" w:eastAsiaTheme="minorEastAsia" w:hAnsiTheme="minorHAnsi" w:cstheme="minorBidi"/>
                <w:b w:val="0"/>
                <w:noProof/>
                <w:sz w:val="18"/>
                <w:szCs w:val="18"/>
              </w:rPr>
            </w:pPr>
            <w:hyperlink w:anchor="_Toc110263816" w:history="1">
              <w:r w:rsidR="00B74F54" w:rsidRPr="00B74F54">
                <w:rPr>
                  <w:rStyle w:val="Hyperlink"/>
                  <w:noProof/>
                  <w:sz w:val="18"/>
                  <w:szCs w:val="18"/>
                </w:rPr>
                <w:t>9</w:t>
              </w:r>
              <w:r w:rsidR="00B74F54" w:rsidRPr="00B74F54">
                <w:rPr>
                  <w:rFonts w:asciiTheme="minorHAnsi" w:eastAsiaTheme="minorEastAsia" w:hAnsiTheme="minorHAnsi" w:cstheme="minorBidi"/>
                  <w:b w:val="0"/>
                  <w:noProof/>
                  <w:sz w:val="18"/>
                  <w:szCs w:val="18"/>
                </w:rPr>
                <w:tab/>
              </w:r>
              <w:r w:rsidR="00B74F54" w:rsidRPr="00B74F54">
                <w:rPr>
                  <w:rStyle w:val="Hyperlink"/>
                  <w:noProof/>
                  <w:sz w:val="18"/>
                  <w:szCs w:val="18"/>
                </w:rPr>
                <w:t>Conclusion</w:t>
              </w:r>
              <w:r w:rsidR="00B74F54" w:rsidRPr="00B74F54">
                <w:rPr>
                  <w:noProof/>
                  <w:webHidden/>
                  <w:sz w:val="18"/>
                  <w:szCs w:val="18"/>
                </w:rPr>
                <w:tab/>
              </w:r>
              <w:r w:rsidR="00B74F54" w:rsidRPr="00B74F54">
                <w:rPr>
                  <w:noProof/>
                  <w:webHidden/>
                  <w:sz w:val="18"/>
                  <w:szCs w:val="18"/>
                </w:rPr>
                <w:fldChar w:fldCharType="begin"/>
              </w:r>
              <w:r w:rsidR="00B74F54" w:rsidRPr="00B74F54">
                <w:rPr>
                  <w:noProof/>
                  <w:webHidden/>
                  <w:sz w:val="18"/>
                  <w:szCs w:val="18"/>
                </w:rPr>
                <w:instrText xml:space="preserve"> PAGEREF _Toc110263816 \h </w:instrText>
              </w:r>
              <w:r w:rsidR="00B74F54" w:rsidRPr="00B74F54">
                <w:rPr>
                  <w:noProof/>
                  <w:webHidden/>
                  <w:sz w:val="18"/>
                  <w:szCs w:val="18"/>
                </w:rPr>
              </w:r>
              <w:r w:rsidR="00B74F54" w:rsidRPr="00B74F54">
                <w:rPr>
                  <w:noProof/>
                  <w:webHidden/>
                  <w:sz w:val="18"/>
                  <w:szCs w:val="18"/>
                </w:rPr>
                <w:fldChar w:fldCharType="separate"/>
              </w:r>
              <w:r w:rsidR="003A0F7D">
                <w:rPr>
                  <w:noProof/>
                  <w:webHidden/>
                  <w:sz w:val="18"/>
                  <w:szCs w:val="18"/>
                </w:rPr>
                <w:t>12</w:t>
              </w:r>
              <w:r w:rsidR="00B74F54" w:rsidRPr="00B74F54">
                <w:rPr>
                  <w:noProof/>
                  <w:webHidden/>
                  <w:sz w:val="18"/>
                  <w:szCs w:val="18"/>
                </w:rPr>
                <w:fldChar w:fldCharType="end"/>
              </w:r>
            </w:hyperlink>
          </w:p>
          <w:p w:rsidR="00887603" w:rsidRPr="005B5313" w:rsidRDefault="00887603" w:rsidP="005B5313">
            <w:pPr>
              <w:spacing w:before="0" w:after="0"/>
              <w:ind w:left="0"/>
              <w:rPr>
                <w:sz w:val="6"/>
                <w:szCs w:val="6"/>
              </w:rPr>
            </w:pPr>
            <w:r w:rsidRPr="00B74F54">
              <w:rPr>
                <w:rFonts w:cs="Arial"/>
                <w:smallCaps/>
                <w:sz w:val="18"/>
                <w:szCs w:val="18"/>
              </w:rPr>
              <w:fldChar w:fldCharType="end"/>
            </w:r>
          </w:p>
        </w:tc>
      </w:tr>
    </w:tbl>
    <w:p w:rsidR="00506A05" w:rsidRDefault="00506A05" w:rsidP="00AC1FAC">
      <w:pPr>
        <w:pStyle w:val="Heading1"/>
      </w:pPr>
      <w:bookmarkStart w:id="1" w:name="_Toc85634501"/>
      <w:bookmarkStart w:id="2" w:name="_Toc110263804"/>
      <w:bookmarkStart w:id="3" w:name="_Toc117573605"/>
      <w:r>
        <w:t>Introduction</w:t>
      </w:r>
      <w:bookmarkEnd w:id="1"/>
      <w:bookmarkEnd w:id="2"/>
    </w:p>
    <w:bookmarkEnd w:id="3"/>
    <w:p w:rsidR="00B74F54" w:rsidRDefault="00B74F54" w:rsidP="00B74F54">
      <w:pPr>
        <w:pStyle w:val="BodyText"/>
        <w:rPr>
          <w:noProof/>
        </w:rPr>
      </w:pPr>
      <w:r w:rsidRPr="00A11F93">
        <w:t>MODFLOW–USG (</w:t>
      </w:r>
      <w:proofErr w:type="spellStart"/>
      <w:r w:rsidRPr="00A11F93">
        <w:t>UnStructured</w:t>
      </w:r>
      <w:proofErr w:type="spellEnd"/>
      <w:r w:rsidRPr="00A11F93">
        <w:t xml:space="preserve"> Grid) was developed to support a wide variety of structured and unstructured grid types, including nested grids and grids based on prismatic triangles, rectangles, hexagons, and other cell shapes. Flexibility in grid design can be used to focus resolution along rivers and around wells, for example, or to </w:t>
      </w:r>
      <w:proofErr w:type="spellStart"/>
      <w:r w:rsidRPr="00A11F93">
        <w:t>subdiscretize</w:t>
      </w:r>
      <w:proofErr w:type="spellEnd"/>
      <w:r w:rsidRPr="00A11F93">
        <w:t xml:space="preserve"> individual layers to better represent </w:t>
      </w:r>
      <w:proofErr w:type="spellStart"/>
      <w:r w:rsidRPr="00A11F93">
        <w:t>hydrostratigraphic</w:t>
      </w:r>
      <w:proofErr w:type="spellEnd"/>
      <w:r w:rsidRPr="00A11F93">
        <w:t xml:space="preserve"> units.</w:t>
      </w:r>
      <w:r>
        <w:rPr>
          <w:rStyle w:val="FootnoteReference"/>
        </w:rPr>
        <w:footnoteReference w:id="1"/>
      </w:r>
      <w:r w:rsidRPr="006E756A">
        <w:rPr>
          <w:noProof/>
        </w:rPr>
        <w:t xml:space="preserve"> </w:t>
      </w:r>
    </w:p>
    <w:p w:rsidR="00B74F54" w:rsidRDefault="00B74F54" w:rsidP="00B74F54">
      <w:pPr>
        <w:pStyle w:val="BodyText"/>
        <w:rPr>
          <w:noProof/>
        </w:rPr>
      </w:pPr>
      <w:r>
        <w:rPr>
          <w:noProof/>
        </w:rPr>
        <w:t xml:space="preserve">In </w:t>
      </w:r>
      <w:r>
        <w:rPr>
          <w:noProof/>
        </w:rPr>
        <w:fldChar w:fldCharType="begin"/>
      </w:r>
      <w:r>
        <w:rPr>
          <w:noProof/>
        </w:rPr>
        <w:instrText xml:space="preserve"> REF _Ref454803560 \h </w:instrText>
      </w:r>
      <w:r>
        <w:rPr>
          <w:noProof/>
        </w:rPr>
      </w:r>
      <w:r>
        <w:rPr>
          <w:noProof/>
        </w:rPr>
        <w:fldChar w:fldCharType="separate"/>
      </w:r>
      <w:r w:rsidR="003A0F7D">
        <w:t xml:space="preserve">Figure </w:t>
      </w:r>
      <w:r w:rsidR="003A0F7D">
        <w:rPr>
          <w:noProof/>
        </w:rPr>
        <w:t>1</w:t>
      </w:r>
      <w:r>
        <w:rPr>
          <w:noProof/>
        </w:rPr>
        <w:fldChar w:fldCharType="end"/>
      </w:r>
      <w:r>
        <w:rPr>
          <w:noProof/>
        </w:rPr>
        <w:t>—taken from the MODFLOW-USG documentation</w:t>
      </w:r>
      <w:r>
        <w:rPr>
          <w:rStyle w:val="FootnoteReference"/>
        </w:rPr>
        <w:footnoteReference w:id="2"/>
      </w:r>
      <w:r>
        <w:rPr>
          <w:noProof/>
        </w:rPr>
        <w:t xml:space="preserve">—notice the grid labeled “H”. This is an example of a nested grid. MODFLOW-USG allows a single MODFLOW simulation to have different levels of grid refinement within the same simulation. Other models, such as MODFLOW-LGR, require multiple nested grids with two or more coupled simulations. </w:t>
      </w:r>
    </w:p>
    <w:p w:rsidR="00B74F54" w:rsidRDefault="00B74F54" w:rsidP="00B74F54">
      <w:pPr>
        <w:pStyle w:val="BodyText"/>
      </w:pPr>
      <w:r>
        <w:t xml:space="preserve">In this tutorial, a regional MODFLOW 2000 model will be imported and a MODFLOW-USG model with local refinement will be created. A MODFLOW-USG simulation will be created, and the layer data will be converted to a scatter point dataset. The layer data will be interpolated and mapped from the conceptual model to MODFLOW. MODFLOW will then be run. </w:t>
      </w:r>
    </w:p>
    <w:p w:rsidR="00B74F54" w:rsidRDefault="00B74F54" w:rsidP="00B74F54">
      <w:pPr>
        <w:pStyle w:val="BodyText"/>
      </w:pPr>
      <w:r>
        <w:t>This tutorial assumes familiarity with conceptual modeling, MODFLOW-USG, and unstructured grid generation. The tutorials listed as prerequisites on the cover page of this document should be completed prior to starting this tutorial.</w:t>
      </w:r>
    </w:p>
    <w:p w:rsidR="00B74F54" w:rsidRDefault="00B74F54" w:rsidP="00B74F54">
      <w:r>
        <w:rPr>
          <w:noProof/>
        </w:rPr>
        <w:lastRenderedPageBreak/>
        <w:drawing>
          <wp:inline distT="0" distB="0" distL="0" distR="0" wp14:anchorId="41E62643" wp14:editId="3556B819">
            <wp:extent cx="4552950" cy="4086225"/>
            <wp:effectExtent l="19050" t="19050" r="19050" b="2857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4086225"/>
                    </a:xfrm>
                    <a:prstGeom prst="rect">
                      <a:avLst/>
                    </a:prstGeom>
                    <a:noFill/>
                    <a:ln w="6350" cmpd="sng">
                      <a:solidFill>
                        <a:srgbClr val="000000"/>
                      </a:solidFill>
                      <a:miter lim="800000"/>
                      <a:headEnd/>
                      <a:tailEnd/>
                    </a:ln>
                    <a:effectLst/>
                  </pic:spPr>
                </pic:pic>
              </a:graphicData>
            </a:graphic>
          </wp:inline>
        </w:drawing>
      </w:r>
    </w:p>
    <w:p w:rsidR="00B74F54" w:rsidRPr="008A4FB2" w:rsidRDefault="00B74F54" w:rsidP="00B74F54">
      <w:pPr>
        <w:pStyle w:val="Caption"/>
        <w:jc w:val="both"/>
      </w:pPr>
      <w:r>
        <w:t xml:space="preserve">      </w:t>
      </w:r>
      <w:bookmarkStart w:id="4" w:name="_Ref454803560"/>
      <w:r>
        <w:t xml:space="preserve">Figure </w:t>
      </w:r>
      <w:r w:rsidR="00E0766A">
        <w:fldChar w:fldCharType="begin"/>
      </w:r>
      <w:r w:rsidR="00E0766A">
        <w:instrText xml:space="preserve"> SEQ Figure \* ARABIC </w:instrText>
      </w:r>
      <w:r w:rsidR="00E0766A">
        <w:fldChar w:fldCharType="separate"/>
      </w:r>
      <w:r w:rsidR="003A0F7D">
        <w:rPr>
          <w:noProof/>
        </w:rPr>
        <w:t>1</w:t>
      </w:r>
      <w:r w:rsidR="00E0766A">
        <w:rPr>
          <w:noProof/>
        </w:rPr>
        <w:fldChar w:fldCharType="end"/>
      </w:r>
      <w:bookmarkEnd w:id="4"/>
      <w:r>
        <w:t xml:space="preserve">      Examples of unstructured grids from the MODFLOW-USG documentation</w:t>
      </w:r>
    </w:p>
    <w:p w:rsidR="00B74F54" w:rsidRDefault="00B74F54" w:rsidP="00B74F54">
      <w:pPr>
        <w:pStyle w:val="Heading1"/>
      </w:pPr>
      <w:bookmarkStart w:id="5" w:name="_Toc454986465"/>
      <w:bookmarkStart w:id="6" w:name="_Toc112844512"/>
      <w:bookmarkStart w:id="7" w:name="_Toc454986474"/>
      <w:bookmarkStart w:id="8" w:name="_Toc110263805"/>
      <w:bookmarkEnd w:id="5"/>
      <w:r>
        <w:t>Getting Started</w:t>
      </w:r>
      <w:bookmarkEnd w:id="6"/>
      <w:bookmarkEnd w:id="7"/>
      <w:bookmarkEnd w:id="8"/>
    </w:p>
    <w:p w:rsidR="00B74F54" w:rsidRDefault="00B74F54" w:rsidP="00B74F54">
      <w:pPr>
        <w:pStyle w:val="BodyText"/>
      </w:pPr>
      <w:r>
        <w:t>Do the following to get started:</w:t>
      </w:r>
    </w:p>
    <w:p w:rsidR="00B74F54" w:rsidRDefault="00B74F54" w:rsidP="008E4EA3">
      <w:pPr>
        <w:numPr>
          <w:ilvl w:val="0"/>
          <w:numId w:val="9"/>
        </w:numPr>
      </w:pPr>
      <w:r>
        <w:t xml:space="preserve">If necessary, launch GMS. </w:t>
      </w:r>
    </w:p>
    <w:p w:rsidR="00B74F54" w:rsidRDefault="00B74F54" w:rsidP="008E4EA3">
      <w:pPr>
        <w:numPr>
          <w:ilvl w:val="0"/>
          <w:numId w:val="9"/>
        </w:numPr>
      </w:pPr>
      <w:r>
        <w:t xml:space="preserve">If GMS is already running, select </w:t>
      </w:r>
      <w:r w:rsidRPr="00E623C5">
        <w:rPr>
          <w:i/>
        </w:rPr>
        <w:t xml:space="preserve">File | </w:t>
      </w:r>
      <w:r w:rsidRPr="000232FE">
        <w:rPr>
          <w:b/>
        </w:rPr>
        <w:t>New</w:t>
      </w:r>
      <w:r>
        <w:t xml:space="preserve"> to ensure that the program settings are restored to their default state.</w:t>
      </w:r>
    </w:p>
    <w:p w:rsidR="00B74F54" w:rsidRDefault="00B74F54" w:rsidP="00B74F54">
      <w:pPr>
        <w:pStyle w:val="Heading2"/>
      </w:pPr>
      <w:bookmarkStart w:id="9" w:name="_Toc112844513"/>
      <w:bookmarkStart w:id="10" w:name="_Toc454986475"/>
      <w:bookmarkStart w:id="11" w:name="_Toc110263806"/>
      <w:r>
        <w:t>Reading in the Regional Model</w:t>
      </w:r>
      <w:bookmarkEnd w:id="9"/>
      <w:bookmarkEnd w:id="10"/>
      <w:bookmarkEnd w:id="11"/>
    </w:p>
    <w:p w:rsidR="00B74F54" w:rsidRDefault="00B74F54" w:rsidP="00B74F54">
      <w:pPr>
        <w:pStyle w:val="BodyText"/>
      </w:pPr>
      <w:r>
        <w:t>The first step in the model conversion process is to build a regional model.  Since the focus of this tutorial is primarily on the conversion process, import a previously constructed model.</w:t>
      </w:r>
    </w:p>
    <w:p w:rsidR="00B74F54" w:rsidRDefault="00B74F54" w:rsidP="008E4EA3">
      <w:pPr>
        <w:numPr>
          <w:ilvl w:val="0"/>
          <w:numId w:val="10"/>
        </w:numPr>
      </w:pPr>
      <w:r>
        <w:t xml:space="preserve">Click </w:t>
      </w:r>
      <w:r w:rsidRPr="00DC2621">
        <w:rPr>
          <w:b/>
        </w:rPr>
        <w:t>Open</w:t>
      </w:r>
      <w:r>
        <w:t xml:space="preserve"> </w:t>
      </w:r>
      <w:r>
        <w:rPr>
          <w:noProof/>
        </w:rPr>
        <w:drawing>
          <wp:inline distT="0" distB="0" distL="0" distR="0" wp14:anchorId="5AE1762A" wp14:editId="167F165B">
            <wp:extent cx="152400" cy="133350"/>
            <wp:effectExtent l="0" t="0" r="0" b="0"/>
            <wp:docPr id="154" name="Picture 154"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F098C">
        <w:rPr>
          <w:i/>
        </w:rPr>
        <w:t>Open</w:t>
      </w:r>
      <w:r>
        <w:t xml:space="preserve"> dialog.</w:t>
      </w:r>
    </w:p>
    <w:p w:rsidR="00B74F54" w:rsidRDefault="00B74F54" w:rsidP="008E4EA3">
      <w:pPr>
        <w:numPr>
          <w:ilvl w:val="0"/>
          <w:numId w:val="10"/>
        </w:numPr>
      </w:pPr>
      <w:r>
        <w:t>Select “Project Files (*.</w:t>
      </w:r>
      <w:proofErr w:type="spellStart"/>
      <w:r>
        <w:t>gpr</w:t>
      </w:r>
      <w:proofErr w:type="spellEnd"/>
      <w:r>
        <w:t xml:space="preserve">)” from the </w:t>
      </w:r>
      <w:r w:rsidRPr="002F098C">
        <w:rPr>
          <w:i/>
        </w:rPr>
        <w:t>Files of type</w:t>
      </w:r>
      <w:r>
        <w:t xml:space="preserve"> drop-down.</w:t>
      </w:r>
    </w:p>
    <w:p w:rsidR="00B74F54" w:rsidRPr="000232FE" w:rsidRDefault="00B74F54" w:rsidP="008E4EA3">
      <w:pPr>
        <w:numPr>
          <w:ilvl w:val="0"/>
          <w:numId w:val="10"/>
        </w:numPr>
      </w:pPr>
      <w:r>
        <w:t xml:space="preserve">Browse to the </w:t>
      </w:r>
      <w:r w:rsidRPr="000232FE">
        <w:rPr>
          <w:i/>
        </w:rPr>
        <w:t>Reg2Loc</w:t>
      </w:r>
      <w:r>
        <w:rPr>
          <w:i/>
        </w:rPr>
        <w:t>\</w:t>
      </w:r>
      <w:r>
        <w:t xml:space="preserve"> directory and select “</w:t>
      </w:r>
      <w:proofErr w:type="spellStart"/>
      <w:r>
        <w:t>regmod.gpr</w:t>
      </w:r>
      <w:proofErr w:type="spellEnd"/>
      <w:r>
        <w:t>”.</w:t>
      </w:r>
    </w:p>
    <w:p w:rsidR="00B74F54" w:rsidRDefault="00B74F54" w:rsidP="008E4EA3">
      <w:pPr>
        <w:numPr>
          <w:ilvl w:val="0"/>
          <w:numId w:val="10"/>
        </w:numPr>
      </w:pPr>
      <w:r>
        <w:t xml:space="preserve">Click </w:t>
      </w:r>
      <w:r>
        <w:rPr>
          <w:b/>
        </w:rPr>
        <w:t>Open</w:t>
      </w:r>
      <w:r>
        <w:t xml:space="preserve"> to import the project and exit the </w:t>
      </w:r>
      <w:r w:rsidRPr="002F098C">
        <w:rPr>
          <w:i/>
        </w:rPr>
        <w:t>Open</w:t>
      </w:r>
      <w:r>
        <w:t xml:space="preserve"> dialog</w:t>
      </w:r>
      <w:r w:rsidRPr="002F098C">
        <w:t>.</w:t>
      </w:r>
    </w:p>
    <w:p w:rsidR="00B74F54" w:rsidRDefault="00B74F54" w:rsidP="00B74F54">
      <w:pPr>
        <w:pStyle w:val="BodyText"/>
      </w:pPr>
      <w:r>
        <w:t xml:space="preserve">A model similar to </w:t>
      </w:r>
      <w:r>
        <w:fldChar w:fldCharType="begin"/>
      </w:r>
      <w:r>
        <w:instrText xml:space="preserve"> REF _Ref454810721 \h </w:instrText>
      </w:r>
      <w:r>
        <w:fldChar w:fldCharType="separate"/>
      </w:r>
      <w:r w:rsidR="003A0F7D">
        <w:t xml:space="preserve">Figure </w:t>
      </w:r>
      <w:r w:rsidR="003A0F7D">
        <w:rPr>
          <w:noProof/>
        </w:rPr>
        <w:t>2</w:t>
      </w:r>
      <w:r>
        <w:fldChar w:fldCharType="end"/>
      </w:r>
      <w:r>
        <w:t xml:space="preserve"> should appear.</w:t>
      </w:r>
    </w:p>
    <w:p w:rsidR="00B74F54" w:rsidRDefault="00B74F54" w:rsidP="00B74F54">
      <w:r>
        <w:rPr>
          <w:noProof/>
        </w:rPr>
        <w:lastRenderedPageBreak/>
        <w:drawing>
          <wp:inline distT="0" distB="0" distL="0" distR="0" wp14:anchorId="24896685" wp14:editId="462EBE67">
            <wp:extent cx="4038600" cy="3028950"/>
            <wp:effectExtent l="19050" t="19050" r="19050" b="19050"/>
            <wp:docPr id="153" name="Picture 153" descr="GMS 10_1 - MODFLOW-USG-RegionalToLocal - initia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MS 10_1 - MODFLOW-USG-RegionalToLocal - initial pro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3028950"/>
                    </a:xfrm>
                    <a:prstGeom prst="rect">
                      <a:avLst/>
                    </a:prstGeom>
                    <a:noFill/>
                    <a:ln w="6350" cmpd="sng">
                      <a:solidFill>
                        <a:srgbClr val="000000"/>
                      </a:solidFill>
                      <a:miter lim="800000"/>
                      <a:headEnd/>
                      <a:tailEnd/>
                    </a:ln>
                    <a:effectLst/>
                  </pic:spPr>
                </pic:pic>
              </a:graphicData>
            </a:graphic>
          </wp:inline>
        </w:drawing>
      </w:r>
    </w:p>
    <w:p w:rsidR="00B74F54" w:rsidRDefault="00B74F54" w:rsidP="00B74F54">
      <w:pPr>
        <w:pStyle w:val="Caption"/>
        <w:jc w:val="both"/>
      </w:pPr>
      <w:r>
        <w:t xml:space="preserve">      </w:t>
      </w:r>
      <w:bookmarkStart w:id="12" w:name="_Ref454810721"/>
      <w:r>
        <w:t xml:space="preserve">Figure </w:t>
      </w:r>
      <w:r w:rsidR="00E0766A">
        <w:fldChar w:fldCharType="begin"/>
      </w:r>
      <w:r w:rsidR="00E0766A">
        <w:instrText xml:space="preserve"> SEQ Figure \* ARABIC </w:instrText>
      </w:r>
      <w:r w:rsidR="00E0766A">
        <w:fldChar w:fldCharType="separate"/>
      </w:r>
      <w:r w:rsidR="003A0F7D">
        <w:rPr>
          <w:noProof/>
        </w:rPr>
        <w:t>2</w:t>
      </w:r>
      <w:r w:rsidR="00E0766A">
        <w:rPr>
          <w:noProof/>
        </w:rPr>
        <w:fldChar w:fldCharType="end"/>
      </w:r>
      <w:bookmarkEnd w:id="12"/>
      <w:r>
        <w:t xml:space="preserve">      Regional MODFLOW 2000 m</w:t>
      </w:r>
      <w:r w:rsidRPr="00552615">
        <w:t>odel</w:t>
      </w:r>
    </w:p>
    <w:p w:rsidR="00B74F54" w:rsidRDefault="00B74F54" w:rsidP="00B74F54">
      <w:pPr>
        <w:pStyle w:val="BodyText"/>
      </w:pPr>
      <w:r>
        <w:t xml:space="preserve">This is the top layer of the two layer model. This model was constructed using the conceptual model approach.  The boundary of the local site is indicated with a red rectangle. The imported project includes the solution for the regional MODFLOW 2000 model.  </w:t>
      </w:r>
    </w:p>
    <w:p w:rsidR="00B74F54" w:rsidRDefault="00B74F54" w:rsidP="00B74F54">
      <w:pPr>
        <w:pStyle w:val="Heading2"/>
      </w:pPr>
      <w:bookmarkStart w:id="13" w:name="_Toc383778038"/>
      <w:bookmarkStart w:id="14" w:name="_Toc454986476"/>
      <w:bookmarkStart w:id="15" w:name="_Toc110263807"/>
      <w:bookmarkStart w:id="16" w:name="_Toc112844514"/>
      <w:r>
        <w:t>Saving with a Different Name</w:t>
      </w:r>
      <w:bookmarkEnd w:id="13"/>
      <w:bookmarkEnd w:id="14"/>
      <w:bookmarkEnd w:id="15"/>
    </w:p>
    <w:p w:rsidR="00B74F54" w:rsidRDefault="00B74F54" w:rsidP="00B74F54">
      <w:pPr>
        <w:pStyle w:val="BodyText"/>
      </w:pPr>
      <w:r>
        <w:t>Before making any changes, it is best to save the project under a new name.</w:t>
      </w:r>
    </w:p>
    <w:p w:rsidR="00B74F54" w:rsidRDefault="00B74F54" w:rsidP="008E4EA3">
      <w:pPr>
        <w:numPr>
          <w:ilvl w:val="0"/>
          <w:numId w:val="11"/>
        </w:numPr>
      </w:pPr>
      <w:r>
        <w:t xml:space="preserve">Select </w:t>
      </w:r>
      <w:r w:rsidRPr="001B50EB">
        <w:rPr>
          <w:i/>
        </w:rPr>
        <w:t xml:space="preserve">File | </w:t>
      </w:r>
      <w:r w:rsidRPr="001B50EB">
        <w:rPr>
          <w:b/>
        </w:rPr>
        <w:t>Save As</w:t>
      </w:r>
      <w:r>
        <w:rPr>
          <w:b/>
        </w:rPr>
        <w:t>…</w:t>
      </w:r>
      <w:r>
        <w:t xml:space="preserve"> to bring up the </w:t>
      </w:r>
      <w:r w:rsidRPr="002F098C">
        <w:rPr>
          <w:i/>
        </w:rPr>
        <w:t>Save As</w:t>
      </w:r>
      <w:r>
        <w:t xml:space="preserve"> dialog.</w:t>
      </w:r>
    </w:p>
    <w:p w:rsidR="00B74F54" w:rsidRDefault="00B74F54" w:rsidP="008E4EA3">
      <w:pPr>
        <w:numPr>
          <w:ilvl w:val="0"/>
          <w:numId w:val="11"/>
        </w:numPr>
      </w:pPr>
      <w:r>
        <w:t>Select “Project Files (*.</w:t>
      </w:r>
      <w:proofErr w:type="spellStart"/>
      <w:r>
        <w:t>gpr</w:t>
      </w:r>
      <w:proofErr w:type="spellEnd"/>
      <w:r>
        <w:t xml:space="preserve">)” from the </w:t>
      </w:r>
      <w:r w:rsidRPr="002F098C">
        <w:rPr>
          <w:i/>
        </w:rPr>
        <w:t>Save as type</w:t>
      </w:r>
      <w:r>
        <w:t xml:space="preserve"> drop-down.</w:t>
      </w:r>
    </w:p>
    <w:p w:rsidR="00B74F54" w:rsidRDefault="005C6DE6" w:rsidP="008E4EA3">
      <w:pPr>
        <w:numPr>
          <w:ilvl w:val="0"/>
          <w:numId w:val="11"/>
        </w:numPr>
      </w:pPr>
      <w:r>
        <w:t xml:space="preserve">For </w:t>
      </w:r>
      <w:r w:rsidR="00B74F54">
        <w:t xml:space="preserve">the </w:t>
      </w:r>
      <w:r w:rsidR="00B74F54" w:rsidRPr="002F098C">
        <w:rPr>
          <w:i/>
        </w:rPr>
        <w:t>File name</w:t>
      </w:r>
      <w:r>
        <w:rPr>
          <w:i/>
        </w:rPr>
        <w:t xml:space="preserve">, </w:t>
      </w:r>
      <w:r>
        <w:t>enter “</w:t>
      </w:r>
      <w:proofErr w:type="spellStart"/>
      <w:r w:rsidRPr="000232FE">
        <w:t>refined.gpr</w:t>
      </w:r>
      <w:proofErr w:type="spellEnd"/>
      <w:r>
        <w:t>”</w:t>
      </w:r>
      <w:r w:rsidR="00B74F54">
        <w:t>.</w:t>
      </w:r>
    </w:p>
    <w:p w:rsidR="00B74F54" w:rsidRDefault="00B74F54" w:rsidP="008E4EA3">
      <w:pPr>
        <w:numPr>
          <w:ilvl w:val="0"/>
          <w:numId w:val="11"/>
        </w:numPr>
      </w:pPr>
      <w:r>
        <w:t xml:space="preserve">Click </w:t>
      </w:r>
      <w:r>
        <w:rPr>
          <w:b/>
        </w:rPr>
        <w:t>Save</w:t>
      </w:r>
      <w:r>
        <w:t xml:space="preserve"> to save the project under the new name and close the </w:t>
      </w:r>
      <w:r w:rsidRPr="002F098C">
        <w:rPr>
          <w:i/>
        </w:rPr>
        <w:t>Save As</w:t>
      </w:r>
      <w:r>
        <w:t xml:space="preserve"> dialog.</w:t>
      </w:r>
    </w:p>
    <w:p w:rsidR="00B74F54" w:rsidRPr="00842E1D" w:rsidRDefault="00B74F54" w:rsidP="00B74F54">
      <w:pPr>
        <w:pStyle w:val="BodyText"/>
      </w:pPr>
      <w:r>
        <w:t xml:space="preserve">Periodically </w:t>
      </w:r>
      <w:r w:rsidRPr="000232FE">
        <w:rPr>
          <w:b/>
        </w:rPr>
        <w:t>Save</w:t>
      </w:r>
      <w:r>
        <w:t xml:space="preserve"> </w:t>
      </w:r>
      <w:r>
        <w:rPr>
          <w:noProof/>
        </w:rPr>
        <w:drawing>
          <wp:inline distT="0" distB="0" distL="0" distR="0" wp14:anchorId="0A4B5734" wp14:editId="075D1AF2">
            <wp:extent cx="142875" cy="142875"/>
            <wp:effectExtent l="0" t="0" r="9525" b="9525"/>
            <wp:docPr id="152" name="Picture 15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ile:Sav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as the model is developed.</w:t>
      </w:r>
    </w:p>
    <w:p w:rsidR="00B74F54" w:rsidRDefault="00B74F54" w:rsidP="00B74F54">
      <w:pPr>
        <w:pStyle w:val="Heading1"/>
      </w:pPr>
      <w:bookmarkStart w:id="17" w:name="_Toc454986477"/>
      <w:bookmarkStart w:id="18" w:name="_Toc110263808"/>
      <w:r>
        <w:t xml:space="preserve">Creating a </w:t>
      </w:r>
      <w:proofErr w:type="spellStart"/>
      <w:r>
        <w:t>UGrid</w:t>
      </w:r>
      <w:bookmarkEnd w:id="17"/>
      <w:bookmarkEnd w:id="18"/>
      <w:proofErr w:type="spellEnd"/>
    </w:p>
    <w:p w:rsidR="00B74F54" w:rsidRDefault="00B74F54" w:rsidP="00B74F54">
      <w:pPr>
        <w:pStyle w:val="BodyText"/>
      </w:pPr>
      <w:r>
        <w:t xml:space="preserve">Now to create </w:t>
      </w:r>
      <w:proofErr w:type="gramStart"/>
      <w:r>
        <w:t>a 3D</w:t>
      </w:r>
      <w:proofErr w:type="gramEnd"/>
      <w:r>
        <w:t xml:space="preserve"> </w:t>
      </w:r>
      <w:proofErr w:type="spellStart"/>
      <w:r>
        <w:t>UGrid</w:t>
      </w:r>
      <w:proofErr w:type="spellEnd"/>
      <w:r>
        <w:t>. This grid needs to match the MODFLOW 2000 (mf2k) grid except the new grid will be refined around the local site using a grid frame with the same origin and extents as the mf2k grid. A map polygon will be used to define the refined area around the local site.</w:t>
      </w:r>
    </w:p>
    <w:p w:rsidR="00B74F54" w:rsidRDefault="00B74F54" w:rsidP="008E4EA3">
      <w:pPr>
        <w:numPr>
          <w:ilvl w:val="0"/>
          <w:numId w:val="12"/>
        </w:numPr>
      </w:pPr>
      <w:r>
        <w:t>Right-click</w:t>
      </w:r>
      <w:r w:rsidRPr="00B6777E">
        <w:t xml:space="preserve"> in </w:t>
      </w:r>
      <w:r>
        <w:t>a</w:t>
      </w:r>
      <w:r w:rsidRPr="00B6777E">
        <w:t xml:space="preserve"> </w:t>
      </w:r>
      <w:r>
        <w:t xml:space="preserve">blank space in the </w:t>
      </w:r>
      <w:r w:rsidRPr="00AE68DA">
        <w:t>Project Explorer</w:t>
      </w:r>
      <w:r>
        <w:t xml:space="preserve"> and select </w:t>
      </w:r>
      <w:r w:rsidRPr="002F098C">
        <w:rPr>
          <w:i/>
        </w:rPr>
        <w:t xml:space="preserve">New | </w:t>
      </w:r>
      <w:r w:rsidRPr="002F098C">
        <w:rPr>
          <w:b/>
        </w:rPr>
        <w:t>Grid Frame</w:t>
      </w:r>
      <w:r w:rsidRPr="00B6777E">
        <w:t>.</w:t>
      </w:r>
    </w:p>
    <w:p w:rsidR="00B74F54" w:rsidRDefault="00B74F54" w:rsidP="008E4EA3">
      <w:pPr>
        <w:numPr>
          <w:ilvl w:val="0"/>
          <w:numId w:val="12"/>
        </w:numPr>
      </w:pPr>
      <w:r>
        <w:t>Right-click on “</w:t>
      </w:r>
      <w:r>
        <w:rPr>
          <w:noProof/>
        </w:rPr>
        <w:drawing>
          <wp:inline distT="0" distB="0" distL="0" distR="0" wp14:anchorId="19DF5A1B" wp14:editId="28908D62">
            <wp:extent cx="142875" cy="142875"/>
            <wp:effectExtent l="0" t="0" r="9525" b="9525"/>
            <wp:docPr id="151" name="Picture 151" descr="File:Grid Fram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ile:Grid Fram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Grid Frame” in the Project Explorer and select </w:t>
      </w:r>
      <w:r w:rsidRPr="002F098C">
        <w:rPr>
          <w:b/>
        </w:rPr>
        <w:t>Fit to Active Coverage</w:t>
      </w:r>
      <w:r>
        <w:t xml:space="preserve">. </w:t>
      </w:r>
    </w:p>
    <w:p w:rsidR="00B74F54" w:rsidRDefault="00B74F54" w:rsidP="008E4EA3">
      <w:pPr>
        <w:numPr>
          <w:ilvl w:val="0"/>
          <w:numId w:val="12"/>
        </w:numPr>
      </w:pPr>
      <w:r>
        <w:t>Fully expand “</w:t>
      </w:r>
      <w:r>
        <w:rPr>
          <w:noProof/>
        </w:rPr>
        <w:drawing>
          <wp:inline distT="0" distB="0" distL="0" distR="0" wp14:anchorId="4C8CBEB2" wp14:editId="4E7C8130">
            <wp:extent cx="152400" cy="152400"/>
            <wp:effectExtent l="0" t="0" r="0" b="0"/>
            <wp:docPr id="150" name="Picture 15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E68DA">
        <w:t>3D Grid Data</w:t>
      </w:r>
      <w:r>
        <w:t>”, then right-click on “</w:t>
      </w:r>
      <w:r>
        <w:rPr>
          <w:noProof/>
        </w:rPr>
        <w:drawing>
          <wp:inline distT="0" distB="0" distL="0" distR="0" wp14:anchorId="1974F611" wp14:editId="3710A5AB">
            <wp:extent cx="152400" cy="152400"/>
            <wp:effectExtent l="0" t="0" r="0" b="0"/>
            <wp:docPr id="149" name="Picture 149"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le:3D Grid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E68DA">
        <w:t>grid</w:t>
      </w:r>
      <w:r>
        <w:t xml:space="preserve">” and </w:t>
      </w:r>
      <w:proofErr w:type="gramStart"/>
      <w:r>
        <w:t xml:space="preserve">select  </w:t>
      </w:r>
      <w:r w:rsidRPr="002F098C">
        <w:rPr>
          <w:b/>
        </w:rPr>
        <w:t>Properties</w:t>
      </w:r>
      <w:proofErr w:type="gramEnd"/>
      <w:r>
        <w:rPr>
          <w:b/>
        </w:rPr>
        <w:t>…</w:t>
      </w:r>
      <w:r>
        <w:t xml:space="preserve"> to open the </w:t>
      </w:r>
      <w:r w:rsidRPr="002F098C">
        <w:rPr>
          <w:i/>
        </w:rPr>
        <w:t>Properties</w:t>
      </w:r>
      <w:r>
        <w:t xml:space="preserve"> dialog.</w:t>
      </w:r>
    </w:p>
    <w:p w:rsidR="00B74F54" w:rsidRDefault="0018105C" w:rsidP="008E4EA3">
      <w:pPr>
        <w:numPr>
          <w:ilvl w:val="0"/>
          <w:numId w:val="12"/>
        </w:numPr>
      </w:pPr>
      <w:r>
        <w:lastRenderedPageBreak/>
        <w:t>I</w:t>
      </w:r>
      <w:r w:rsidR="00B74F54">
        <w:t xml:space="preserve">n the </w:t>
      </w:r>
      <w:r w:rsidR="00B74F54" w:rsidRPr="002F098C">
        <w:rPr>
          <w:i/>
        </w:rPr>
        <w:t>Value</w:t>
      </w:r>
      <w:r w:rsidR="00B74F54">
        <w:t xml:space="preserve"> column</w:t>
      </w:r>
      <w:r>
        <w:t>, select the cell</w:t>
      </w:r>
      <w:r w:rsidR="00B74F54">
        <w:t xml:space="preserve"> of the </w:t>
      </w:r>
      <w:r w:rsidR="00B74F54" w:rsidRPr="002F098C">
        <w:rPr>
          <w:i/>
        </w:rPr>
        <w:t>X origin</w:t>
      </w:r>
      <w:r w:rsidR="00B74F54">
        <w:t xml:space="preserve"> row and while holding down the </w:t>
      </w:r>
      <w:r w:rsidR="00B74F54" w:rsidRPr="002F098C">
        <w:rPr>
          <w:i/>
        </w:rPr>
        <w:t>Shift</w:t>
      </w:r>
      <w:r w:rsidR="00B74F54">
        <w:t xml:space="preserve"> key, </w:t>
      </w:r>
      <w:r>
        <w:t>i</w:t>
      </w:r>
      <w:r w:rsidR="00B74F54">
        <w:t xml:space="preserve">n the </w:t>
      </w:r>
      <w:r w:rsidR="00B74F54" w:rsidRPr="002F098C">
        <w:rPr>
          <w:i/>
        </w:rPr>
        <w:t>Value</w:t>
      </w:r>
      <w:r w:rsidR="00B74F54">
        <w:t xml:space="preserve"> column</w:t>
      </w:r>
      <w:r>
        <w:t>, select the cell</w:t>
      </w:r>
      <w:r w:rsidR="00B74F54">
        <w:t xml:space="preserve"> of the </w:t>
      </w:r>
      <w:r w:rsidR="00B74F54" w:rsidRPr="002F098C">
        <w:rPr>
          <w:i/>
        </w:rPr>
        <w:t>Length in Z</w:t>
      </w:r>
      <w:r w:rsidR="00B74F54">
        <w:t xml:space="preserve"> row. </w:t>
      </w:r>
    </w:p>
    <w:p w:rsidR="00B74F54" w:rsidRDefault="00B74F54" w:rsidP="00B74F54">
      <w:pPr>
        <w:pStyle w:val="BodyText"/>
      </w:pPr>
      <w:r>
        <w:t>This selects a total of six cells (</w:t>
      </w:r>
      <w:r>
        <w:fldChar w:fldCharType="begin"/>
      </w:r>
      <w:r>
        <w:instrText xml:space="preserve"> REF _Ref454986497 \h  \* MERGEFORMAT </w:instrText>
      </w:r>
      <w:r>
        <w:fldChar w:fldCharType="separate"/>
      </w:r>
      <w:r w:rsidR="003A0F7D">
        <w:t xml:space="preserve">Figure </w:t>
      </w:r>
      <w:r w:rsidR="003A0F7D">
        <w:rPr>
          <w:noProof/>
        </w:rPr>
        <w:t>3</w:t>
      </w:r>
      <w:r>
        <w:fldChar w:fldCharType="end"/>
      </w:r>
      <w:r>
        <w:t>).</w:t>
      </w:r>
    </w:p>
    <w:p w:rsidR="00B74F54" w:rsidRDefault="00B74F54" w:rsidP="008E4EA3">
      <w:pPr>
        <w:numPr>
          <w:ilvl w:val="0"/>
          <w:numId w:val="12"/>
        </w:numPr>
      </w:pPr>
      <w:r>
        <w:t xml:space="preserve">Right-click on one of the selected cells and select </w:t>
      </w:r>
      <w:r w:rsidRPr="002F098C">
        <w:rPr>
          <w:b/>
        </w:rPr>
        <w:t>Copy</w:t>
      </w:r>
      <w:r>
        <w:t xml:space="preserve">. </w:t>
      </w:r>
    </w:p>
    <w:p w:rsidR="00B74F54" w:rsidRDefault="00B74F54" w:rsidP="00B74F54">
      <w:pPr>
        <w:ind w:left="2160"/>
      </w:pPr>
      <w:r>
        <w:rPr>
          <w:noProof/>
        </w:rPr>
        <w:drawing>
          <wp:inline distT="0" distB="0" distL="0" distR="0" wp14:anchorId="14B07381" wp14:editId="504BE24C">
            <wp:extent cx="2857500" cy="3200400"/>
            <wp:effectExtent l="19050" t="19050" r="19050" b="190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3200400"/>
                    </a:xfrm>
                    <a:prstGeom prst="rect">
                      <a:avLst/>
                    </a:prstGeom>
                    <a:noFill/>
                    <a:ln w="6350" cmpd="sng">
                      <a:solidFill>
                        <a:srgbClr val="000000"/>
                      </a:solidFill>
                      <a:miter lim="800000"/>
                      <a:headEnd/>
                      <a:tailEnd/>
                    </a:ln>
                    <a:effectLst/>
                  </pic:spPr>
                </pic:pic>
              </a:graphicData>
            </a:graphic>
          </wp:inline>
        </w:drawing>
      </w:r>
    </w:p>
    <w:p w:rsidR="00B74F54" w:rsidRDefault="00B74F54" w:rsidP="00B74F54">
      <w:pPr>
        <w:pStyle w:val="Caption"/>
        <w:ind w:left="3427"/>
        <w:jc w:val="both"/>
      </w:pPr>
      <w:r>
        <w:t xml:space="preserve">      </w:t>
      </w:r>
      <w:bookmarkStart w:id="19" w:name="_Ref454986497"/>
      <w:r>
        <w:t xml:space="preserve">Figure </w:t>
      </w:r>
      <w:r w:rsidR="00E0766A">
        <w:fldChar w:fldCharType="begin"/>
      </w:r>
      <w:r w:rsidR="00E0766A">
        <w:instrText xml:space="preserve"> SEQ Figure \* ARABIC </w:instrText>
      </w:r>
      <w:r w:rsidR="00E0766A">
        <w:fldChar w:fldCharType="separate"/>
      </w:r>
      <w:r w:rsidR="003A0F7D">
        <w:rPr>
          <w:noProof/>
        </w:rPr>
        <w:t>3</w:t>
      </w:r>
      <w:r w:rsidR="00E0766A">
        <w:rPr>
          <w:noProof/>
        </w:rPr>
        <w:fldChar w:fldCharType="end"/>
      </w:r>
      <w:bookmarkEnd w:id="19"/>
      <w:r>
        <w:t xml:space="preserve">      3D Grid Properties dialog</w:t>
      </w:r>
    </w:p>
    <w:p w:rsidR="00B74F54" w:rsidRDefault="00B74F54" w:rsidP="008E4EA3">
      <w:pPr>
        <w:numPr>
          <w:ilvl w:val="0"/>
          <w:numId w:val="12"/>
        </w:numPr>
      </w:pPr>
      <w:r>
        <w:t xml:space="preserve">Click </w:t>
      </w:r>
      <w:r w:rsidRPr="00AE68DA">
        <w:rPr>
          <w:b/>
        </w:rPr>
        <w:t>Cancel</w:t>
      </w:r>
      <w:r>
        <w:t xml:space="preserve"> to exit the dialog.</w:t>
      </w:r>
    </w:p>
    <w:p w:rsidR="00B74F54" w:rsidRDefault="00B74F54" w:rsidP="008E4EA3">
      <w:pPr>
        <w:numPr>
          <w:ilvl w:val="0"/>
          <w:numId w:val="12"/>
        </w:numPr>
      </w:pPr>
      <w:r>
        <w:t>Right-click on “</w:t>
      </w:r>
      <w:r>
        <w:rPr>
          <w:noProof/>
        </w:rPr>
        <w:drawing>
          <wp:inline distT="0" distB="0" distL="0" distR="0" wp14:anchorId="0A354D90" wp14:editId="39ED3985">
            <wp:extent cx="142875" cy="142875"/>
            <wp:effectExtent l="0" t="0" r="9525" b="9525"/>
            <wp:docPr id="147" name="Picture 147" descr="File:Grid Fram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ile:Grid Fram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t xml:space="preserve">Grid Frame” and select </w:t>
      </w:r>
      <w:r w:rsidRPr="002F098C">
        <w:rPr>
          <w:b/>
        </w:rPr>
        <w:t>Properties</w:t>
      </w:r>
      <w:r>
        <w:rPr>
          <w:b/>
        </w:rPr>
        <w:t>…</w:t>
      </w:r>
      <w:r>
        <w:t xml:space="preserve"> to open the </w:t>
      </w:r>
      <w:r>
        <w:rPr>
          <w:i/>
        </w:rPr>
        <w:t xml:space="preserve">Grid Frame </w:t>
      </w:r>
      <w:r w:rsidRPr="002F098C">
        <w:rPr>
          <w:i/>
        </w:rPr>
        <w:t>Properties</w:t>
      </w:r>
      <w:r>
        <w:t xml:space="preserve"> dialog.</w:t>
      </w:r>
    </w:p>
    <w:p w:rsidR="00B74F54" w:rsidRDefault="000D4D09" w:rsidP="008E4EA3">
      <w:pPr>
        <w:numPr>
          <w:ilvl w:val="0"/>
          <w:numId w:val="12"/>
        </w:numPr>
      </w:pPr>
      <w:r>
        <w:t>I</w:t>
      </w:r>
      <w:r w:rsidR="00B74F54">
        <w:t xml:space="preserve">n the </w:t>
      </w:r>
      <w:r w:rsidR="00B74F54" w:rsidRPr="002F098C">
        <w:rPr>
          <w:i/>
        </w:rPr>
        <w:t>Value</w:t>
      </w:r>
      <w:r w:rsidR="00B74F54">
        <w:t xml:space="preserve"> column</w:t>
      </w:r>
      <w:r>
        <w:t>, select the cell</w:t>
      </w:r>
      <w:r w:rsidR="00B74F54">
        <w:t xml:space="preserve"> of the </w:t>
      </w:r>
      <w:r w:rsidR="00B74F54" w:rsidRPr="002F098C">
        <w:rPr>
          <w:i/>
        </w:rPr>
        <w:t>Origin X</w:t>
      </w:r>
      <w:r w:rsidR="00B74F54">
        <w:t xml:space="preserve"> row and while holding down the </w:t>
      </w:r>
      <w:r w:rsidR="00B74F54" w:rsidRPr="002F098C">
        <w:rPr>
          <w:i/>
        </w:rPr>
        <w:t>Shift</w:t>
      </w:r>
      <w:r w:rsidR="00B74F54">
        <w:t xml:space="preserve"> key, in the </w:t>
      </w:r>
      <w:r w:rsidR="00B74F54" w:rsidRPr="002F098C">
        <w:rPr>
          <w:i/>
        </w:rPr>
        <w:t>Value</w:t>
      </w:r>
      <w:r w:rsidR="00B74F54">
        <w:t xml:space="preserve"> column</w:t>
      </w:r>
      <w:r>
        <w:t>, select the cell</w:t>
      </w:r>
      <w:r w:rsidR="00B74F54">
        <w:t xml:space="preserve"> of the </w:t>
      </w:r>
      <w:r w:rsidR="00B74F54" w:rsidRPr="002F098C">
        <w:rPr>
          <w:i/>
        </w:rPr>
        <w:t>Dimension z</w:t>
      </w:r>
      <w:r w:rsidR="00B74F54">
        <w:t xml:space="preserve"> row.</w:t>
      </w:r>
    </w:p>
    <w:p w:rsidR="00B74F54" w:rsidRDefault="00B74F54" w:rsidP="008E4EA3">
      <w:pPr>
        <w:numPr>
          <w:ilvl w:val="0"/>
          <w:numId w:val="12"/>
        </w:numPr>
      </w:pPr>
      <w:r>
        <w:t xml:space="preserve">Right-click on one of the selected cells and select </w:t>
      </w:r>
      <w:r w:rsidRPr="002F098C">
        <w:rPr>
          <w:b/>
        </w:rPr>
        <w:t>Paste</w:t>
      </w:r>
      <w:r>
        <w:t>.</w:t>
      </w:r>
    </w:p>
    <w:p w:rsidR="00B74F54" w:rsidRDefault="00B74F54" w:rsidP="00B74F54">
      <w:pPr>
        <w:pStyle w:val="BodyText"/>
      </w:pPr>
      <w:r>
        <w:t>The values will change to what was copied from the 3D grid properties.</w:t>
      </w:r>
    </w:p>
    <w:p w:rsidR="00B74F54" w:rsidRDefault="00B74F54" w:rsidP="008E4EA3">
      <w:pPr>
        <w:numPr>
          <w:ilvl w:val="0"/>
          <w:numId w:val="12"/>
        </w:numPr>
      </w:pPr>
      <w:r>
        <w:t xml:space="preserve">Click </w:t>
      </w:r>
      <w:r w:rsidRPr="00AE68DA">
        <w:rPr>
          <w:b/>
        </w:rPr>
        <w:t>OK</w:t>
      </w:r>
      <w:r>
        <w:t xml:space="preserve"> to exit the </w:t>
      </w:r>
      <w:r w:rsidRPr="002F098C">
        <w:rPr>
          <w:i/>
        </w:rPr>
        <w:t>Grid Frame Properties</w:t>
      </w:r>
      <w:r>
        <w:t xml:space="preserve"> dialog.</w:t>
      </w:r>
    </w:p>
    <w:p w:rsidR="00B74F54" w:rsidRDefault="00B74F54" w:rsidP="008E4EA3">
      <w:pPr>
        <w:numPr>
          <w:ilvl w:val="0"/>
          <w:numId w:val="12"/>
        </w:numPr>
      </w:pPr>
      <w:r w:rsidRPr="00AE68DA">
        <w:rPr>
          <w:b/>
        </w:rPr>
        <w:t>Frame</w:t>
      </w:r>
      <w:r>
        <w:t xml:space="preserve"> </w:t>
      </w:r>
      <w:r>
        <w:rPr>
          <w:noProof/>
        </w:rPr>
        <w:drawing>
          <wp:inline distT="0" distB="0" distL="0" distR="0" wp14:anchorId="5CC48399" wp14:editId="79F96E14">
            <wp:extent cx="142875" cy="142875"/>
            <wp:effectExtent l="0" t="0" r="9525" b="9525"/>
            <wp:docPr id="146" name="Picture 146"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ile:Fram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rsidR="00B74F54" w:rsidRDefault="00B74F54" w:rsidP="00B74F54">
      <w:pPr>
        <w:pStyle w:val="BodyText"/>
      </w:pPr>
      <w:r>
        <w:t>This displays the entire model area with the grid frame (</w:t>
      </w:r>
      <w:r>
        <w:fldChar w:fldCharType="begin"/>
      </w:r>
      <w:r>
        <w:instrText xml:space="preserve"> REF _Ref454974634 \h </w:instrText>
      </w:r>
      <w:r>
        <w:fldChar w:fldCharType="separate"/>
      </w:r>
      <w:r w:rsidR="003A0F7D">
        <w:t xml:space="preserve">Figure </w:t>
      </w:r>
      <w:r w:rsidR="003A0F7D">
        <w:rPr>
          <w:noProof/>
        </w:rPr>
        <w:t>4</w:t>
      </w:r>
      <w:r>
        <w:fldChar w:fldCharType="end"/>
      </w:r>
      <w:r>
        <w:t>).</w:t>
      </w:r>
    </w:p>
    <w:p w:rsidR="00B74F54" w:rsidRDefault="00B74F54" w:rsidP="00B74F54">
      <w:pPr>
        <w:keepNext/>
      </w:pPr>
      <w:r>
        <w:rPr>
          <w:noProof/>
        </w:rPr>
        <w:lastRenderedPageBreak/>
        <w:drawing>
          <wp:inline distT="0" distB="0" distL="0" distR="0" wp14:anchorId="7100EBE0" wp14:editId="4B65DEE5">
            <wp:extent cx="4933950" cy="3657600"/>
            <wp:effectExtent l="19050" t="19050" r="19050" b="19050"/>
            <wp:docPr id="145" name="Picture 145" descr="GMS 10_1 - MODFLOW-USG-RegionalToLocal - Framed view of the project after copying properties from the 3D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GMS 10_1 - MODFLOW-USG-RegionalToLocal - Framed view of the project after copying properties from the 3D gr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3657600"/>
                    </a:xfrm>
                    <a:prstGeom prst="rect">
                      <a:avLst/>
                    </a:prstGeom>
                    <a:noFill/>
                    <a:ln w="6350" cmpd="sng">
                      <a:solidFill>
                        <a:srgbClr val="000000"/>
                      </a:solidFill>
                      <a:miter lim="800000"/>
                      <a:headEnd/>
                      <a:tailEnd/>
                    </a:ln>
                    <a:effectLst/>
                  </pic:spPr>
                </pic:pic>
              </a:graphicData>
            </a:graphic>
          </wp:inline>
        </w:drawing>
      </w:r>
    </w:p>
    <w:p w:rsidR="00B74F54" w:rsidRDefault="00B74F54" w:rsidP="00B74F54">
      <w:pPr>
        <w:pStyle w:val="Caption"/>
      </w:pPr>
      <w:r>
        <w:t xml:space="preserve">      </w:t>
      </w:r>
      <w:bookmarkStart w:id="20" w:name="_Ref454974634"/>
      <w:r>
        <w:t xml:space="preserve">Figure </w:t>
      </w:r>
      <w:r w:rsidR="00E0766A">
        <w:fldChar w:fldCharType="begin"/>
      </w:r>
      <w:r w:rsidR="00E0766A">
        <w:instrText xml:space="preserve"> SEQ Figure \* ARABIC </w:instrText>
      </w:r>
      <w:r w:rsidR="00E0766A">
        <w:fldChar w:fldCharType="separate"/>
      </w:r>
      <w:r w:rsidR="003A0F7D">
        <w:rPr>
          <w:noProof/>
        </w:rPr>
        <w:t>4</w:t>
      </w:r>
      <w:r w:rsidR="00E0766A">
        <w:rPr>
          <w:noProof/>
        </w:rPr>
        <w:fldChar w:fldCharType="end"/>
      </w:r>
      <w:bookmarkEnd w:id="20"/>
      <w:r>
        <w:t xml:space="preserve">      Framed view with copied properties</w:t>
      </w:r>
    </w:p>
    <w:p w:rsidR="00B74F54" w:rsidRDefault="00B74F54" w:rsidP="00B74F54">
      <w:pPr>
        <w:pStyle w:val="Heading2"/>
      </w:pPr>
      <w:bookmarkStart w:id="21" w:name="_Toc454986478"/>
      <w:bookmarkStart w:id="22" w:name="_Toc110263809"/>
      <w:r>
        <w:t>Defining the Refined Area</w:t>
      </w:r>
      <w:bookmarkEnd w:id="21"/>
      <w:bookmarkEnd w:id="22"/>
    </w:p>
    <w:p w:rsidR="00B74F54" w:rsidRDefault="00B74F54" w:rsidP="00B74F54">
      <w:pPr>
        <w:pStyle w:val="BodyText"/>
      </w:pPr>
      <w:r>
        <w:t>It is now possible to define the refined area around the local site by editing the “</w:t>
      </w:r>
      <w:r>
        <w:rPr>
          <w:noProof/>
        </w:rPr>
        <w:drawing>
          <wp:inline distT="0" distB="0" distL="0" distR="0" wp14:anchorId="1E24CE09" wp14:editId="0500F6C1">
            <wp:extent cx="142875" cy="114300"/>
            <wp:effectExtent l="0" t="0" r="9525" b="0"/>
            <wp:docPr id="144" name="Picture 14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proofErr w:type="spellStart"/>
      <w:r w:rsidRPr="00AE68DA">
        <w:t>ss</w:t>
      </w:r>
      <w:proofErr w:type="spellEnd"/>
      <w:r>
        <w:t>” coverage.</w:t>
      </w:r>
    </w:p>
    <w:p w:rsidR="00B74F54" w:rsidRDefault="000D4D09" w:rsidP="008E4EA3">
      <w:pPr>
        <w:numPr>
          <w:ilvl w:val="0"/>
          <w:numId w:val="13"/>
        </w:numPr>
      </w:pPr>
      <w:r>
        <w:t xml:space="preserve">In the </w:t>
      </w:r>
      <w:r w:rsidRPr="00AE68DA">
        <w:t>Project Explorer</w:t>
      </w:r>
      <w:r>
        <w:t>,</w:t>
      </w:r>
      <w:r w:rsidDel="000D4D09">
        <w:t xml:space="preserve"> </w:t>
      </w:r>
      <w:r>
        <w:t>f</w:t>
      </w:r>
      <w:r w:rsidR="00B74F54">
        <w:t>ully expand the “</w:t>
      </w:r>
      <w:r w:rsidR="00B74F54">
        <w:rPr>
          <w:noProof/>
        </w:rPr>
        <w:drawing>
          <wp:inline distT="0" distB="0" distL="0" distR="0" wp14:anchorId="11070888" wp14:editId="55DF08A5">
            <wp:extent cx="142875" cy="152400"/>
            <wp:effectExtent l="0" t="0" r="9525" b="0"/>
            <wp:docPr id="143" name="Picture 14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B74F54">
        <w:t xml:space="preserve"> </w:t>
      </w:r>
      <w:r w:rsidR="00B74F54" w:rsidRPr="00AE68DA">
        <w:t>Regional Model</w:t>
      </w:r>
      <w:r w:rsidR="00B74F54">
        <w:t>”</w:t>
      </w:r>
      <w:r>
        <w:t>.</w:t>
      </w:r>
      <w:r w:rsidR="00B74F54" w:rsidRPr="002F098C">
        <w:rPr>
          <w:b/>
        </w:rPr>
        <w:t xml:space="preserve"> </w:t>
      </w:r>
    </w:p>
    <w:p w:rsidR="00B74F54" w:rsidRDefault="00B74F54" w:rsidP="008E4EA3">
      <w:pPr>
        <w:numPr>
          <w:ilvl w:val="0"/>
          <w:numId w:val="13"/>
        </w:numPr>
      </w:pPr>
      <w:r>
        <w:t>Double-click on the “</w:t>
      </w:r>
      <w:r>
        <w:rPr>
          <w:noProof/>
        </w:rPr>
        <w:drawing>
          <wp:inline distT="0" distB="0" distL="0" distR="0" wp14:anchorId="685B8778" wp14:editId="1A68E528">
            <wp:extent cx="142875" cy="114300"/>
            <wp:effectExtent l="0" t="0" r="9525" b="0"/>
            <wp:docPr id="142" name="Picture 142"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ile:Coverage Active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proofErr w:type="spellStart"/>
      <w:r w:rsidRPr="00AE68DA">
        <w:t>ss</w:t>
      </w:r>
      <w:proofErr w:type="spellEnd"/>
      <w:r>
        <w:t xml:space="preserve">” coverage to bring up the </w:t>
      </w:r>
      <w:r w:rsidRPr="002F098C">
        <w:rPr>
          <w:i/>
        </w:rPr>
        <w:t>Coverage Setup</w:t>
      </w:r>
      <w:r>
        <w:t xml:space="preserve"> dialog.</w:t>
      </w:r>
    </w:p>
    <w:p w:rsidR="00B74F54" w:rsidRDefault="000D4D09" w:rsidP="008E4EA3">
      <w:pPr>
        <w:numPr>
          <w:ilvl w:val="0"/>
          <w:numId w:val="13"/>
        </w:numPr>
      </w:pPr>
      <w:r>
        <w:t>I</w:t>
      </w:r>
      <w:r w:rsidR="00B74F54">
        <w:t xml:space="preserve">n the </w:t>
      </w:r>
      <w:r w:rsidR="00B74F54" w:rsidRPr="00220F77">
        <w:rPr>
          <w:i/>
        </w:rPr>
        <w:t>Sources/Sinks/BCs</w:t>
      </w:r>
      <w:r w:rsidR="00B74F54">
        <w:t xml:space="preserve"> column</w:t>
      </w:r>
      <w:r>
        <w:t xml:space="preserve">, turn on </w:t>
      </w:r>
      <w:r w:rsidRPr="00AE68DA">
        <w:rPr>
          <w:i/>
        </w:rPr>
        <w:t>Refinement</w:t>
      </w:r>
      <w:r w:rsidR="00B74F54">
        <w:t>.</w:t>
      </w:r>
    </w:p>
    <w:p w:rsidR="00B74F54" w:rsidRDefault="00B74F54" w:rsidP="008E4EA3">
      <w:pPr>
        <w:numPr>
          <w:ilvl w:val="0"/>
          <w:numId w:val="13"/>
        </w:numPr>
      </w:pPr>
      <w:r>
        <w:t xml:space="preserve">Click </w:t>
      </w:r>
      <w:r w:rsidRPr="00AE68DA">
        <w:rPr>
          <w:b/>
        </w:rPr>
        <w:t>OK</w:t>
      </w:r>
      <w:r>
        <w:t xml:space="preserve"> to exit the </w:t>
      </w:r>
      <w:r w:rsidRPr="002F098C">
        <w:rPr>
          <w:i/>
        </w:rPr>
        <w:t>Coverage Setup</w:t>
      </w:r>
      <w:r>
        <w:t xml:space="preserve"> dialog.</w:t>
      </w:r>
    </w:p>
    <w:p w:rsidR="00B74F54" w:rsidRDefault="00B74F54" w:rsidP="008E4EA3">
      <w:pPr>
        <w:numPr>
          <w:ilvl w:val="0"/>
          <w:numId w:val="13"/>
        </w:numPr>
      </w:pPr>
      <w:r>
        <w:t>Turn off “</w:t>
      </w:r>
      <w:r>
        <w:rPr>
          <w:noProof/>
        </w:rPr>
        <w:drawing>
          <wp:inline distT="0" distB="0" distL="0" distR="0" wp14:anchorId="452BEBD9" wp14:editId="4103C623">
            <wp:extent cx="152400" cy="152400"/>
            <wp:effectExtent l="0" t="0" r="0" b="0"/>
            <wp:docPr id="141" name="Picture 14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ile:3D Grid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E68DA">
        <w:t>grid</w:t>
      </w:r>
      <w:r>
        <w:t xml:space="preserve">” in the </w:t>
      </w:r>
      <w:r w:rsidRPr="00AE68DA">
        <w:t>Project Explorer</w:t>
      </w:r>
      <w:r>
        <w:t xml:space="preserve"> to hide the 3D grid</w:t>
      </w:r>
      <w:r w:rsidR="005C6DE6">
        <w:t>.</w:t>
      </w:r>
    </w:p>
    <w:p w:rsidR="00B74F54" w:rsidRDefault="00B74F54" w:rsidP="008E4EA3">
      <w:pPr>
        <w:numPr>
          <w:ilvl w:val="0"/>
          <w:numId w:val="13"/>
        </w:numPr>
      </w:pPr>
      <w:r>
        <w:t xml:space="preserve">Using the </w:t>
      </w:r>
      <w:r w:rsidRPr="00AE68DA">
        <w:rPr>
          <w:b/>
        </w:rPr>
        <w:t>Create Arc</w:t>
      </w:r>
      <w:r>
        <w:t xml:space="preserve"> </w:t>
      </w:r>
      <w:r>
        <w:rPr>
          <w:noProof/>
        </w:rPr>
        <w:drawing>
          <wp:inline distT="0" distB="0" distL="0" distR="0" wp14:anchorId="48D5128B" wp14:editId="31353291">
            <wp:extent cx="152400" cy="152400"/>
            <wp:effectExtent l="0" t="0" r="0" b="0"/>
            <wp:docPr id="139" name="Picture 139"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ile:GMS Create Arc Tool.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click out an arc surrounding the local site (the red rectangle), clicking on the start point to close the arc. </w:t>
      </w:r>
    </w:p>
    <w:p w:rsidR="00B74F54" w:rsidRDefault="00B74F54" w:rsidP="008E4EA3">
      <w:pPr>
        <w:numPr>
          <w:ilvl w:val="0"/>
          <w:numId w:val="13"/>
        </w:numPr>
      </w:pPr>
      <w:r>
        <w:t xml:space="preserve">Click </w:t>
      </w:r>
      <w:r w:rsidRPr="00AE68DA">
        <w:rPr>
          <w:b/>
        </w:rPr>
        <w:t>Build Polygons</w:t>
      </w:r>
      <w:r w:rsidRPr="006C3FFD">
        <w:t xml:space="preserve"> </w:t>
      </w:r>
      <w:r>
        <w:rPr>
          <w:noProof/>
        </w:rPr>
        <w:drawing>
          <wp:inline distT="0" distB="0" distL="0" distR="0" wp14:anchorId="60E1B6DF" wp14:editId="4E316CD1">
            <wp:extent cx="152400" cy="152400"/>
            <wp:effectExtent l="0" t="0" r="0" b="0"/>
            <wp:docPr id="138" name="Picture 138" descr="File:Build Polyg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ile:Build Polygons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t xml:space="preserve"> to</w:t>
      </w:r>
      <w:r>
        <w:t xml:space="preserve"> make the newly digitized arc into a polygon (see the black arc surrounding the red rectangle in </w:t>
      </w:r>
      <w:r>
        <w:fldChar w:fldCharType="begin"/>
      </w:r>
      <w:r>
        <w:instrText xml:space="preserve"> REF _Ref454975941 \h  \* MERGEFORMAT </w:instrText>
      </w:r>
      <w:r>
        <w:fldChar w:fldCharType="separate"/>
      </w:r>
      <w:r w:rsidR="003A0F7D">
        <w:t xml:space="preserve">Figure </w:t>
      </w:r>
      <w:r w:rsidR="003A0F7D">
        <w:rPr>
          <w:noProof/>
        </w:rPr>
        <w:t>5</w:t>
      </w:r>
      <w:r>
        <w:fldChar w:fldCharType="end"/>
      </w:r>
      <w:r>
        <w:t>).</w:t>
      </w:r>
    </w:p>
    <w:p w:rsidR="00B74F54" w:rsidRDefault="00B74F54" w:rsidP="00B74F54">
      <w:pPr>
        <w:ind w:left="2160"/>
      </w:pPr>
      <w:r>
        <w:rPr>
          <w:noProof/>
        </w:rPr>
        <w:lastRenderedPageBreak/>
        <w:drawing>
          <wp:inline distT="0" distB="0" distL="0" distR="0" wp14:anchorId="592865AA" wp14:editId="7DD11F7E">
            <wp:extent cx="3914775" cy="2943225"/>
            <wp:effectExtent l="19050" t="19050" r="28575" b="28575"/>
            <wp:docPr id="137" name="Picture 137" descr="GMS 10_1 - MODFLOW-USG-RegionalToLocal - polygon around loc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GMS 10_1 - MODFLOW-USG-RegionalToLocal - polygon around local si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4775" cy="2943225"/>
                    </a:xfrm>
                    <a:prstGeom prst="rect">
                      <a:avLst/>
                    </a:prstGeom>
                    <a:noFill/>
                    <a:ln w="6350" cmpd="sng">
                      <a:solidFill>
                        <a:srgbClr val="000000"/>
                      </a:solidFill>
                      <a:miter lim="800000"/>
                      <a:headEnd/>
                      <a:tailEnd/>
                    </a:ln>
                    <a:effectLst/>
                  </pic:spPr>
                </pic:pic>
              </a:graphicData>
            </a:graphic>
          </wp:inline>
        </w:drawing>
      </w:r>
    </w:p>
    <w:p w:rsidR="00B74F54" w:rsidRDefault="00B74F54" w:rsidP="00B74F54">
      <w:pPr>
        <w:pStyle w:val="Caption"/>
        <w:ind w:left="3427"/>
        <w:jc w:val="both"/>
      </w:pPr>
      <w:r>
        <w:t xml:space="preserve">      </w:t>
      </w:r>
      <w:bookmarkStart w:id="23" w:name="_Ref454975941"/>
      <w:r>
        <w:t xml:space="preserve">Figure </w:t>
      </w:r>
      <w:r w:rsidR="006A598F">
        <w:fldChar w:fldCharType="begin"/>
      </w:r>
      <w:r w:rsidR="006A598F">
        <w:instrText xml:space="preserve"> SEQ Figure \* ARABIC </w:instrText>
      </w:r>
      <w:r w:rsidR="006A598F">
        <w:fldChar w:fldCharType="separate"/>
      </w:r>
      <w:proofErr w:type="gramStart"/>
      <w:r w:rsidR="003A0F7D">
        <w:rPr>
          <w:noProof/>
        </w:rPr>
        <w:t>5</w:t>
      </w:r>
      <w:r w:rsidR="006A598F">
        <w:rPr>
          <w:noProof/>
        </w:rPr>
        <w:fldChar w:fldCharType="end"/>
      </w:r>
      <w:bookmarkEnd w:id="23"/>
      <w:r>
        <w:t xml:space="preserve">      New polygon</w:t>
      </w:r>
      <w:proofErr w:type="gramEnd"/>
      <w:r>
        <w:t xml:space="preserve"> digitized around the local site</w:t>
      </w:r>
    </w:p>
    <w:p w:rsidR="00B74F54" w:rsidRDefault="00B74F54" w:rsidP="008E4EA3">
      <w:pPr>
        <w:numPr>
          <w:ilvl w:val="0"/>
          <w:numId w:val="13"/>
        </w:numPr>
      </w:pPr>
      <w:r>
        <w:t xml:space="preserve">Using the </w:t>
      </w:r>
      <w:r w:rsidRPr="002F098C">
        <w:rPr>
          <w:b/>
        </w:rPr>
        <w:t>Select Polygon</w:t>
      </w:r>
      <w:r>
        <w:t xml:space="preserve"> </w:t>
      </w:r>
      <w:r>
        <w:rPr>
          <w:noProof/>
        </w:rPr>
        <w:drawing>
          <wp:inline distT="0" distB="0" distL="0" distR="0" wp14:anchorId="5AB224D3" wp14:editId="7F3B9CD2">
            <wp:extent cx="152400" cy="142875"/>
            <wp:effectExtent l="0" t="0" r="0" b="9525"/>
            <wp:docPr id="136" name="Picture 136"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ile:GMS Select Polygon Tool.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tool, double-click on the new polygon to bring up the </w:t>
      </w:r>
      <w:r w:rsidRPr="002F098C">
        <w:rPr>
          <w:i/>
        </w:rPr>
        <w:t>Attribute Table</w:t>
      </w:r>
      <w:r>
        <w:t xml:space="preserve"> dialog.</w:t>
      </w:r>
    </w:p>
    <w:p w:rsidR="00B74F54" w:rsidRDefault="000D4D09" w:rsidP="008E4EA3">
      <w:pPr>
        <w:numPr>
          <w:ilvl w:val="0"/>
          <w:numId w:val="13"/>
        </w:numPr>
      </w:pPr>
      <w:r>
        <w:t>I</w:t>
      </w:r>
      <w:r w:rsidR="00B74F54">
        <w:t xml:space="preserve">n the </w:t>
      </w:r>
      <w:r w:rsidR="00B74F54" w:rsidRPr="00AE68DA">
        <w:rPr>
          <w:i/>
        </w:rPr>
        <w:t>Refine</w:t>
      </w:r>
      <w:r w:rsidR="00B74F54">
        <w:t xml:space="preserve"> column</w:t>
      </w:r>
      <w:r w:rsidR="006F7744">
        <w:t>,</w:t>
      </w:r>
      <w:r>
        <w:t xml:space="preserve"> check the box</w:t>
      </w:r>
      <w:r w:rsidR="00B74F54">
        <w:t>.</w:t>
      </w:r>
    </w:p>
    <w:p w:rsidR="00B74F54" w:rsidRDefault="000D4D09" w:rsidP="008E4EA3">
      <w:pPr>
        <w:numPr>
          <w:ilvl w:val="0"/>
          <w:numId w:val="13"/>
        </w:numPr>
      </w:pPr>
      <w:r>
        <w:t>I</w:t>
      </w:r>
      <w:r w:rsidR="00B74F54">
        <w:t xml:space="preserve">n the </w:t>
      </w:r>
      <w:r w:rsidR="00B74F54" w:rsidRPr="00B600CE">
        <w:rPr>
          <w:i/>
        </w:rPr>
        <w:t>Base size</w:t>
      </w:r>
      <w:r w:rsidR="00B74F54">
        <w:rPr>
          <w:i/>
        </w:rPr>
        <w:t xml:space="preserve"> (</w:t>
      </w:r>
      <w:proofErr w:type="spellStart"/>
      <w:r w:rsidR="00B74F54">
        <w:rPr>
          <w:i/>
        </w:rPr>
        <w:t>ft</w:t>
      </w:r>
      <w:proofErr w:type="spellEnd"/>
      <w:r w:rsidR="00B74F54">
        <w:rPr>
          <w:i/>
        </w:rPr>
        <w:t>)</w:t>
      </w:r>
      <w:r w:rsidR="00B74F54">
        <w:t xml:space="preserve"> column</w:t>
      </w:r>
      <w:r>
        <w:t>, enter “</w:t>
      </w:r>
      <w:r w:rsidRPr="00AE68DA">
        <w:t>50.0</w:t>
      </w:r>
      <w:r>
        <w:t>”</w:t>
      </w:r>
      <w:r w:rsidR="00B74F54">
        <w:t>.</w:t>
      </w:r>
    </w:p>
    <w:p w:rsidR="00B74F54" w:rsidRDefault="00B74F54" w:rsidP="008E4EA3">
      <w:pPr>
        <w:numPr>
          <w:ilvl w:val="0"/>
          <w:numId w:val="13"/>
        </w:numPr>
      </w:pPr>
      <w:r>
        <w:t xml:space="preserve">Click </w:t>
      </w:r>
      <w:r w:rsidRPr="00AE68DA">
        <w:rPr>
          <w:b/>
        </w:rPr>
        <w:t>OK</w:t>
      </w:r>
      <w:r>
        <w:t xml:space="preserve"> to exit the </w:t>
      </w:r>
      <w:r w:rsidRPr="002F098C">
        <w:rPr>
          <w:i/>
        </w:rPr>
        <w:t>Attribute Table</w:t>
      </w:r>
      <w:r>
        <w:t xml:space="preserve"> dialog.</w:t>
      </w:r>
    </w:p>
    <w:p w:rsidR="00B74F54" w:rsidRDefault="00B74F54" w:rsidP="00B74F54">
      <w:pPr>
        <w:pStyle w:val="Heading2"/>
      </w:pPr>
      <w:bookmarkStart w:id="24" w:name="_Toc454986479"/>
      <w:bookmarkStart w:id="25" w:name="_Toc110263810"/>
      <w:r>
        <w:t xml:space="preserve">Creating a 3D Refined </w:t>
      </w:r>
      <w:proofErr w:type="spellStart"/>
      <w:r>
        <w:t>UGrid</w:t>
      </w:r>
      <w:bookmarkEnd w:id="24"/>
      <w:bookmarkEnd w:id="25"/>
      <w:proofErr w:type="spellEnd"/>
    </w:p>
    <w:p w:rsidR="00B74F54" w:rsidRDefault="00B74F54" w:rsidP="00B74F54">
      <w:pPr>
        <w:pStyle w:val="BodyText"/>
      </w:pPr>
      <w:r>
        <w:t xml:space="preserve">Now to create the 3D refined </w:t>
      </w:r>
      <w:proofErr w:type="spellStart"/>
      <w:r>
        <w:t>UGrid</w:t>
      </w:r>
      <w:proofErr w:type="spellEnd"/>
      <w:r>
        <w:t>.</w:t>
      </w:r>
    </w:p>
    <w:p w:rsidR="00B74F54" w:rsidRDefault="00B74F54" w:rsidP="008E4EA3">
      <w:pPr>
        <w:numPr>
          <w:ilvl w:val="0"/>
          <w:numId w:val="14"/>
        </w:numPr>
      </w:pPr>
      <w:r>
        <w:t>Right-click on “</w:t>
      </w:r>
      <w:r>
        <w:rPr>
          <w:noProof/>
        </w:rPr>
        <w:drawing>
          <wp:inline distT="0" distB="0" distL="0" distR="0" wp14:anchorId="2CFC3341" wp14:editId="62470DF7">
            <wp:extent cx="142875" cy="142875"/>
            <wp:effectExtent l="0" t="0" r="9525" b="9525"/>
            <wp:docPr id="135" name="Picture 135" descr="File:Grid Fram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ile:Grid Fram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 xml:space="preserve"> </w:t>
      </w:r>
      <w:r w:rsidRPr="00AE68DA">
        <w:t>Grid Frame</w:t>
      </w:r>
      <w:r>
        <w:t xml:space="preserve">” and select </w:t>
      </w:r>
      <w:r>
        <w:rPr>
          <w:i/>
        </w:rPr>
        <w:t>M</w:t>
      </w:r>
      <w:r w:rsidRPr="002F098C">
        <w:rPr>
          <w:i/>
        </w:rPr>
        <w:t>ap to</w:t>
      </w:r>
      <w:r w:rsidRPr="002F098C">
        <w:rPr>
          <w:b/>
        </w:rPr>
        <w:t xml:space="preserve"> | </w:t>
      </w:r>
      <w:proofErr w:type="spellStart"/>
      <w:r w:rsidRPr="002F098C">
        <w:rPr>
          <w:b/>
        </w:rPr>
        <w:t>UGrid</w:t>
      </w:r>
      <w:proofErr w:type="spellEnd"/>
      <w:r>
        <w:t xml:space="preserve"> to bring up the </w:t>
      </w:r>
      <w:r w:rsidRPr="002F098C">
        <w:rPr>
          <w:i/>
        </w:rPr>
        <w:t xml:space="preserve">Map → </w:t>
      </w:r>
      <w:proofErr w:type="spellStart"/>
      <w:r w:rsidRPr="002F098C">
        <w:rPr>
          <w:i/>
        </w:rPr>
        <w:t>UGrid</w:t>
      </w:r>
      <w:proofErr w:type="spellEnd"/>
      <w:r>
        <w:t xml:space="preserve"> dialog.</w:t>
      </w:r>
    </w:p>
    <w:p w:rsidR="00B74F54" w:rsidRDefault="006F7744" w:rsidP="008E4EA3">
      <w:pPr>
        <w:numPr>
          <w:ilvl w:val="0"/>
          <w:numId w:val="14"/>
        </w:numPr>
      </w:pPr>
      <w:r>
        <w:t>F</w:t>
      </w:r>
      <w:r w:rsidR="00B74F54">
        <w:t>rom the</w:t>
      </w:r>
      <w:r w:rsidR="00B74F54" w:rsidRPr="00B6777E">
        <w:t xml:space="preserve"> </w:t>
      </w:r>
      <w:r w:rsidR="00B74F54" w:rsidRPr="00BF34C1">
        <w:rPr>
          <w:i/>
        </w:rPr>
        <w:t>Dimension</w:t>
      </w:r>
      <w:r w:rsidR="00B74F54">
        <w:t xml:space="preserve"> drop-down</w:t>
      </w:r>
      <w:r>
        <w:t>, select “3D”</w:t>
      </w:r>
      <w:r w:rsidR="00B74F54">
        <w:t>.</w:t>
      </w:r>
    </w:p>
    <w:p w:rsidR="00B74F54" w:rsidRDefault="006F7744" w:rsidP="008E4EA3">
      <w:pPr>
        <w:numPr>
          <w:ilvl w:val="0"/>
          <w:numId w:val="14"/>
        </w:numPr>
      </w:pPr>
      <w:r>
        <w:t>F</w:t>
      </w:r>
      <w:r w:rsidR="00B74F54">
        <w:t xml:space="preserve">rom the </w:t>
      </w:r>
      <w:proofErr w:type="spellStart"/>
      <w:r w:rsidR="00B74F54" w:rsidRPr="00DE4774">
        <w:rPr>
          <w:i/>
        </w:rPr>
        <w:t>UGrid</w:t>
      </w:r>
      <w:proofErr w:type="spellEnd"/>
      <w:r w:rsidR="00B74F54" w:rsidRPr="00DE4774">
        <w:rPr>
          <w:i/>
        </w:rPr>
        <w:t xml:space="preserve"> type</w:t>
      </w:r>
      <w:r w:rsidR="00B74F54">
        <w:t xml:space="preserve"> drop-down</w:t>
      </w:r>
      <w:r>
        <w:t>, select “</w:t>
      </w:r>
      <w:proofErr w:type="spellStart"/>
      <w:r>
        <w:t>Quadtree</w:t>
      </w:r>
      <w:proofErr w:type="spellEnd"/>
      <w:r>
        <w:t>/Octree”</w:t>
      </w:r>
      <w:r w:rsidR="00B74F54">
        <w:t>.</w:t>
      </w:r>
    </w:p>
    <w:p w:rsidR="00B74F54" w:rsidRPr="00EA44DE" w:rsidRDefault="00B74F54" w:rsidP="008E4EA3">
      <w:pPr>
        <w:numPr>
          <w:ilvl w:val="0"/>
          <w:numId w:val="14"/>
        </w:numPr>
      </w:pPr>
      <w:r>
        <w:t xml:space="preserve">In the </w:t>
      </w:r>
      <w:r w:rsidRPr="00DE4774">
        <w:rPr>
          <w:i/>
        </w:rPr>
        <w:t>X-Dimension</w:t>
      </w:r>
      <w:r>
        <w:t xml:space="preserve"> section, for the </w:t>
      </w:r>
      <w:r w:rsidRPr="00EA44DE">
        <w:rPr>
          <w:i/>
        </w:rPr>
        <w:t>Number of cells</w:t>
      </w:r>
      <w:r w:rsidR="006F7744">
        <w:rPr>
          <w:i/>
        </w:rPr>
        <w:t xml:space="preserve">, </w:t>
      </w:r>
      <w:r w:rsidR="006F7744">
        <w:t>enter “</w:t>
      </w:r>
      <w:r w:rsidR="006F7744" w:rsidRPr="00AE68DA">
        <w:t>70</w:t>
      </w:r>
      <w:r w:rsidR="006F7744">
        <w:t>”</w:t>
      </w:r>
      <w:r>
        <w:t>.</w:t>
      </w:r>
    </w:p>
    <w:p w:rsidR="00B74F54" w:rsidRDefault="00B74F54" w:rsidP="008E4EA3">
      <w:pPr>
        <w:numPr>
          <w:ilvl w:val="0"/>
          <w:numId w:val="14"/>
        </w:numPr>
      </w:pPr>
      <w:r>
        <w:t xml:space="preserve">In the </w:t>
      </w:r>
      <w:r>
        <w:rPr>
          <w:i/>
        </w:rPr>
        <w:t>Y</w:t>
      </w:r>
      <w:r w:rsidRPr="00DE4774">
        <w:rPr>
          <w:i/>
        </w:rPr>
        <w:t>-Dimension</w:t>
      </w:r>
      <w:r>
        <w:t xml:space="preserve"> section, for the </w:t>
      </w:r>
      <w:r w:rsidRPr="00EA44DE">
        <w:rPr>
          <w:i/>
        </w:rPr>
        <w:t>Number of cells</w:t>
      </w:r>
      <w:r w:rsidR="006F7744">
        <w:rPr>
          <w:i/>
        </w:rPr>
        <w:t xml:space="preserve">, </w:t>
      </w:r>
      <w:r w:rsidR="006F7744">
        <w:t>enter “</w:t>
      </w:r>
      <w:r w:rsidR="006F7744" w:rsidRPr="00AE68DA">
        <w:t>50</w:t>
      </w:r>
      <w:r w:rsidR="006F7744">
        <w:t>”</w:t>
      </w:r>
      <w:r>
        <w:t>.</w:t>
      </w:r>
    </w:p>
    <w:p w:rsidR="00B74F54" w:rsidRDefault="00B74F54" w:rsidP="008E4EA3">
      <w:pPr>
        <w:numPr>
          <w:ilvl w:val="0"/>
          <w:numId w:val="14"/>
        </w:numPr>
      </w:pPr>
      <w:r>
        <w:t xml:space="preserve">In the </w:t>
      </w:r>
      <w:r>
        <w:rPr>
          <w:i/>
        </w:rPr>
        <w:t>Z</w:t>
      </w:r>
      <w:r w:rsidRPr="00DE4774">
        <w:rPr>
          <w:i/>
        </w:rPr>
        <w:t>-Dimension</w:t>
      </w:r>
      <w:r>
        <w:t xml:space="preserve"> section, for the </w:t>
      </w:r>
      <w:r w:rsidRPr="00EA44DE">
        <w:rPr>
          <w:i/>
        </w:rPr>
        <w:t>Number of cells</w:t>
      </w:r>
      <w:r w:rsidR="006F7744">
        <w:rPr>
          <w:i/>
        </w:rPr>
        <w:t xml:space="preserve">, </w:t>
      </w:r>
      <w:r w:rsidR="006F7744">
        <w:t>enter “</w:t>
      </w:r>
      <w:r w:rsidR="006F7744" w:rsidRPr="00AE68DA">
        <w:t>2</w:t>
      </w:r>
      <w:r w:rsidR="006F7744">
        <w:t>”</w:t>
      </w:r>
      <w:r>
        <w:t>.</w:t>
      </w:r>
    </w:p>
    <w:p w:rsidR="00B74F54" w:rsidRDefault="00B74F54" w:rsidP="008E4EA3">
      <w:pPr>
        <w:numPr>
          <w:ilvl w:val="0"/>
          <w:numId w:val="14"/>
        </w:numPr>
      </w:pPr>
      <w:r>
        <w:t xml:space="preserve">Click </w:t>
      </w:r>
      <w:r w:rsidRPr="00AE68DA">
        <w:rPr>
          <w:b/>
        </w:rPr>
        <w:t>OK</w:t>
      </w:r>
      <w:r>
        <w:t xml:space="preserve"> to exit the </w:t>
      </w:r>
      <w:r w:rsidRPr="002F098C">
        <w:rPr>
          <w:i/>
        </w:rPr>
        <w:t xml:space="preserve">Map → </w:t>
      </w:r>
      <w:proofErr w:type="spellStart"/>
      <w:r w:rsidRPr="002F098C">
        <w:rPr>
          <w:i/>
        </w:rPr>
        <w:t>UGrid</w:t>
      </w:r>
      <w:proofErr w:type="spellEnd"/>
      <w:r>
        <w:t xml:space="preserve"> dialog and create the </w:t>
      </w:r>
      <w:proofErr w:type="spellStart"/>
      <w:r>
        <w:t>UGrid</w:t>
      </w:r>
      <w:proofErr w:type="spellEnd"/>
      <w:r w:rsidR="005C6DE6">
        <w:t>.</w:t>
      </w:r>
    </w:p>
    <w:p w:rsidR="00B74F54" w:rsidRPr="009B3310" w:rsidRDefault="00B74F54" w:rsidP="008E4EA3">
      <w:pPr>
        <w:numPr>
          <w:ilvl w:val="0"/>
          <w:numId w:val="14"/>
        </w:numPr>
      </w:pPr>
      <w:r>
        <w:t>Turn on “</w:t>
      </w:r>
      <w:r>
        <w:rPr>
          <w:noProof/>
        </w:rPr>
        <w:drawing>
          <wp:inline distT="0" distB="0" distL="0" distR="0" wp14:anchorId="5AEFB643" wp14:editId="39301A02">
            <wp:extent cx="190500" cy="190500"/>
            <wp:effectExtent l="0" t="0" r="0" b="0"/>
            <wp:docPr id="134" name="Picture 134" descr="ugrid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grid 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w:t>
      </w:r>
      <w:proofErr w:type="spellStart"/>
      <w:r>
        <w:t>ugrid</w:t>
      </w:r>
      <w:proofErr w:type="spellEnd"/>
      <w:r>
        <w:t>” in the Project Explorer.</w:t>
      </w:r>
    </w:p>
    <w:p w:rsidR="00B74F54" w:rsidRDefault="00B74F54" w:rsidP="00B74F54">
      <w:pPr>
        <w:pStyle w:val="BodyText"/>
      </w:pPr>
      <w:proofErr w:type="gramStart"/>
      <w:r>
        <w:t>A</w:t>
      </w:r>
      <w:proofErr w:type="gramEnd"/>
      <w:r>
        <w:t xml:space="preserve"> </w:t>
      </w:r>
      <w:proofErr w:type="spellStart"/>
      <w:r>
        <w:t>UGrid</w:t>
      </w:r>
      <w:proofErr w:type="spellEnd"/>
      <w:r>
        <w:t xml:space="preserve"> similar to </w:t>
      </w:r>
      <w:r>
        <w:fldChar w:fldCharType="begin"/>
      </w:r>
      <w:r>
        <w:instrText xml:space="preserve"> REF _Ref454978743 \h </w:instrText>
      </w:r>
      <w:r>
        <w:fldChar w:fldCharType="separate"/>
      </w:r>
      <w:r w:rsidR="003A0F7D">
        <w:t xml:space="preserve">Figure </w:t>
      </w:r>
      <w:r w:rsidR="003A0F7D">
        <w:rPr>
          <w:noProof/>
        </w:rPr>
        <w:t>6</w:t>
      </w:r>
      <w:r>
        <w:fldChar w:fldCharType="end"/>
      </w:r>
      <w:r>
        <w:t xml:space="preserve"> should appear in the Graphics Window.</w:t>
      </w:r>
    </w:p>
    <w:p w:rsidR="00B74F54" w:rsidRDefault="00B74F54" w:rsidP="00B74F54">
      <w:r>
        <w:rPr>
          <w:noProof/>
        </w:rPr>
        <w:lastRenderedPageBreak/>
        <w:drawing>
          <wp:inline distT="0" distB="0" distL="0" distR="0" wp14:anchorId="05628743" wp14:editId="2FEBC239">
            <wp:extent cx="3838575" cy="2867025"/>
            <wp:effectExtent l="19050" t="19050" r="28575" b="2857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6" cstate="print">
                      <a:extLst>
                        <a:ext uri="{28A0092B-C50C-407E-A947-70E740481C1C}">
                          <a14:useLocalDpi xmlns:a14="http://schemas.microsoft.com/office/drawing/2010/main" val="0"/>
                        </a:ext>
                      </a:extLst>
                    </a:blip>
                    <a:srcRect l="15782" t="4546" r="15485" b="4546"/>
                    <a:stretch>
                      <a:fillRect/>
                    </a:stretch>
                  </pic:blipFill>
                  <pic:spPr bwMode="auto">
                    <a:xfrm>
                      <a:off x="0" y="0"/>
                      <a:ext cx="3838575" cy="2867025"/>
                    </a:xfrm>
                    <a:prstGeom prst="rect">
                      <a:avLst/>
                    </a:prstGeom>
                    <a:noFill/>
                    <a:ln w="6350" cmpd="sng">
                      <a:solidFill>
                        <a:srgbClr val="000000"/>
                      </a:solidFill>
                      <a:miter lim="800000"/>
                      <a:headEnd/>
                      <a:tailEnd/>
                    </a:ln>
                    <a:effectLst/>
                  </pic:spPr>
                </pic:pic>
              </a:graphicData>
            </a:graphic>
          </wp:inline>
        </w:drawing>
      </w:r>
    </w:p>
    <w:p w:rsidR="00B74F54" w:rsidRDefault="00B74F54" w:rsidP="00B74F54">
      <w:pPr>
        <w:pStyle w:val="Caption"/>
        <w:jc w:val="both"/>
      </w:pPr>
      <w:r>
        <w:t xml:space="preserve">      </w:t>
      </w:r>
      <w:bookmarkStart w:id="26" w:name="_Ref454978743"/>
      <w:r>
        <w:t xml:space="preserve">Figure </w:t>
      </w:r>
      <w:r w:rsidR="00E0766A">
        <w:fldChar w:fldCharType="begin"/>
      </w:r>
      <w:r w:rsidR="00E0766A">
        <w:instrText xml:space="preserve"> SEQ Figure \* ARABIC </w:instrText>
      </w:r>
      <w:r w:rsidR="00E0766A">
        <w:fldChar w:fldCharType="separate"/>
      </w:r>
      <w:r w:rsidR="003A0F7D">
        <w:rPr>
          <w:noProof/>
        </w:rPr>
        <w:t>6</w:t>
      </w:r>
      <w:r w:rsidR="00E0766A">
        <w:rPr>
          <w:noProof/>
        </w:rPr>
        <w:fldChar w:fldCharType="end"/>
      </w:r>
      <w:bookmarkEnd w:id="26"/>
      <w:r>
        <w:t xml:space="preserve">      Locally refined </w:t>
      </w:r>
      <w:proofErr w:type="spellStart"/>
      <w:r>
        <w:t>UGrid</w:t>
      </w:r>
      <w:proofErr w:type="spellEnd"/>
    </w:p>
    <w:p w:rsidR="00B74F54" w:rsidRDefault="00B74F54" w:rsidP="00B74F54">
      <w:pPr>
        <w:pStyle w:val="BodyText"/>
      </w:pPr>
      <w:r>
        <w:t xml:space="preserve">The larger cells in the </w:t>
      </w:r>
      <w:proofErr w:type="spellStart"/>
      <w:r>
        <w:t>UGrid</w:t>
      </w:r>
      <w:proofErr w:type="spellEnd"/>
      <w:r>
        <w:t xml:space="preserve"> exactly match the mf2k grid. The cells gradually become smaller around the area of interest. </w:t>
      </w:r>
    </w:p>
    <w:p w:rsidR="00B74F54" w:rsidRDefault="00B74F54" w:rsidP="008E4EA3">
      <w:pPr>
        <w:numPr>
          <w:ilvl w:val="0"/>
          <w:numId w:val="14"/>
        </w:numPr>
      </w:pPr>
      <w:r w:rsidRPr="00327765">
        <w:rPr>
          <w:b/>
        </w:rPr>
        <w:t>Zoom</w:t>
      </w:r>
      <w:r>
        <w:t xml:space="preserve"> </w:t>
      </w:r>
      <w:r>
        <w:rPr>
          <w:noProof/>
        </w:rPr>
        <w:drawing>
          <wp:inline distT="0" distB="0" distL="0" distR="0" wp14:anchorId="0286D6FB" wp14:editId="09F21F99">
            <wp:extent cx="142875" cy="152400"/>
            <wp:effectExtent l="0" t="0" r="9525" b="0"/>
            <wp:docPr id="132" name="Picture 132" descr="File:Zoom Too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ile:Zoom Tool Icon.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in on the local site to see something similar to </w:t>
      </w:r>
      <w:r>
        <w:fldChar w:fldCharType="begin"/>
      </w:r>
      <w:r>
        <w:instrText xml:space="preserve"> REF _Ref454979670 \h </w:instrText>
      </w:r>
      <w:r>
        <w:fldChar w:fldCharType="separate"/>
      </w:r>
      <w:r w:rsidR="003A0F7D">
        <w:t xml:space="preserve">Figure </w:t>
      </w:r>
      <w:r w:rsidR="003A0F7D">
        <w:rPr>
          <w:noProof/>
        </w:rPr>
        <w:t>7</w:t>
      </w:r>
      <w:r>
        <w:fldChar w:fldCharType="end"/>
      </w:r>
      <w:r>
        <w:t>.</w:t>
      </w:r>
    </w:p>
    <w:p w:rsidR="00B74F54" w:rsidRDefault="00B74F54" w:rsidP="00B74F54">
      <w:r>
        <w:rPr>
          <w:noProof/>
        </w:rPr>
        <w:drawing>
          <wp:inline distT="0" distB="0" distL="0" distR="0" wp14:anchorId="28B2DDD8" wp14:editId="70F566D9">
            <wp:extent cx="3933825" cy="3181350"/>
            <wp:effectExtent l="0" t="0" r="9525" b="0"/>
            <wp:docPr id="131" name="Picture 131" descr="GMS 10_1 - MODFLOW-USG-RegionalToLocal - local refinement of a 3D U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MS 10_1 - MODFLOW-USG-RegionalToLocal - local refinement of a 3D UGr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3825" cy="3181350"/>
                    </a:xfrm>
                    <a:prstGeom prst="rect">
                      <a:avLst/>
                    </a:prstGeom>
                    <a:noFill/>
                    <a:ln>
                      <a:noFill/>
                    </a:ln>
                  </pic:spPr>
                </pic:pic>
              </a:graphicData>
            </a:graphic>
          </wp:inline>
        </w:drawing>
      </w:r>
    </w:p>
    <w:p w:rsidR="00B74F54" w:rsidRDefault="00B74F54" w:rsidP="00B74F54">
      <w:pPr>
        <w:pStyle w:val="Caption"/>
        <w:jc w:val="both"/>
      </w:pPr>
      <w:r>
        <w:t xml:space="preserve">      </w:t>
      </w:r>
      <w:bookmarkStart w:id="27" w:name="_Ref454979670"/>
      <w:r>
        <w:t xml:space="preserve">Figure </w:t>
      </w:r>
      <w:r w:rsidR="00E0766A">
        <w:fldChar w:fldCharType="begin"/>
      </w:r>
      <w:r w:rsidR="00E0766A">
        <w:instrText xml:space="preserve"> SEQ Figure \* ARABIC </w:instrText>
      </w:r>
      <w:r w:rsidR="00E0766A">
        <w:fldChar w:fldCharType="separate"/>
      </w:r>
      <w:r w:rsidR="003A0F7D">
        <w:rPr>
          <w:noProof/>
        </w:rPr>
        <w:t>7</w:t>
      </w:r>
      <w:r w:rsidR="00E0766A">
        <w:rPr>
          <w:noProof/>
        </w:rPr>
        <w:fldChar w:fldCharType="end"/>
      </w:r>
      <w:bookmarkEnd w:id="27"/>
      <w:r>
        <w:t xml:space="preserve">      Local refinement of </w:t>
      </w:r>
      <w:proofErr w:type="gramStart"/>
      <w:r>
        <w:t>a 3D</w:t>
      </w:r>
      <w:proofErr w:type="gramEnd"/>
      <w:r>
        <w:t xml:space="preserve"> </w:t>
      </w:r>
      <w:proofErr w:type="spellStart"/>
      <w:r>
        <w:t>UGrid</w:t>
      </w:r>
      <w:proofErr w:type="spellEnd"/>
    </w:p>
    <w:p w:rsidR="00B74F54" w:rsidRPr="000E7F92" w:rsidRDefault="00B74F54" w:rsidP="008E4EA3">
      <w:pPr>
        <w:numPr>
          <w:ilvl w:val="0"/>
          <w:numId w:val="14"/>
        </w:numPr>
      </w:pPr>
      <w:r w:rsidRPr="00C63226">
        <w:rPr>
          <w:b/>
        </w:rPr>
        <w:t>Frame</w:t>
      </w:r>
      <w:r>
        <w:t xml:space="preserve"> </w:t>
      </w:r>
      <w:r>
        <w:rPr>
          <w:noProof/>
        </w:rPr>
        <w:drawing>
          <wp:inline distT="0" distB="0" distL="0" distR="0" wp14:anchorId="1177770D" wp14:editId="2F1EF249">
            <wp:extent cx="142875" cy="142875"/>
            <wp:effectExtent l="0" t="0" r="9525" b="9525"/>
            <wp:docPr id="130" name="Picture 130"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ile:Fram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to view the entire model area.</w:t>
      </w:r>
    </w:p>
    <w:p w:rsidR="00B74F54" w:rsidRDefault="00B74F54">
      <w:pPr>
        <w:pStyle w:val="Heading1"/>
      </w:pPr>
      <w:bookmarkStart w:id="28" w:name="_Toc454986480"/>
      <w:bookmarkStart w:id="29" w:name="_Toc110263811"/>
      <w:r>
        <w:lastRenderedPageBreak/>
        <w:t>Converting the Layer Data to a Scatter Point Set</w:t>
      </w:r>
      <w:bookmarkEnd w:id="16"/>
      <w:bookmarkEnd w:id="28"/>
      <w:bookmarkEnd w:id="29"/>
    </w:p>
    <w:p w:rsidR="00B74F54" w:rsidRDefault="00B74F54" w:rsidP="00B74F54">
      <w:pPr>
        <w:pStyle w:val="BodyText"/>
      </w:pPr>
      <w:r>
        <w:t xml:space="preserve">Now to convert the MODFLOW 2000 layer elevation information to a scatter point set so that it is possible to interpolate the elevations to the </w:t>
      </w:r>
      <w:proofErr w:type="spellStart"/>
      <w:r>
        <w:t>UGrid</w:t>
      </w:r>
      <w:proofErr w:type="spellEnd"/>
      <w:r>
        <w:t>. By default, this will create a new scatter set with the MODFLOW top and bottom elevations as datasets.</w:t>
      </w:r>
    </w:p>
    <w:p w:rsidR="00B74F54" w:rsidRDefault="00B74F54" w:rsidP="008E4EA3">
      <w:pPr>
        <w:numPr>
          <w:ilvl w:val="0"/>
          <w:numId w:val="15"/>
        </w:numPr>
      </w:pPr>
      <w:r>
        <w:t>Select the “</w:t>
      </w:r>
      <w:r>
        <w:rPr>
          <w:noProof/>
        </w:rPr>
        <w:drawing>
          <wp:inline distT="0" distB="0" distL="0" distR="0" wp14:anchorId="514195B6" wp14:editId="5C1953FD">
            <wp:extent cx="152400" cy="152400"/>
            <wp:effectExtent l="0" t="0" r="0" b="0"/>
            <wp:docPr id="129" name="Picture 129"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93D21">
        <w:t>3D Grid Data</w:t>
      </w:r>
      <w:r>
        <w:t xml:space="preserve">” folder in the </w:t>
      </w:r>
      <w:r w:rsidRPr="00193D21">
        <w:t>Project Explorer</w:t>
      </w:r>
      <w:r>
        <w:t xml:space="preserve"> to make it active</w:t>
      </w:r>
      <w:r w:rsidRPr="00531900">
        <w:t>.</w:t>
      </w:r>
    </w:p>
    <w:p w:rsidR="00B74F54" w:rsidRDefault="00B74F54" w:rsidP="008E4EA3">
      <w:pPr>
        <w:numPr>
          <w:ilvl w:val="0"/>
          <w:numId w:val="15"/>
        </w:numPr>
      </w:pPr>
      <w:r>
        <w:t xml:space="preserve">Select </w:t>
      </w:r>
      <w:r w:rsidRPr="00322DA3">
        <w:rPr>
          <w:i/>
        </w:rPr>
        <w:t xml:space="preserve">Grid | </w:t>
      </w:r>
      <w:r w:rsidRPr="00193D21">
        <w:rPr>
          <w:b/>
        </w:rPr>
        <w:t xml:space="preserve">MODFLOW Layers </w:t>
      </w:r>
      <w:r>
        <w:rPr>
          <w:b/>
        </w:rPr>
        <w:t>→</w:t>
      </w:r>
      <w:r w:rsidRPr="00193D21">
        <w:rPr>
          <w:b/>
        </w:rPr>
        <w:t xml:space="preserve"> 2D Scatter Points</w:t>
      </w:r>
      <w:r>
        <w:rPr>
          <w:b/>
        </w:rPr>
        <w:t>…</w:t>
      </w:r>
      <w:r>
        <w:t xml:space="preserve"> to open the </w:t>
      </w:r>
      <w:r w:rsidRPr="000E7F92">
        <w:rPr>
          <w:i/>
        </w:rPr>
        <w:t xml:space="preserve">MODFLOW Layers </w:t>
      </w:r>
      <w:r>
        <w:rPr>
          <w:rFonts w:ascii="Courier New" w:hAnsi="Courier New" w:cs="Courier New"/>
          <w:i/>
        </w:rPr>
        <w:t>→</w:t>
      </w:r>
      <w:r w:rsidRPr="000E7F92">
        <w:rPr>
          <w:i/>
        </w:rPr>
        <w:t xml:space="preserve"> Scatter Points</w:t>
      </w:r>
      <w:r>
        <w:t xml:space="preserve"> dialog.</w:t>
      </w:r>
    </w:p>
    <w:p w:rsidR="00B74F54" w:rsidRDefault="00B74F54" w:rsidP="008E4EA3">
      <w:pPr>
        <w:numPr>
          <w:ilvl w:val="0"/>
          <w:numId w:val="15"/>
        </w:numPr>
      </w:pPr>
      <w:r>
        <w:t xml:space="preserve">Accept the default parameters and click </w:t>
      </w:r>
      <w:r w:rsidRPr="00193D21">
        <w:rPr>
          <w:b/>
        </w:rPr>
        <w:t>OK</w:t>
      </w:r>
      <w:r>
        <w:t xml:space="preserve"> to exit the </w:t>
      </w:r>
      <w:r w:rsidRPr="002F098C">
        <w:rPr>
          <w:i/>
        </w:rPr>
        <w:t xml:space="preserve">MODFLOW Layers → 2D Scatter Points </w:t>
      </w:r>
      <w:r>
        <w:t>dialog and create the layer elevation scatter points (</w:t>
      </w:r>
      <w:r>
        <w:fldChar w:fldCharType="begin"/>
      </w:r>
      <w:r>
        <w:instrText xml:space="preserve"> REF _Ref454985147 \h  \* MERGEFORMAT </w:instrText>
      </w:r>
      <w:r>
        <w:fldChar w:fldCharType="separate"/>
      </w:r>
      <w:r w:rsidR="003A0F7D">
        <w:t xml:space="preserve">Figure </w:t>
      </w:r>
      <w:r w:rsidR="003A0F7D">
        <w:rPr>
          <w:noProof/>
        </w:rPr>
        <w:t>8</w:t>
      </w:r>
      <w:r>
        <w:fldChar w:fldCharType="end"/>
      </w:r>
      <w:r>
        <w:t>).</w:t>
      </w:r>
    </w:p>
    <w:p w:rsidR="00B74F54" w:rsidRDefault="00B74F54" w:rsidP="00B74F54">
      <w:pPr>
        <w:keepNext/>
        <w:ind w:left="2160"/>
      </w:pPr>
      <w:r>
        <w:rPr>
          <w:noProof/>
        </w:rPr>
        <w:drawing>
          <wp:inline distT="0" distB="0" distL="0" distR="0" wp14:anchorId="52B7E7D3" wp14:editId="74457E76">
            <wp:extent cx="4086225" cy="3067050"/>
            <wp:effectExtent l="19050" t="19050" r="28575" b="19050"/>
            <wp:docPr id="128" name="Picture 128" descr="GMS 10_1 - MODFLOW-USG-RegionalToLocal - MODFLOW layers converted to 2D scatter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GMS 10_1 - MODFLOW-USG-RegionalToLocal - MODFLOW layers converted to 2D scatter poi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6225" cy="3067050"/>
                    </a:xfrm>
                    <a:prstGeom prst="rect">
                      <a:avLst/>
                    </a:prstGeom>
                    <a:noFill/>
                    <a:ln w="6350" cmpd="sng">
                      <a:solidFill>
                        <a:srgbClr val="000000"/>
                      </a:solidFill>
                      <a:miter lim="800000"/>
                      <a:headEnd/>
                      <a:tailEnd/>
                    </a:ln>
                    <a:effectLst/>
                  </pic:spPr>
                </pic:pic>
              </a:graphicData>
            </a:graphic>
          </wp:inline>
        </w:drawing>
      </w:r>
    </w:p>
    <w:p w:rsidR="00B74F54" w:rsidRDefault="00B74F54" w:rsidP="00B74F54">
      <w:pPr>
        <w:pStyle w:val="Caption"/>
        <w:ind w:left="3427"/>
      </w:pPr>
      <w:r>
        <w:t xml:space="preserve">      </w:t>
      </w:r>
      <w:bookmarkStart w:id="30" w:name="_Ref454985147"/>
      <w:r>
        <w:t xml:space="preserve">Figure </w:t>
      </w:r>
      <w:r w:rsidR="00E0766A">
        <w:fldChar w:fldCharType="begin"/>
      </w:r>
      <w:r w:rsidR="00E0766A">
        <w:instrText xml:space="preserve"> SEQ Figure \* ARABIC </w:instrText>
      </w:r>
      <w:r w:rsidR="00E0766A">
        <w:fldChar w:fldCharType="separate"/>
      </w:r>
      <w:r w:rsidR="003A0F7D">
        <w:rPr>
          <w:noProof/>
        </w:rPr>
        <w:t>8</w:t>
      </w:r>
      <w:r w:rsidR="00E0766A">
        <w:rPr>
          <w:noProof/>
        </w:rPr>
        <w:fldChar w:fldCharType="end"/>
      </w:r>
      <w:bookmarkEnd w:id="30"/>
      <w:r>
        <w:t xml:space="preserve">      2D scatter points converted from MODFLOW layers</w:t>
      </w:r>
    </w:p>
    <w:p w:rsidR="00B74F54" w:rsidRDefault="00B74F54" w:rsidP="00B74F54">
      <w:pPr>
        <w:pStyle w:val="Heading1"/>
      </w:pPr>
      <w:bookmarkStart w:id="31" w:name="_Toc112844516"/>
      <w:bookmarkStart w:id="32" w:name="_Toc454986481"/>
      <w:bookmarkStart w:id="33" w:name="_Toc110263812"/>
      <w:r>
        <w:t>Creating a MODFLOW-USG Model</w:t>
      </w:r>
      <w:bookmarkEnd w:id="31"/>
      <w:bookmarkEnd w:id="32"/>
      <w:bookmarkEnd w:id="33"/>
    </w:p>
    <w:p w:rsidR="00B74F54" w:rsidRDefault="00B74F54" w:rsidP="00B74F54">
      <w:pPr>
        <w:pStyle w:val="BodyText"/>
      </w:pPr>
      <w:r>
        <w:t xml:space="preserve">Now it is necessary to create a MODFLOW-USG model on the </w:t>
      </w:r>
      <w:proofErr w:type="spellStart"/>
      <w:r>
        <w:t>UGrid</w:t>
      </w:r>
      <w:proofErr w:type="spellEnd"/>
      <w:r>
        <w:t xml:space="preserve"> before interpolating the elevations.</w:t>
      </w:r>
    </w:p>
    <w:p w:rsidR="00B74F54" w:rsidRPr="0036603B" w:rsidRDefault="00B74F54" w:rsidP="008E4EA3">
      <w:pPr>
        <w:numPr>
          <w:ilvl w:val="0"/>
          <w:numId w:val="16"/>
        </w:numPr>
      </w:pPr>
      <w:r>
        <w:t>Right-click on “</w:t>
      </w:r>
      <w:r>
        <w:rPr>
          <w:noProof/>
        </w:rPr>
        <w:drawing>
          <wp:inline distT="0" distB="0" distL="0" distR="0" wp14:anchorId="29117BE4" wp14:editId="1ECA9998">
            <wp:extent cx="190500" cy="190500"/>
            <wp:effectExtent l="0" t="0" r="0" b="0"/>
            <wp:docPr id="127" name="Picture 127" descr="ugrid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grid 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noProof/>
        </w:rPr>
        <w:t xml:space="preserve"> </w:t>
      </w:r>
      <w:proofErr w:type="spellStart"/>
      <w:r w:rsidRPr="00193D21">
        <w:t>ugrid</w:t>
      </w:r>
      <w:proofErr w:type="spellEnd"/>
      <w:r>
        <w:t xml:space="preserve">” in the </w:t>
      </w:r>
      <w:r w:rsidRPr="00193D21">
        <w:t>Project Explorer</w:t>
      </w:r>
      <w:r>
        <w:t xml:space="preserve"> and select </w:t>
      </w:r>
      <w:r w:rsidRPr="002F098C">
        <w:rPr>
          <w:b/>
        </w:rPr>
        <w:t>New MODFLOW</w:t>
      </w:r>
      <w:r>
        <w:rPr>
          <w:b/>
        </w:rPr>
        <w:t>…</w:t>
      </w:r>
      <w:r w:rsidRPr="0036603B">
        <w:t xml:space="preserve"> </w:t>
      </w:r>
      <w:r>
        <w:t xml:space="preserve">to bring up the </w:t>
      </w:r>
      <w:r w:rsidRPr="002F098C">
        <w:rPr>
          <w:i/>
        </w:rPr>
        <w:t>MODFLOW Global/Basic Package</w:t>
      </w:r>
      <w:r>
        <w:t xml:space="preserve"> dialog</w:t>
      </w:r>
      <w:r w:rsidRPr="0036603B">
        <w:t>.</w:t>
      </w:r>
    </w:p>
    <w:p w:rsidR="00B74F54" w:rsidRDefault="00B74F54" w:rsidP="008E4EA3">
      <w:pPr>
        <w:numPr>
          <w:ilvl w:val="0"/>
          <w:numId w:val="16"/>
        </w:numPr>
      </w:pPr>
      <w:r>
        <w:t xml:space="preserve">Click </w:t>
      </w:r>
      <w:r w:rsidRPr="00193D21">
        <w:rPr>
          <w:b/>
        </w:rPr>
        <w:t>OK</w:t>
      </w:r>
      <w:r>
        <w:t xml:space="preserve"> to accept the default model settings and exit the </w:t>
      </w:r>
      <w:r w:rsidRPr="002F098C">
        <w:rPr>
          <w:i/>
        </w:rPr>
        <w:t>MODFLOW Global/Basic Package</w:t>
      </w:r>
      <w:r>
        <w:t xml:space="preserve"> dialog.</w:t>
      </w:r>
    </w:p>
    <w:p w:rsidR="00B74F54" w:rsidRDefault="00B74F54" w:rsidP="00B74F54">
      <w:pPr>
        <w:pStyle w:val="Heading1"/>
      </w:pPr>
      <w:bookmarkStart w:id="34" w:name="_Toc112844517"/>
      <w:bookmarkStart w:id="35" w:name="_Toc454986482"/>
      <w:bookmarkStart w:id="36" w:name="_Toc110263813"/>
      <w:r>
        <w:t>Interpolating Layer Elevations</w:t>
      </w:r>
      <w:bookmarkEnd w:id="34"/>
      <w:bookmarkEnd w:id="35"/>
      <w:bookmarkEnd w:id="36"/>
    </w:p>
    <w:p w:rsidR="00B74F54" w:rsidRDefault="00B74F54" w:rsidP="00B74F54">
      <w:pPr>
        <w:pStyle w:val="BodyText"/>
      </w:pPr>
      <w:r>
        <w:t>Next to interpolate the layer elevations directly to the MODFLOW arrays. The MODFLOW arrays can be automatically associated with appropriately named datasets. Just accept the defaults in the dialog and the layer elevations will be interpolated to the correct MODFLOW array.</w:t>
      </w:r>
    </w:p>
    <w:p w:rsidR="00B74F54" w:rsidRDefault="00B74F54" w:rsidP="008E4EA3">
      <w:pPr>
        <w:numPr>
          <w:ilvl w:val="0"/>
          <w:numId w:val="17"/>
        </w:numPr>
      </w:pPr>
      <w:r>
        <w:lastRenderedPageBreak/>
        <w:t>Right-click on “</w:t>
      </w:r>
      <w:r>
        <w:rPr>
          <w:noProof/>
        </w:rPr>
        <w:drawing>
          <wp:inline distT="0" distB="0" distL="0" distR="0" wp14:anchorId="5D7325CC" wp14:editId="257DEB30">
            <wp:extent cx="152400" cy="152400"/>
            <wp:effectExtent l="0" t="0" r="0" b="0"/>
            <wp:docPr id="126" name="Picture 126"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ile:2D Scatter Icon.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93D21">
        <w:t>Layers</w:t>
      </w:r>
      <w:r>
        <w:t>”</w:t>
      </w:r>
      <w:r w:rsidRPr="002F098C">
        <w:rPr>
          <w:i/>
        </w:rPr>
        <w:t xml:space="preserve"> </w:t>
      </w:r>
      <w:r>
        <w:t xml:space="preserve">in the </w:t>
      </w:r>
      <w:r w:rsidRPr="002F098C">
        <w:rPr>
          <w:iCs/>
        </w:rPr>
        <w:t xml:space="preserve">Project Explorer and select </w:t>
      </w:r>
      <w:r w:rsidRPr="002F098C">
        <w:rPr>
          <w:i/>
          <w:iCs/>
        </w:rPr>
        <w:t xml:space="preserve">Interpolate </w:t>
      </w:r>
      <w:proofErr w:type="gramStart"/>
      <w:r w:rsidRPr="002F098C">
        <w:rPr>
          <w:i/>
          <w:iCs/>
        </w:rPr>
        <w:t>To</w:t>
      </w:r>
      <w:proofErr w:type="gramEnd"/>
      <w:r w:rsidRPr="002F098C">
        <w:rPr>
          <w:i/>
          <w:iCs/>
        </w:rPr>
        <w:t xml:space="preserve"> | </w:t>
      </w:r>
      <w:r w:rsidRPr="002F098C">
        <w:rPr>
          <w:b/>
          <w:iCs/>
        </w:rPr>
        <w:t>MODFLOW Layers</w:t>
      </w:r>
      <w:r>
        <w:rPr>
          <w:b/>
          <w:iCs/>
        </w:rPr>
        <w:t>…</w:t>
      </w:r>
      <w:r>
        <w:t xml:space="preserve"> to bring up the </w:t>
      </w:r>
      <w:r w:rsidRPr="002F098C">
        <w:rPr>
          <w:i/>
        </w:rPr>
        <w:t>Interpolate to MODFLOW Layers</w:t>
      </w:r>
      <w:r>
        <w:t xml:space="preserve"> dialog.</w:t>
      </w:r>
    </w:p>
    <w:p w:rsidR="00B74F54" w:rsidRDefault="00B74F54" w:rsidP="008E4EA3">
      <w:pPr>
        <w:numPr>
          <w:ilvl w:val="0"/>
          <w:numId w:val="17"/>
        </w:numPr>
      </w:pPr>
      <w:r>
        <w:t xml:space="preserve">Click </w:t>
      </w:r>
      <w:r w:rsidRPr="00193D21">
        <w:rPr>
          <w:b/>
        </w:rPr>
        <w:t>OK</w:t>
      </w:r>
      <w:r>
        <w:t xml:space="preserve"> to accept the defaults and exit the </w:t>
      </w:r>
      <w:r w:rsidRPr="002F098C">
        <w:rPr>
          <w:i/>
        </w:rPr>
        <w:t>Interpolate to MODFLOW Layers</w:t>
      </w:r>
      <w:r>
        <w:t xml:space="preserve"> dialog.</w:t>
      </w:r>
    </w:p>
    <w:p w:rsidR="00B74F54" w:rsidRDefault="00B74F54" w:rsidP="008E4EA3">
      <w:pPr>
        <w:numPr>
          <w:ilvl w:val="0"/>
          <w:numId w:val="17"/>
        </w:numPr>
      </w:pPr>
      <w:r>
        <w:t>Turn off the “</w:t>
      </w:r>
      <w:r>
        <w:rPr>
          <w:noProof/>
        </w:rPr>
        <w:drawing>
          <wp:inline distT="0" distB="0" distL="0" distR="0" wp14:anchorId="6AB44F60" wp14:editId="225605E5">
            <wp:extent cx="152400" cy="152400"/>
            <wp:effectExtent l="0" t="0" r="0" b="0"/>
            <wp:docPr id="125" name="Picture 125"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ile:2D Scatter Icon.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93D21">
        <w:t>Layers</w:t>
      </w:r>
      <w:r>
        <w:t xml:space="preserve">” scatter set in the </w:t>
      </w:r>
      <w:r w:rsidRPr="00193D21">
        <w:t>Project Explorer</w:t>
      </w:r>
      <w:r>
        <w:t xml:space="preserve"> to hide it.</w:t>
      </w:r>
    </w:p>
    <w:p w:rsidR="00B74F54" w:rsidRDefault="00B74F54" w:rsidP="00B74F54">
      <w:pPr>
        <w:pStyle w:val="BodyText"/>
      </w:pPr>
      <w:r>
        <w:t xml:space="preserve">The Graphics Window should appear similar to </w:t>
      </w:r>
      <w:r>
        <w:fldChar w:fldCharType="begin"/>
      </w:r>
      <w:r>
        <w:instrText xml:space="preserve"> REF _Ref454986035 \h </w:instrText>
      </w:r>
      <w:r>
        <w:fldChar w:fldCharType="separate"/>
      </w:r>
      <w:r w:rsidR="003A0F7D">
        <w:t xml:space="preserve">Figure </w:t>
      </w:r>
      <w:r w:rsidR="003A0F7D">
        <w:rPr>
          <w:noProof/>
        </w:rPr>
        <w:t>9</w:t>
      </w:r>
      <w:r>
        <w:fldChar w:fldCharType="end"/>
      </w:r>
      <w:r>
        <w:t>.</w:t>
      </w:r>
    </w:p>
    <w:p w:rsidR="00B74F54" w:rsidRDefault="00B74F54" w:rsidP="00B74F54">
      <w:pPr>
        <w:keepNext/>
      </w:pPr>
      <w:r>
        <w:rPr>
          <w:noProof/>
        </w:rPr>
        <w:drawing>
          <wp:inline distT="0" distB="0" distL="0" distR="0" wp14:anchorId="592CEADF" wp14:editId="2B3B4E32">
            <wp:extent cx="3895725" cy="2914650"/>
            <wp:effectExtent l="19050" t="19050" r="28575" b="19050"/>
            <wp:docPr id="124" name="Picture 124" descr="GMS 10_1 - MODFLOW-USG-RegionalToLocal - Scatter set interpolated to MODFLOW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GMS 10_1 - MODFLOW-USG-RegionalToLocal - Scatter set interpolated to MODFLOW lay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5725" cy="2914650"/>
                    </a:xfrm>
                    <a:prstGeom prst="rect">
                      <a:avLst/>
                    </a:prstGeom>
                    <a:noFill/>
                    <a:ln w="6350" cmpd="sng">
                      <a:solidFill>
                        <a:srgbClr val="000000"/>
                      </a:solidFill>
                      <a:miter lim="800000"/>
                      <a:headEnd/>
                      <a:tailEnd/>
                    </a:ln>
                    <a:effectLst/>
                  </pic:spPr>
                </pic:pic>
              </a:graphicData>
            </a:graphic>
          </wp:inline>
        </w:drawing>
      </w:r>
    </w:p>
    <w:p w:rsidR="00B74F54" w:rsidRPr="0036603B" w:rsidRDefault="00B74F54" w:rsidP="00B74F54">
      <w:pPr>
        <w:pStyle w:val="Caption"/>
      </w:pPr>
      <w:r>
        <w:t xml:space="preserve">      </w:t>
      </w:r>
      <w:bookmarkStart w:id="37" w:name="_Ref454986035"/>
      <w:r>
        <w:t xml:space="preserve">Figure </w:t>
      </w:r>
      <w:r w:rsidR="00E0766A">
        <w:fldChar w:fldCharType="begin"/>
      </w:r>
      <w:r w:rsidR="00E0766A">
        <w:instrText xml:space="preserve"> SEQ Figure \* ARABIC </w:instrText>
      </w:r>
      <w:r w:rsidR="00E0766A">
        <w:fldChar w:fldCharType="separate"/>
      </w:r>
      <w:r w:rsidR="003A0F7D">
        <w:rPr>
          <w:noProof/>
        </w:rPr>
        <w:t>9</w:t>
      </w:r>
      <w:r w:rsidR="00E0766A">
        <w:rPr>
          <w:noProof/>
        </w:rPr>
        <w:fldChar w:fldCharType="end"/>
      </w:r>
      <w:bookmarkEnd w:id="37"/>
      <w:r>
        <w:t xml:space="preserve">      After the scatter set has been interpolated</w:t>
      </w:r>
    </w:p>
    <w:p w:rsidR="00B74F54" w:rsidRDefault="00B74F54" w:rsidP="00B74F54">
      <w:pPr>
        <w:pStyle w:val="Heading1"/>
      </w:pPr>
      <w:bookmarkStart w:id="38" w:name="_Toc383778043"/>
      <w:bookmarkStart w:id="39" w:name="_Toc454986483"/>
      <w:bookmarkStart w:id="40" w:name="_Toc110263814"/>
      <w:bookmarkStart w:id="41" w:name="_Toc112844518"/>
      <w:r>
        <w:t>Mapping to MODFLOW</w:t>
      </w:r>
      <w:bookmarkEnd w:id="38"/>
      <w:bookmarkEnd w:id="39"/>
      <w:bookmarkEnd w:id="40"/>
    </w:p>
    <w:bookmarkEnd w:id="41"/>
    <w:p w:rsidR="00B74F54" w:rsidRDefault="00B74F54" w:rsidP="00B74F54">
      <w:pPr>
        <w:pStyle w:val="BodyText"/>
      </w:pPr>
      <w:r>
        <w:t>Now to assign the MODFLOW boundary conditions and the aquifer properties:</w:t>
      </w:r>
    </w:p>
    <w:p w:rsidR="00B74F54" w:rsidRDefault="00B74F54" w:rsidP="008E4EA3">
      <w:pPr>
        <w:numPr>
          <w:ilvl w:val="0"/>
          <w:numId w:val="18"/>
        </w:numPr>
      </w:pPr>
      <w:r>
        <w:t>Right-click on “</w:t>
      </w:r>
      <w:r>
        <w:rPr>
          <w:noProof/>
        </w:rPr>
        <w:drawing>
          <wp:inline distT="0" distB="0" distL="0" distR="0" wp14:anchorId="1D339E32" wp14:editId="6048A952">
            <wp:extent cx="142875" cy="152400"/>
            <wp:effectExtent l="0" t="0" r="9525" b="0"/>
            <wp:docPr id="123" name="Picture 123"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ile:Conceptual Model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Regional Model” in the </w:t>
      </w:r>
      <w:r w:rsidRPr="003719B8">
        <w:t>Project Explorer</w:t>
      </w:r>
      <w:r>
        <w:t xml:space="preserve"> and select </w:t>
      </w:r>
      <w:r w:rsidRPr="002F098C">
        <w:rPr>
          <w:i/>
        </w:rPr>
        <w:t xml:space="preserve">Map </w:t>
      </w:r>
      <w:proofErr w:type="gramStart"/>
      <w:r w:rsidRPr="002F098C">
        <w:rPr>
          <w:i/>
        </w:rPr>
        <w:t>To</w:t>
      </w:r>
      <w:proofErr w:type="gramEnd"/>
      <w:r w:rsidRPr="002F098C">
        <w:rPr>
          <w:i/>
        </w:rPr>
        <w:t xml:space="preserve"> | </w:t>
      </w:r>
      <w:r w:rsidRPr="002F098C">
        <w:rPr>
          <w:b/>
        </w:rPr>
        <w:t>MODFLOW/MODPATH</w:t>
      </w:r>
      <w:r>
        <w:t xml:space="preserve"> to bring up the </w:t>
      </w:r>
      <w:r w:rsidRPr="002F098C">
        <w:rPr>
          <w:i/>
        </w:rPr>
        <w:t>Map → Model</w:t>
      </w:r>
      <w:r>
        <w:t xml:space="preserve"> dialog.</w:t>
      </w:r>
    </w:p>
    <w:p w:rsidR="00B74F54" w:rsidRDefault="00B74F54" w:rsidP="008E4EA3">
      <w:pPr>
        <w:numPr>
          <w:ilvl w:val="0"/>
          <w:numId w:val="18"/>
        </w:numPr>
      </w:pPr>
      <w:r>
        <w:t xml:space="preserve">Click </w:t>
      </w:r>
      <w:r w:rsidRPr="003719B8">
        <w:rPr>
          <w:b/>
        </w:rPr>
        <w:t>OK</w:t>
      </w:r>
      <w:r>
        <w:t xml:space="preserve"> to accept the defaults and close the </w:t>
      </w:r>
      <w:r w:rsidRPr="002F098C">
        <w:rPr>
          <w:i/>
        </w:rPr>
        <w:t>Map → Model</w:t>
      </w:r>
      <w:r>
        <w:t xml:space="preserve"> dialog</w:t>
      </w:r>
      <w:r w:rsidR="005C6DE6">
        <w:t>.</w:t>
      </w:r>
    </w:p>
    <w:p w:rsidR="00B74F54" w:rsidRDefault="00B74F54" w:rsidP="00B74F54">
      <w:pPr>
        <w:pStyle w:val="BodyText"/>
      </w:pPr>
      <w:r>
        <w:t xml:space="preserve">Boundary condition symbols for specified head, rivers, and wells should appear similar to </w:t>
      </w:r>
      <w:r>
        <w:fldChar w:fldCharType="begin"/>
      </w:r>
      <w:r>
        <w:instrText xml:space="preserve"> REF _Ref454986026 \h </w:instrText>
      </w:r>
      <w:r>
        <w:fldChar w:fldCharType="separate"/>
      </w:r>
      <w:r w:rsidR="003A0F7D">
        <w:t xml:space="preserve">Figure </w:t>
      </w:r>
      <w:r w:rsidR="003A0F7D">
        <w:rPr>
          <w:noProof/>
        </w:rPr>
        <w:t>10</w:t>
      </w:r>
      <w:r>
        <w:fldChar w:fldCharType="end"/>
      </w:r>
      <w:r>
        <w:t>.</w:t>
      </w:r>
    </w:p>
    <w:p w:rsidR="00B74F54" w:rsidRDefault="00B74F54" w:rsidP="00B74F54">
      <w:pPr>
        <w:keepNext/>
      </w:pPr>
      <w:r>
        <w:rPr>
          <w:noProof/>
        </w:rPr>
        <w:lastRenderedPageBreak/>
        <w:drawing>
          <wp:inline distT="0" distB="0" distL="0" distR="0" wp14:anchorId="5E94A1BA" wp14:editId="070D4ED7">
            <wp:extent cx="4552950" cy="3409950"/>
            <wp:effectExtent l="19050" t="19050" r="19050" b="19050"/>
            <wp:docPr id="122" name="Picture 122" descr="GMS 10_1 - MODFLOW-USG-RegionalToLocal - boundary conditions appear after mapping to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GMS 10_1 - MODFLOW-USG-RegionalToLocal - boundary conditions appear after mapping to MODFL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52950" cy="3409950"/>
                    </a:xfrm>
                    <a:prstGeom prst="rect">
                      <a:avLst/>
                    </a:prstGeom>
                    <a:noFill/>
                    <a:ln w="6350" cmpd="sng">
                      <a:solidFill>
                        <a:srgbClr val="000000"/>
                      </a:solidFill>
                      <a:miter lim="800000"/>
                      <a:headEnd/>
                      <a:tailEnd/>
                    </a:ln>
                    <a:effectLst/>
                  </pic:spPr>
                </pic:pic>
              </a:graphicData>
            </a:graphic>
          </wp:inline>
        </w:drawing>
      </w:r>
    </w:p>
    <w:p w:rsidR="00B74F54" w:rsidRPr="00A74E43" w:rsidRDefault="00B74F54" w:rsidP="00B74F54">
      <w:pPr>
        <w:pStyle w:val="Caption"/>
      </w:pPr>
      <w:r>
        <w:t xml:space="preserve">      </w:t>
      </w:r>
      <w:bookmarkStart w:id="42" w:name="_Ref454986026"/>
      <w:r>
        <w:t xml:space="preserve">Figure </w:t>
      </w:r>
      <w:r w:rsidR="00E0766A">
        <w:fldChar w:fldCharType="begin"/>
      </w:r>
      <w:r w:rsidR="00E0766A">
        <w:instrText xml:space="preserve"> SEQ Figure \* ARABIC </w:instrText>
      </w:r>
      <w:r w:rsidR="00E0766A">
        <w:fldChar w:fldCharType="separate"/>
      </w:r>
      <w:r w:rsidR="003A0F7D">
        <w:rPr>
          <w:noProof/>
        </w:rPr>
        <w:t>10</w:t>
      </w:r>
      <w:r w:rsidR="00E0766A">
        <w:rPr>
          <w:noProof/>
        </w:rPr>
        <w:fldChar w:fldCharType="end"/>
      </w:r>
      <w:bookmarkEnd w:id="42"/>
      <w:r>
        <w:t xml:space="preserve">      Boundary condition symbols are now visible</w:t>
      </w:r>
    </w:p>
    <w:p w:rsidR="00B74F54" w:rsidRDefault="00B74F54" w:rsidP="00B74F54">
      <w:pPr>
        <w:pStyle w:val="Heading1"/>
      </w:pPr>
      <w:bookmarkStart w:id="43" w:name="_Toc383778044"/>
      <w:bookmarkStart w:id="44" w:name="_Toc454986484"/>
      <w:bookmarkStart w:id="45" w:name="_Toc110263815"/>
      <w:bookmarkStart w:id="46" w:name="_Toc112844521"/>
      <w:r>
        <w:t>Saving and Running MODFLOW</w:t>
      </w:r>
      <w:bookmarkEnd w:id="43"/>
      <w:bookmarkEnd w:id="44"/>
      <w:bookmarkEnd w:id="45"/>
    </w:p>
    <w:p w:rsidR="00B74F54" w:rsidRDefault="00B74F54" w:rsidP="00B74F54">
      <w:pPr>
        <w:pStyle w:val="BodyText"/>
      </w:pPr>
      <w:r>
        <w:t>Now it is possible to run MODFLOW.</w:t>
      </w:r>
    </w:p>
    <w:p w:rsidR="00B74F54" w:rsidRDefault="00B74F54" w:rsidP="008E4EA3">
      <w:pPr>
        <w:numPr>
          <w:ilvl w:val="0"/>
          <w:numId w:val="19"/>
        </w:numPr>
      </w:pPr>
      <w:r w:rsidRPr="00CC395B">
        <w:rPr>
          <w:b/>
        </w:rPr>
        <w:t>Save</w:t>
      </w:r>
      <w:r>
        <w:t xml:space="preserve"> </w:t>
      </w:r>
      <w:r>
        <w:rPr>
          <w:noProof/>
        </w:rPr>
        <w:drawing>
          <wp:inline distT="0" distB="0" distL="0" distR="0" wp14:anchorId="249641A8" wp14:editId="3361A2AC">
            <wp:extent cx="142875" cy="142875"/>
            <wp:effectExtent l="0" t="0" r="9525" b="9525"/>
            <wp:docPr id="121" name="Picture 12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ile:Save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14811">
        <w:rPr>
          <w:noProof/>
        </w:rPr>
        <w:t xml:space="preserve"> </w:t>
      </w:r>
      <w:r>
        <w:rPr>
          <w:noProof/>
        </w:rPr>
        <w:t>the project.</w:t>
      </w:r>
    </w:p>
    <w:p w:rsidR="00B74F54" w:rsidRDefault="00B74F54" w:rsidP="008E4EA3">
      <w:pPr>
        <w:numPr>
          <w:ilvl w:val="0"/>
          <w:numId w:val="19"/>
        </w:numPr>
      </w:pPr>
      <w:r w:rsidRPr="00857518">
        <w:rPr>
          <w:b/>
        </w:rPr>
        <w:t>Run MODFLOW</w:t>
      </w:r>
      <w:r>
        <w:t xml:space="preserve">  </w:t>
      </w:r>
      <w:r>
        <w:rPr>
          <w:noProof/>
        </w:rPr>
        <w:drawing>
          <wp:inline distT="0" distB="0" distL="0" distR="0" wp14:anchorId="43AA75C1" wp14:editId="7D743BB6">
            <wp:extent cx="152400" cy="133350"/>
            <wp:effectExtent l="0" t="0" r="0" b="0"/>
            <wp:docPr id="120" name="Picture 120"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ile:Run MODFLOW Macro.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F098C">
        <w:rPr>
          <w:i/>
        </w:rPr>
        <w:t>MODFLOW</w:t>
      </w:r>
      <w:r>
        <w:t xml:space="preserve"> model wrapper dialog.</w:t>
      </w:r>
    </w:p>
    <w:p w:rsidR="00B74F54" w:rsidRDefault="00B74F54" w:rsidP="008E4EA3">
      <w:pPr>
        <w:numPr>
          <w:ilvl w:val="0"/>
          <w:numId w:val="19"/>
        </w:numPr>
      </w:pPr>
      <w:r>
        <w:t xml:space="preserve">When the model finishes, turn on </w:t>
      </w:r>
      <w:r w:rsidRPr="002F098C">
        <w:rPr>
          <w:i/>
        </w:rPr>
        <w:t>Read solution on exit</w:t>
      </w:r>
      <w:r>
        <w:t xml:space="preserve"> and </w:t>
      </w:r>
      <w:r w:rsidRPr="002F098C">
        <w:rPr>
          <w:i/>
        </w:rPr>
        <w:t>Turn on contours (if not on already)</w:t>
      </w:r>
      <w:r>
        <w:t>.</w:t>
      </w:r>
    </w:p>
    <w:p w:rsidR="00B74F54" w:rsidRDefault="00B74F54" w:rsidP="008E4EA3">
      <w:pPr>
        <w:numPr>
          <w:ilvl w:val="0"/>
          <w:numId w:val="19"/>
        </w:numPr>
      </w:pPr>
      <w:r>
        <w:t xml:space="preserve">Click </w:t>
      </w:r>
      <w:r w:rsidRPr="00857518">
        <w:rPr>
          <w:b/>
        </w:rPr>
        <w:t>Close</w:t>
      </w:r>
      <w:r>
        <w:t xml:space="preserve"> to import the solution and close the </w:t>
      </w:r>
      <w:r w:rsidRPr="002F098C">
        <w:rPr>
          <w:i/>
        </w:rPr>
        <w:t>MODFLOW</w:t>
      </w:r>
      <w:r>
        <w:t xml:space="preserve"> dialog.</w:t>
      </w:r>
    </w:p>
    <w:p w:rsidR="00B74F54" w:rsidRDefault="00B74F54" w:rsidP="00B74F54">
      <w:pPr>
        <w:pStyle w:val="BodyText"/>
      </w:pPr>
      <w:r>
        <w:t>T</w:t>
      </w:r>
      <w:r w:rsidRPr="0025211B">
        <w:t>he contours</w:t>
      </w:r>
      <w:r>
        <w:t xml:space="preserve"> should be similar to </w:t>
      </w:r>
      <w:r>
        <w:fldChar w:fldCharType="begin"/>
      </w:r>
      <w:r>
        <w:instrText xml:space="preserve"> REF _Ref454986387 \h </w:instrText>
      </w:r>
      <w:r>
        <w:fldChar w:fldCharType="separate"/>
      </w:r>
      <w:r w:rsidR="003A0F7D">
        <w:t xml:space="preserve">Figure </w:t>
      </w:r>
      <w:r w:rsidR="003A0F7D">
        <w:rPr>
          <w:noProof/>
        </w:rPr>
        <w:t>11</w:t>
      </w:r>
      <w:r>
        <w:fldChar w:fldCharType="end"/>
      </w:r>
      <w:r>
        <w:t>.</w:t>
      </w:r>
    </w:p>
    <w:p w:rsidR="00B74F54" w:rsidRDefault="00B74F54" w:rsidP="00B74F54">
      <w:r>
        <w:rPr>
          <w:noProof/>
        </w:rPr>
        <w:lastRenderedPageBreak/>
        <w:drawing>
          <wp:inline distT="0" distB="0" distL="0" distR="0" wp14:anchorId="6F23A3B5" wp14:editId="454C5ADA">
            <wp:extent cx="4552950" cy="3371850"/>
            <wp:effectExtent l="19050" t="19050" r="19050" b="19050"/>
            <wp:docPr id="119" name="Picture 119" descr="GMS 10_1 - MODFLOW-USG-RegionalToLocal - after running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GMS 10_1 - MODFLOW-USG-RegionalToLocal - after running MODFL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2950" cy="3371850"/>
                    </a:xfrm>
                    <a:prstGeom prst="rect">
                      <a:avLst/>
                    </a:prstGeom>
                    <a:noFill/>
                    <a:ln w="6350" cmpd="sng">
                      <a:solidFill>
                        <a:srgbClr val="000000"/>
                      </a:solidFill>
                      <a:miter lim="800000"/>
                      <a:headEnd/>
                      <a:tailEnd/>
                    </a:ln>
                    <a:effectLst/>
                  </pic:spPr>
                </pic:pic>
              </a:graphicData>
            </a:graphic>
          </wp:inline>
        </w:drawing>
      </w:r>
    </w:p>
    <w:p w:rsidR="00B74F54" w:rsidRDefault="00B74F54" w:rsidP="00B74F54">
      <w:pPr>
        <w:pStyle w:val="Caption"/>
        <w:jc w:val="both"/>
      </w:pPr>
      <w:r>
        <w:t xml:space="preserve">      </w:t>
      </w:r>
      <w:bookmarkStart w:id="47" w:name="_Ref454986387"/>
      <w:r>
        <w:t xml:space="preserve">Figure </w:t>
      </w:r>
      <w:r w:rsidR="00E0766A">
        <w:fldChar w:fldCharType="begin"/>
      </w:r>
      <w:r w:rsidR="00E0766A">
        <w:instrText xml:space="preserve"> SEQ Figure \* ARABIC </w:instrText>
      </w:r>
      <w:r w:rsidR="00E0766A">
        <w:fldChar w:fldCharType="separate"/>
      </w:r>
      <w:r w:rsidR="003A0F7D">
        <w:rPr>
          <w:noProof/>
        </w:rPr>
        <w:t>11</w:t>
      </w:r>
      <w:r w:rsidR="00E0766A">
        <w:rPr>
          <w:noProof/>
        </w:rPr>
        <w:fldChar w:fldCharType="end"/>
      </w:r>
      <w:bookmarkEnd w:id="47"/>
      <w:r>
        <w:t xml:space="preserve">      MODFLOW-USG Head Contours</w:t>
      </w:r>
    </w:p>
    <w:p w:rsidR="00B74F54" w:rsidRDefault="00B74F54" w:rsidP="00B74F54">
      <w:pPr>
        <w:pStyle w:val="Heading1"/>
      </w:pPr>
      <w:bookmarkStart w:id="48" w:name="_Toc112844532"/>
      <w:bookmarkStart w:id="49" w:name="_Toc454986485"/>
      <w:bookmarkStart w:id="50" w:name="_Toc110263816"/>
      <w:bookmarkEnd w:id="46"/>
      <w:r>
        <w:t>Conclusion</w:t>
      </w:r>
      <w:bookmarkEnd w:id="48"/>
      <w:bookmarkEnd w:id="49"/>
      <w:bookmarkEnd w:id="50"/>
    </w:p>
    <w:p w:rsidR="00B74F54" w:rsidRDefault="00B74F54" w:rsidP="00B74F54">
      <w:pPr>
        <w:pStyle w:val="BodyText"/>
      </w:pPr>
      <w:r>
        <w:t xml:space="preserve">This concludes the </w:t>
      </w:r>
      <w:r>
        <w:rPr>
          <w:i/>
        </w:rPr>
        <w:t xml:space="preserve">MODFLOW-USG </w:t>
      </w:r>
      <w:r>
        <w:rPr>
          <w:rStyle w:val="Highlight"/>
        </w:rPr>
        <w:t>Regional to Local Model Conversion</w:t>
      </w:r>
      <w:r>
        <w:t xml:space="preserve"> tutorial.  The following key concepts were discussed and demonstrated in this tutorial:</w:t>
      </w:r>
    </w:p>
    <w:p w:rsidR="00B74F54" w:rsidRDefault="00B74F54" w:rsidP="008E4EA3">
      <w:pPr>
        <w:numPr>
          <w:ilvl w:val="0"/>
          <w:numId w:val="20"/>
        </w:numPr>
      </w:pPr>
      <w:r>
        <w:t>MODFLOW-USG supports locally refined grids.</w:t>
      </w:r>
    </w:p>
    <w:p w:rsidR="00B74F54" w:rsidRPr="00857518" w:rsidRDefault="00B74F54" w:rsidP="008E4EA3">
      <w:pPr>
        <w:numPr>
          <w:ilvl w:val="0"/>
          <w:numId w:val="20"/>
        </w:numPr>
        <w:rPr>
          <w:szCs w:val="22"/>
        </w:rPr>
      </w:pPr>
      <w:r>
        <w:t xml:space="preserve">Creating locally refined </w:t>
      </w:r>
      <w:proofErr w:type="spellStart"/>
      <w:r>
        <w:t>UGrids</w:t>
      </w:r>
      <w:proofErr w:type="spellEnd"/>
      <w:r>
        <w:t xml:space="preserve"> in GMS.</w:t>
      </w:r>
    </w:p>
    <w:p w:rsidR="00F01B80" w:rsidRPr="00655AB4" w:rsidRDefault="00F01B80" w:rsidP="00B74F54">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66A" w:rsidRDefault="00E0766A">
      <w:r>
        <w:separator/>
      </w:r>
    </w:p>
  </w:endnote>
  <w:endnote w:type="continuationSeparator" w:id="0">
    <w:p w:rsidR="00E0766A" w:rsidRDefault="00E0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8733D">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8733D">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F1595">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8733D">
      <w:rPr>
        <w:rFonts w:cs="Arial"/>
        <w:noProof/>
        <w:color w:val="807F7D"/>
      </w:rPr>
      <w:t>11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8733D">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F1595">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08733D">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8733D">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F1595">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66A" w:rsidRDefault="00E0766A">
      <w:r>
        <w:separator/>
      </w:r>
    </w:p>
  </w:footnote>
  <w:footnote w:type="continuationSeparator" w:id="0">
    <w:p w:rsidR="00E0766A" w:rsidRDefault="00E0766A">
      <w:r>
        <w:continuationSeparator/>
      </w:r>
    </w:p>
  </w:footnote>
  <w:footnote w:id="1">
    <w:p w:rsidR="00B74F54" w:rsidRPr="00B74F54" w:rsidRDefault="00B74F54" w:rsidP="00B74F54">
      <w:pPr>
        <w:pStyle w:val="FootnoteText"/>
        <w:rPr>
          <w:sz w:val="18"/>
          <w:szCs w:val="18"/>
        </w:rPr>
      </w:pPr>
      <w:r w:rsidRPr="00B74F54">
        <w:rPr>
          <w:rStyle w:val="FootnoteReference"/>
          <w:sz w:val="18"/>
          <w:szCs w:val="18"/>
        </w:rPr>
        <w:footnoteRef/>
      </w:r>
      <w:r w:rsidRPr="00B74F54">
        <w:rPr>
          <w:sz w:val="18"/>
          <w:szCs w:val="18"/>
        </w:rPr>
        <w:t xml:space="preserve"> </w:t>
      </w:r>
      <w:proofErr w:type="spellStart"/>
      <w:r w:rsidRPr="00B74F54">
        <w:rPr>
          <w:sz w:val="18"/>
          <w:szCs w:val="18"/>
        </w:rPr>
        <w:t>Panday</w:t>
      </w:r>
      <w:proofErr w:type="spellEnd"/>
      <w:r w:rsidRPr="00B74F54">
        <w:rPr>
          <w:sz w:val="18"/>
          <w:szCs w:val="18"/>
        </w:rPr>
        <w:t xml:space="preserve">, </w:t>
      </w:r>
      <w:proofErr w:type="spellStart"/>
      <w:r w:rsidRPr="00B74F54">
        <w:rPr>
          <w:sz w:val="18"/>
          <w:szCs w:val="18"/>
        </w:rPr>
        <w:t>Sorab</w:t>
      </w:r>
      <w:proofErr w:type="spellEnd"/>
      <w:r w:rsidRPr="00B74F54">
        <w:rPr>
          <w:sz w:val="18"/>
          <w:szCs w:val="18"/>
        </w:rPr>
        <w:t xml:space="preserve">; </w:t>
      </w:r>
      <w:proofErr w:type="spellStart"/>
      <w:r w:rsidRPr="00B74F54">
        <w:rPr>
          <w:sz w:val="18"/>
          <w:szCs w:val="18"/>
        </w:rPr>
        <w:t>Langevin</w:t>
      </w:r>
      <w:proofErr w:type="spellEnd"/>
      <w:r w:rsidRPr="00B74F54">
        <w:rPr>
          <w:sz w:val="18"/>
          <w:szCs w:val="18"/>
        </w:rPr>
        <w:t xml:space="preserve">, </w:t>
      </w:r>
      <w:proofErr w:type="spellStart"/>
      <w:proofErr w:type="gramStart"/>
      <w:r w:rsidRPr="00B74F54">
        <w:rPr>
          <w:sz w:val="18"/>
          <w:szCs w:val="18"/>
        </w:rPr>
        <w:t>Christian.D</w:t>
      </w:r>
      <w:proofErr w:type="spellEnd"/>
      <w:r w:rsidRPr="00B74F54">
        <w:rPr>
          <w:sz w:val="18"/>
          <w:szCs w:val="18"/>
        </w:rPr>
        <w:t>.;</w:t>
      </w:r>
      <w:proofErr w:type="gramEnd"/>
      <w:r w:rsidRPr="00B74F54">
        <w:rPr>
          <w:sz w:val="18"/>
          <w:szCs w:val="18"/>
        </w:rPr>
        <w:t xml:space="preserve"> </w:t>
      </w:r>
      <w:proofErr w:type="spellStart"/>
      <w:r w:rsidRPr="00B74F54">
        <w:rPr>
          <w:sz w:val="18"/>
          <w:szCs w:val="18"/>
        </w:rPr>
        <w:t>Niswonger</w:t>
      </w:r>
      <w:proofErr w:type="spellEnd"/>
      <w:r w:rsidRPr="00B74F54">
        <w:rPr>
          <w:sz w:val="18"/>
          <w:szCs w:val="18"/>
        </w:rPr>
        <w:t xml:space="preserve">, Richard G.; Ibaraki, </w:t>
      </w:r>
      <w:proofErr w:type="spellStart"/>
      <w:r w:rsidRPr="00B74F54">
        <w:rPr>
          <w:sz w:val="18"/>
          <w:szCs w:val="18"/>
        </w:rPr>
        <w:t>Motomu</w:t>
      </w:r>
      <w:proofErr w:type="spellEnd"/>
      <w:r w:rsidRPr="00B74F54">
        <w:rPr>
          <w:sz w:val="18"/>
          <w:szCs w:val="18"/>
        </w:rPr>
        <w:t xml:space="preserve">; and Hughes, Joseph D., (2013). “MODFLOW–USG version 1: An Unstructured Grid Version of MODFLOW for Simulating Groundwater Flow and Tightly Coupled Processes Using a Control Volume Finite-Difference Formulation” in </w:t>
      </w:r>
      <w:r w:rsidRPr="00B74F54">
        <w:rPr>
          <w:i/>
          <w:sz w:val="18"/>
          <w:szCs w:val="18"/>
        </w:rPr>
        <w:t>Techniques and Methods 6–A45</w:t>
      </w:r>
      <w:proofErr w:type="gramStart"/>
      <w:r w:rsidRPr="00B74F54">
        <w:rPr>
          <w:sz w:val="18"/>
          <w:szCs w:val="18"/>
        </w:rPr>
        <w:t>,U.S</w:t>
      </w:r>
      <w:proofErr w:type="gramEnd"/>
      <w:r w:rsidRPr="00B74F54">
        <w:rPr>
          <w:sz w:val="18"/>
          <w:szCs w:val="18"/>
        </w:rPr>
        <w:t>. Geological Survey, 66 p.</w:t>
      </w:r>
    </w:p>
  </w:footnote>
  <w:footnote w:id="2">
    <w:p w:rsidR="00B74F54" w:rsidRDefault="00B74F54" w:rsidP="00B74F54">
      <w:pPr>
        <w:pStyle w:val="FootnoteText"/>
      </w:pPr>
      <w:r w:rsidRPr="00B74F54">
        <w:rPr>
          <w:rStyle w:val="FootnoteReference"/>
          <w:sz w:val="18"/>
          <w:szCs w:val="18"/>
        </w:rPr>
        <w:footnoteRef/>
      </w:r>
      <w:r w:rsidRPr="00B74F54">
        <w:rPr>
          <w:sz w:val="18"/>
          <w:szCs w:val="18"/>
        </w:rPr>
        <w:t xml:space="preserve"> </w:t>
      </w:r>
      <w:proofErr w:type="gramStart"/>
      <w:r w:rsidRPr="00B74F54">
        <w:rPr>
          <w:sz w:val="18"/>
          <w:szCs w:val="18"/>
        </w:rPr>
        <w:t>Ibid, p. 9.</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AC1FAC" w:rsidRDefault="00AC1FAC" w:rsidP="00B74F54">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EA19C1">
      <w:rPr>
        <w:rFonts w:cs="Arial"/>
        <w:b w:val="0"/>
        <w:i w:val="0"/>
        <w:color w:val="807F7D"/>
        <w:szCs w:val="20"/>
      </w:rPr>
      <w:t>MODFLOW-USG</w:t>
    </w:r>
    <w:r w:rsidR="00B74F54">
      <w:rPr>
        <w:rFonts w:cs="Arial"/>
        <w:b w:val="0"/>
        <w:i w:val="0"/>
        <w:color w:val="807F7D"/>
        <w:szCs w:val="20"/>
      </w:rPr>
      <w:t xml:space="preserve"> – Regional to Local Model Conversion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MODFLOW-USG</w:t>
    </w:r>
    <w:r w:rsidR="00B74F54">
      <w:rPr>
        <w:rFonts w:cs="Arial"/>
        <w:b w:val="0"/>
        <w:i w:val="0"/>
        <w:color w:val="807F7D"/>
        <w:szCs w:val="20"/>
      </w:rPr>
      <w:t xml:space="preserve"> – Regional to Local Model Conversion</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1572A">
      <w:rPr>
        <w:rFonts w:cs="Arial"/>
        <w:b w:val="0"/>
        <w:i w:val="0"/>
        <w:color w:val="807F7D"/>
        <w:szCs w:val="20"/>
      </w:rPr>
      <w:t xml:space="preserve">MODFLOW-USG </w:t>
    </w:r>
    <w:r w:rsidR="00B74F54">
      <w:rPr>
        <w:rFonts w:cs="Arial"/>
        <w:b w:val="0"/>
        <w:i w:val="0"/>
        <w:color w:val="807F7D"/>
        <w:szCs w:val="20"/>
      </w:rPr>
      <w:t>– Regional to Local Model Conversion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0A272D2B"/>
    <w:multiLevelType w:val="hybridMultilevel"/>
    <w:tmpl w:val="F0B4A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ADC43D7"/>
    <w:multiLevelType w:val="hybridMultilevel"/>
    <w:tmpl w:val="84EAAE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nsid w:val="15CD0B43"/>
    <w:multiLevelType w:val="hybridMultilevel"/>
    <w:tmpl w:val="920E84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9737D62"/>
    <w:multiLevelType w:val="hybridMultilevel"/>
    <w:tmpl w:val="F20C6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2D52B6"/>
    <w:multiLevelType w:val="hybridMultilevel"/>
    <w:tmpl w:val="ADB445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C2700D3"/>
    <w:multiLevelType w:val="hybridMultilevel"/>
    <w:tmpl w:val="D40A39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4BA7038"/>
    <w:multiLevelType w:val="hybridMultilevel"/>
    <w:tmpl w:val="C9C401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53A2AB8"/>
    <w:multiLevelType w:val="hybridMultilevel"/>
    <w:tmpl w:val="2C787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93F6791"/>
    <w:multiLevelType w:val="hybridMultilevel"/>
    <w:tmpl w:val="DDE433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05C657E"/>
    <w:multiLevelType w:val="hybridMultilevel"/>
    <w:tmpl w:val="B0785B16"/>
    <w:lvl w:ilvl="0" w:tplc="B4385784">
      <w:start w:val="1"/>
      <w:numFmt w:val="bullet"/>
      <w:pStyle w:val="CNBLis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62B4530E"/>
    <w:multiLevelType w:val="hybridMultilevel"/>
    <w:tmpl w:val="186079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B416375"/>
    <w:multiLevelType w:val="hybridMultilevel"/>
    <w:tmpl w:val="4D10C8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7BBA5EE5"/>
    <w:multiLevelType w:val="hybridMultilevel"/>
    <w:tmpl w:val="ACC468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8"/>
  </w:num>
  <w:num w:numId="4">
    <w:abstractNumId w:val="0"/>
  </w:num>
  <w:num w:numId="5">
    <w:abstractNumId w:val="9"/>
  </w:num>
  <w:num w:numId="6">
    <w:abstractNumId w:val="22"/>
  </w:num>
  <w:num w:numId="7">
    <w:abstractNumId w:val="20"/>
  </w:num>
  <w:num w:numId="8">
    <w:abstractNumId w:val="17"/>
  </w:num>
  <w:num w:numId="9">
    <w:abstractNumId w:val="14"/>
  </w:num>
  <w:num w:numId="10">
    <w:abstractNumId w:val="15"/>
  </w:num>
  <w:num w:numId="11">
    <w:abstractNumId w:val="12"/>
  </w:num>
  <w:num w:numId="12">
    <w:abstractNumId w:val="21"/>
  </w:num>
  <w:num w:numId="13">
    <w:abstractNumId w:val="13"/>
  </w:num>
  <w:num w:numId="14">
    <w:abstractNumId w:val="19"/>
  </w:num>
  <w:num w:numId="15">
    <w:abstractNumId w:val="16"/>
  </w:num>
  <w:num w:numId="16">
    <w:abstractNumId w:val="11"/>
  </w:num>
  <w:num w:numId="17">
    <w:abstractNumId w:val="10"/>
  </w:num>
  <w:num w:numId="18">
    <w:abstractNumId w:val="18"/>
  </w:num>
  <w:num w:numId="19">
    <w:abstractNumId w:val="7"/>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564C2"/>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303"/>
    <w:rsid w:val="00085514"/>
    <w:rsid w:val="00085C87"/>
    <w:rsid w:val="00086DCB"/>
    <w:rsid w:val="0008733D"/>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4D09"/>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4E21"/>
    <w:rsid w:val="000F5B49"/>
    <w:rsid w:val="000F62C4"/>
    <w:rsid w:val="000F76D7"/>
    <w:rsid w:val="00101149"/>
    <w:rsid w:val="00101C1B"/>
    <w:rsid w:val="00101F5F"/>
    <w:rsid w:val="00102A57"/>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5C"/>
    <w:rsid w:val="001810C4"/>
    <w:rsid w:val="00181379"/>
    <w:rsid w:val="001818A7"/>
    <w:rsid w:val="001820C6"/>
    <w:rsid w:val="001851B0"/>
    <w:rsid w:val="00186378"/>
    <w:rsid w:val="00186B3D"/>
    <w:rsid w:val="00187790"/>
    <w:rsid w:val="0018787C"/>
    <w:rsid w:val="00190B4E"/>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4E8"/>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14443"/>
    <w:rsid w:val="0021572A"/>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5C55"/>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D7720"/>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2ABF"/>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0F7D"/>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4F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0977"/>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5FDF"/>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B7EB1"/>
    <w:rsid w:val="004C07FA"/>
    <w:rsid w:val="004C1727"/>
    <w:rsid w:val="004C1F21"/>
    <w:rsid w:val="004C244D"/>
    <w:rsid w:val="004C249A"/>
    <w:rsid w:val="004C30C1"/>
    <w:rsid w:val="004C4130"/>
    <w:rsid w:val="004C4274"/>
    <w:rsid w:val="004C42FF"/>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40B"/>
    <w:rsid w:val="00575936"/>
    <w:rsid w:val="005767B4"/>
    <w:rsid w:val="00576EBE"/>
    <w:rsid w:val="00577B09"/>
    <w:rsid w:val="00580357"/>
    <w:rsid w:val="005804A5"/>
    <w:rsid w:val="00581DF5"/>
    <w:rsid w:val="005821F7"/>
    <w:rsid w:val="005852CC"/>
    <w:rsid w:val="00585E29"/>
    <w:rsid w:val="00586084"/>
    <w:rsid w:val="00587A07"/>
    <w:rsid w:val="00590CA1"/>
    <w:rsid w:val="00590FD8"/>
    <w:rsid w:val="00592C5B"/>
    <w:rsid w:val="00592D3F"/>
    <w:rsid w:val="00593785"/>
    <w:rsid w:val="0059472E"/>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6DE6"/>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57C85"/>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4793"/>
    <w:rsid w:val="006A598F"/>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6F7744"/>
    <w:rsid w:val="007020DB"/>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2C71"/>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369"/>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C9A"/>
    <w:rsid w:val="00805A2C"/>
    <w:rsid w:val="00805F63"/>
    <w:rsid w:val="0080655B"/>
    <w:rsid w:val="00807266"/>
    <w:rsid w:val="00807F12"/>
    <w:rsid w:val="00811F84"/>
    <w:rsid w:val="00813D1F"/>
    <w:rsid w:val="00814237"/>
    <w:rsid w:val="00814686"/>
    <w:rsid w:val="00814E4A"/>
    <w:rsid w:val="00815EE4"/>
    <w:rsid w:val="00816545"/>
    <w:rsid w:val="00821481"/>
    <w:rsid w:val="008222CC"/>
    <w:rsid w:val="00822E70"/>
    <w:rsid w:val="00823D26"/>
    <w:rsid w:val="00827D86"/>
    <w:rsid w:val="00831EBC"/>
    <w:rsid w:val="0083203F"/>
    <w:rsid w:val="00833F69"/>
    <w:rsid w:val="008343CA"/>
    <w:rsid w:val="00835F84"/>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4EA3"/>
    <w:rsid w:val="008E5A05"/>
    <w:rsid w:val="008E700C"/>
    <w:rsid w:val="008E7110"/>
    <w:rsid w:val="008F0CAD"/>
    <w:rsid w:val="008F1595"/>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6CB"/>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1CE0"/>
    <w:rsid w:val="009E2734"/>
    <w:rsid w:val="009E280A"/>
    <w:rsid w:val="009E2824"/>
    <w:rsid w:val="009E2D54"/>
    <w:rsid w:val="009E33FB"/>
    <w:rsid w:val="009E4226"/>
    <w:rsid w:val="009E45B9"/>
    <w:rsid w:val="009E4698"/>
    <w:rsid w:val="009E7425"/>
    <w:rsid w:val="009E749B"/>
    <w:rsid w:val="009E795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3B7E"/>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9DD"/>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4F5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3AA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11"/>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6D5F"/>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55F5"/>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3DD6"/>
    <w:rsid w:val="00DE49A6"/>
    <w:rsid w:val="00DE4B1B"/>
    <w:rsid w:val="00DE598D"/>
    <w:rsid w:val="00DE6718"/>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6A"/>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3108"/>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19C1"/>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3D57"/>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96E"/>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86C7D"/>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42C"/>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14E4A"/>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59472E"/>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E55F5"/>
    <w:pPr>
      <w:ind w:left="2707" w:hanging="1267"/>
    </w:pPr>
    <w:rPr>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4"/>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5"/>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3"/>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CE55F5"/>
    <w:rPr>
      <w:rFonts w:ascii="Arial" w:hAnsi="Arial"/>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6"/>
      </w:numPr>
      <w:spacing w:before="0" w:after="0"/>
      <w:contextualSpacing/>
    </w:pPr>
    <w:rPr>
      <w:rFonts w:eastAsia="Cambria"/>
    </w:rPr>
  </w:style>
  <w:style w:type="paragraph" w:customStyle="1" w:styleId="BodyText">
    <w:name w:val="BodyText"/>
    <w:basedOn w:val="Normal"/>
    <w:link w:val="BodyTextChar"/>
    <w:autoRedefine/>
    <w:qFormat/>
    <w:rsid w:val="00190B4E"/>
    <w:rPr>
      <w:rFonts w:cs="Arial"/>
      <w:szCs w:val="18"/>
    </w:rPr>
  </w:style>
  <w:style w:type="paragraph" w:customStyle="1" w:styleId="CNList">
    <w:name w:val="CN List"/>
    <w:basedOn w:val="ListNumber"/>
    <w:link w:val="CNListChar"/>
    <w:qFormat/>
    <w:rsid w:val="00CA375F"/>
  </w:style>
  <w:style w:type="character" w:customStyle="1" w:styleId="BodyTextChar">
    <w:name w:val="BodyText Char"/>
    <w:link w:val="BodyText"/>
    <w:rsid w:val="00190B4E"/>
    <w:rPr>
      <w:rFonts w:ascii="Arial" w:hAnsi="Arial" w:cs="Arial"/>
      <w:szCs w:val="18"/>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rFonts w:ascii="Arial" w:hAnsi="Arial"/>
      <w:szCs w:val="24"/>
    </w:rPr>
  </w:style>
  <w:style w:type="paragraph" w:customStyle="1" w:styleId="Table">
    <w:name w:val="Table"/>
    <w:basedOn w:val="Caption"/>
    <w:link w:val="TableChar"/>
    <w:qFormat/>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szCs w:val="18"/>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autoRedefine/>
    <w:qFormat/>
    <w:rsid w:val="0021572A"/>
    <w:pPr>
      <w:numPr>
        <w:numId w:val="0"/>
      </w:numPr>
      <w:tabs>
        <w:tab w:val="num" w:pos="2304"/>
      </w:tabs>
      <w:ind w:left="2304" w:hanging="288"/>
    </w:pPr>
  </w:style>
  <w:style w:type="character" w:customStyle="1" w:styleId="CNlistChar0">
    <w:name w:val="CN list Char"/>
    <w:link w:val="CNlist0"/>
    <w:rsid w:val="0021572A"/>
    <w:rPr>
      <w:rFonts w:ascii="Arial" w:hAnsi="Arial"/>
      <w:szCs w:val="24"/>
    </w:rPr>
  </w:style>
  <w:style w:type="paragraph" w:customStyle="1" w:styleId="CBList">
    <w:name w:val="CB List"/>
    <w:basedOn w:val="ListBullet"/>
    <w:link w:val="CBListChar"/>
    <w:autoRedefine/>
    <w:qFormat/>
    <w:rsid w:val="00190B4E"/>
    <w:pPr>
      <w:spacing w:before="60" w:after="120"/>
    </w:pPr>
  </w:style>
  <w:style w:type="paragraph" w:customStyle="1" w:styleId="Blockquote">
    <w:name w:val="Blockquote"/>
    <w:basedOn w:val="BodyText"/>
    <w:next w:val="BodyText"/>
    <w:link w:val="BlockquoteChar"/>
    <w:autoRedefine/>
    <w:qFormat/>
    <w:rsid w:val="00214443"/>
    <w:pPr>
      <w:spacing w:before="60" w:after="120"/>
      <w:ind w:right="1440"/>
    </w:pPr>
    <w:rPr>
      <w:rFonts w:ascii="Times New Roman" w:hAnsi="Times New Roman" w:cs="Times New Roman"/>
      <w:sz w:val="22"/>
      <w:szCs w:val="22"/>
    </w:rPr>
  </w:style>
  <w:style w:type="character" w:customStyle="1" w:styleId="CBListChar">
    <w:name w:val="CB List Char"/>
    <w:link w:val="CBList"/>
    <w:rsid w:val="00190B4E"/>
    <w:rPr>
      <w:rFonts w:ascii="Arial" w:hAnsi="Arial"/>
      <w:szCs w:val="24"/>
    </w:rPr>
  </w:style>
  <w:style w:type="paragraph" w:customStyle="1" w:styleId="CNBList">
    <w:name w:val="CNB List"/>
    <w:basedOn w:val="CNList"/>
    <w:link w:val="CNBListChar"/>
    <w:autoRedefine/>
    <w:qFormat/>
    <w:rsid w:val="00214443"/>
    <w:pPr>
      <w:numPr>
        <w:numId w:val="8"/>
      </w:numPr>
      <w:spacing w:before="60" w:after="120"/>
    </w:pPr>
    <w:rPr>
      <w:rFonts w:ascii="Times New Roman" w:hAnsi="Times New Roman"/>
      <w:sz w:val="22"/>
    </w:rPr>
  </w:style>
  <w:style w:type="character" w:customStyle="1" w:styleId="BlockquoteChar">
    <w:name w:val="Blockquote Char"/>
    <w:link w:val="Blockquote"/>
    <w:rsid w:val="00214443"/>
    <w:rPr>
      <w:sz w:val="22"/>
      <w:szCs w:val="22"/>
    </w:rPr>
  </w:style>
  <w:style w:type="character" w:customStyle="1" w:styleId="CNBListChar">
    <w:name w:val="CNB List Char"/>
    <w:link w:val="CNBList"/>
    <w:rsid w:val="00214443"/>
    <w:rPr>
      <w:sz w:val="22"/>
      <w:szCs w:val="24"/>
    </w:rPr>
  </w:style>
  <w:style w:type="table" w:customStyle="1" w:styleId="Thesis">
    <w:name w:val="Thesis"/>
    <w:basedOn w:val="TableNormal"/>
    <w:uiPriority w:val="99"/>
    <w:rsid w:val="00214443"/>
    <w:pPr>
      <w:jc w:val="center"/>
    </w:pPr>
    <w:rPr>
      <w:rFonts w:ascii="Calibri" w:eastAsia="Calibri" w:hAnsi="Calibri"/>
      <w:sz w:val="22"/>
      <w:szCs w:val="22"/>
    </w:rPr>
    <w:tblPr>
      <w:tblInd w:w="0" w:type="nil"/>
      <w:tblBorders>
        <w:top w:val="single" w:sz="4" w:space="0" w:color="ED7D31"/>
        <w:bottom w:val="single" w:sz="4" w:space="0" w:color="ED7D31"/>
      </w:tblBorders>
    </w:tblPr>
    <w:tcPr>
      <w:vAlign w:val="center"/>
    </w:tcPr>
    <w:tblStylePr w:type="firstRow">
      <w:rPr>
        <w:b/>
      </w:rPr>
      <w:tblPr/>
      <w:tcPr>
        <w:tcBorders>
          <w:bottom w:val="single" w:sz="4" w:space="0" w:color="ED7D31"/>
        </w:tcBorders>
      </w:tcPr>
    </w:tblStylePr>
    <w:tblStylePr w:type="firstCol">
      <w:rPr>
        <w:b w:val="0"/>
      </w:rPr>
    </w:tblStylePr>
  </w:style>
  <w:style w:type="character" w:styleId="PlaceholderText">
    <w:name w:val="Placeholder Text"/>
    <w:uiPriority w:val="99"/>
    <w:semiHidden/>
    <w:rsid w:val="00214443"/>
    <w:rPr>
      <w:color w:val="808080"/>
    </w:rPr>
  </w:style>
  <w:style w:type="character" w:styleId="EndnoteReference">
    <w:name w:val="endnote reference"/>
    <w:rsid w:val="002144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14E4A"/>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59472E"/>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E55F5"/>
    <w:pPr>
      <w:ind w:left="2707" w:hanging="1267"/>
    </w:pPr>
    <w:rPr>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4"/>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5"/>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3"/>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CE55F5"/>
    <w:rPr>
      <w:rFonts w:ascii="Arial" w:hAnsi="Arial"/>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6"/>
      </w:numPr>
      <w:spacing w:before="0" w:after="0"/>
      <w:contextualSpacing/>
    </w:pPr>
    <w:rPr>
      <w:rFonts w:eastAsia="Cambria"/>
    </w:rPr>
  </w:style>
  <w:style w:type="paragraph" w:customStyle="1" w:styleId="BodyText">
    <w:name w:val="BodyText"/>
    <w:basedOn w:val="Normal"/>
    <w:link w:val="BodyTextChar"/>
    <w:autoRedefine/>
    <w:qFormat/>
    <w:rsid w:val="00190B4E"/>
    <w:rPr>
      <w:rFonts w:cs="Arial"/>
      <w:szCs w:val="18"/>
    </w:rPr>
  </w:style>
  <w:style w:type="paragraph" w:customStyle="1" w:styleId="CNList">
    <w:name w:val="CN List"/>
    <w:basedOn w:val="ListNumber"/>
    <w:link w:val="CNListChar"/>
    <w:qFormat/>
    <w:rsid w:val="00CA375F"/>
  </w:style>
  <w:style w:type="character" w:customStyle="1" w:styleId="BodyTextChar">
    <w:name w:val="BodyText Char"/>
    <w:link w:val="BodyText"/>
    <w:rsid w:val="00190B4E"/>
    <w:rPr>
      <w:rFonts w:ascii="Arial" w:hAnsi="Arial" w:cs="Arial"/>
      <w:szCs w:val="18"/>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rFonts w:ascii="Arial" w:hAnsi="Arial"/>
      <w:szCs w:val="24"/>
    </w:rPr>
  </w:style>
  <w:style w:type="paragraph" w:customStyle="1" w:styleId="Table">
    <w:name w:val="Table"/>
    <w:basedOn w:val="Caption"/>
    <w:link w:val="TableChar"/>
    <w:qFormat/>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szCs w:val="18"/>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autoRedefine/>
    <w:qFormat/>
    <w:rsid w:val="0021572A"/>
    <w:pPr>
      <w:numPr>
        <w:numId w:val="0"/>
      </w:numPr>
      <w:tabs>
        <w:tab w:val="num" w:pos="2304"/>
      </w:tabs>
      <w:ind w:left="2304" w:hanging="288"/>
    </w:pPr>
  </w:style>
  <w:style w:type="character" w:customStyle="1" w:styleId="CNlistChar0">
    <w:name w:val="CN list Char"/>
    <w:link w:val="CNlist0"/>
    <w:rsid w:val="0021572A"/>
    <w:rPr>
      <w:rFonts w:ascii="Arial" w:hAnsi="Arial"/>
      <w:szCs w:val="24"/>
    </w:rPr>
  </w:style>
  <w:style w:type="paragraph" w:customStyle="1" w:styleId="CBList">
    <w:name w:val="CB List"/>
    <w:basedOn w:val="ListBullet"/>
    <w:link w:val="CBListChar"/>
    <w:autoRedefine/>
    <w:qFormat/>
    <w:rsid w:val="00190B4E"/>
    <w:pPr>
      <w:spacing w:before="60" w:after="120"/>
    </w:pPr>
  </w:style>
  <w:style w:type="paragraph" w:customStyle="1" w:styleId="Blockquote">
    <w:name w:val="Blockquote"/>
    <w:basedOn w:val="BodyText"/>
    <w:next w:val="BodyText"/>
    <w:link w:val="BlockquoteChar"/>
    <w:autoRedefine/>
    <w:qFormat/>
    <w:rsid w:val="00214443"/>
    <w:pPr>
      <w:spacing w:before="60" w:after="120"/>
      <w:ind w:right="1440"/>
    </w:pPr>
    <w:rPr>
      <w:rFonts w:ascii="Times New Roman" w:hAnsi="Times New Roman" w:cs="Times New Roman"/>
      <w:sz w:val="22"/>
      <w:szCs w:val="22"/>
    </w:rPr>
  </w:style>
  <w:style w:type="character" w:customStyle="1" w:styleId="CBListChar">
    <w:name w:val="CB List Char"/>
    <w:link w:val="CBList"/>
    <w:rsid w:val="00190B4E"/>
    <w:rPr>
      <w:rFonts w:ascii="Arial" w:hAnsi="Arial"/>
      <w:szCs w:val="24"/>
    </w:rPr>
  </w:style>
  <w:style w:type="paragraph" w:customStyle="1" w:styleId="CNBList">
    <w:name w:val="CNB List"/>
    <w:basedOn w:val="CNList"/>
    <w:link w:val="CNBListChar"/>
    <w:autoRedefine/>
    <w:qFormat/>
    <w:rsid w:val="00214443"/>
    <w:pPr>
      <w:numPr>
        <w:numId w:val="8"/>
      </w:numPr>
      <w:spacing w:before="60" w:after="120"/>
    </w:pPr>
    <w:rPr>
      <w:rFonts w:ascii="Times New Roman" w:hAnsi="Times New Roman"/>
      <w:sz w:val="22"/>
    </w:rPr>
  </w:style>
  <w:style w:type="character" w:customStyle="1" w:styleId="BlockquoteChar">
    <w:name w:val="Blockquote Char"/>
    <w:link w:val="Blockquote"/>
    <w:rsid w:val="00214443"/>
    <w:rPr>
      <w:sz w:val="22"/>
      <w:szCs w:val="22"/>
    </w:rPr>
  </w:style>
  <w:style w:type="character" w:customStyle="1" w:styleId="CNBListChar">
    <w:name w:val="CNB List Char"/>
    <w:link w:val="CNBList"/>
    <w:rsid w:val="00214443"/>
    <w:rPr>
      <w:sz w:val="22"/>
      <w:szCs w:val="24"/>
    </w:rPr>
  </w:style>
  <w:style w:type="table" w:customStyle="1" w:styleId="Thesis">
    <w:name w:val="Thesis"/>
    <w:basedOn w:val="TableNormal"/>
    <w:uiPriority w:val="99"/>
    <w:rsid w:val="00214443"/>
    <w:pPr>
      <w:jc w:val="center"/>
    </w:pPr>
    <w:rPr>
      <w:rFonts w:ascii="Calibri" w:eastAsia="Calibri" w:hAnsi="Calibri"/>
      <w:sz w:val="22"/>
      <w:szCs w:val="22"/>
    </w:rPr>
    <w:tblPr>
      <w:tblInd w:w="0" w:type="nil"/>
      <w:tblBorders>
        <w:top w:val="single" w:sz="4" w:space="0" w:color="ED7D31"/>
        <w:bottom w:val="single" w:sz="4" w:space="0" w:color="ED7D31"/>
      </w:tblBorders>
    </w:tblPr>
    <w:tcPr>
      <w:vAlign w:val="center"/>
    </w:tcPr>
    <w:tblStylePr w:type="firstRow">
      <w:rPr>
        <w:b/>
      </w:rPr>
      <w:tblPr/>
      <w:tcPr>
        <w:tcBorders>
          <w:bottom w:val="single" w:sz="4" w:space="0" w:color="ED7D31"/>
        </w:tcBorders>
      </w:tcPr>
    </w:tblStylePr>
    <w:tblStylePr w:type="firstCol">
      <w:rPr>
        <w:b w:val="0"/>
      </w:rPr>
    </w:tblStylePr>
  </w:style>
  <w:style w:type="character" w:styleId="PlaceholderText">
    <w:name w:val="Placeholder Text"/>
    <w:uiPriority w:val="99"/>
    <w:semiHidden/>
    <w:rsid w:val="00214443"/>
    <w:rPr>
      <w:color w:val="808080"/>
    </w:rPr>
  </w:style>
  <w:style w:type="character" w:styleId="EndnoteReference">
    <w:name w:val="endnote reference"/>
    <w:rsid w:val="00214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5D11C-F54C-46DE-BCD8-7D49DA79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12</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11008</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Jeffery Creer</cp:lastModifiedBy>
  <cp:revision>2</cp:revision>
  <cp:lastPrinted>2023-09-27T20:21:00Z</cp:lastPrinted>
  <dcterms:created xsi:type="dcterms:W3CDTF">2024-11-08T21:14:00Z</dcterms:created>
  <dcterms:modified xsi:type="dcterms:W3CDTF">2024-11-08T21:14:00Z</dcterms:modified>
</cp:coreProperties>
</file>