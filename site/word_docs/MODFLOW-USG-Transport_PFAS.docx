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1B586" w14:textId="77777777" w:rsidR="00C17192" w:rsidRDefault="00506A05">
      <w:r>
        <w:rPr>
          <w:noProof/>
        </w:rPr>
        <mc:AlternateContent>
          <mc:Choice Requires="wpc">
            <w:drawing>
              <wp:anchor distT="0" distB="0" distL="114300" distR="114300" simplePos="0" relativeHeight="251728384" behindDoc="0" locked="0" layoutInCell="1" allowOverlap="1" wp14:anchorId="42352462" wp14:editId="73811E77">
                <wp:simplePos x="0" y="0"/>
                <wp:positionH relativeFrom="margin">
                  <wp:posOffset>1905</wp:posOffset>
                </wp:positionH>
                <wp:positionV relativeFrom="paragraph">
                  <wp:posOffset>1284605</wp:posOffset>
                </wp:positionV>
                <wp:extent cx="5943600" cy="2971800"/>
                <wp:effectExtent l="0" t="0" r="19050" b="19050"/>
                <wp:wrapNone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pic:pic xmlns:pic="http://schemas.openxmlformats.org/drawingml/2006/picture">
                        <pic:nvPicPr>
                          <pic:cNvPr id="1575759551" name="Picture 1575759551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4955" y="9526"/>
                            <a:ext cx="5385816" cy="294347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ED83C" id="Canvas 10" o:spid="_x0000_s1026" editas="canvas" style="position:absolute;margin-left:.15pt;margin-top:101.15pt;width:468pt;height:234pt;z-index:251728384;mso-position-horizontal-relative:margin" coordsize="5943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718;visibility:visible;mso-wrap-style:square" filled="t" fillcolor="white [3212]" stroked="t">
                  <v:fill o:detectmouseclick="t"/>
                  <v:path o:connecttype="none"/>
                </v:shape>
                <v:shape id="Picture 1575759551" o:spid="_x0000_s1028" type="#_x0000_t75" style="position:absolute;left:2749;top:95;width:53858;height:294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">
                  <v:imagedata r:id="rId9" o:title=""/>
                </v:shape>
                <w10:wrap anchorx="margin"/>
              </v:group>
            </w:pict>
          </mc:Fallback>
        </mc:AlternateContent>
      </w:r>
      <w:r w:rsidR="005031F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BBDE79" wp14:editId="28529416">
                <wp:simplePos x="0" y="0"/>
                <wp:positionH relativeFrom="page">
                  <wp:posOffset>-91440</wp:posOffset>
                </wp:positionH>
                <wp:positionV relativeFrom="page">
                  <wp:posOffset>-95794</wp:posOffset>
                </wp:positionV>
                <wp:extent cx="7955280" cy="7772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777240"/>
                        </a:xfrm>
                        <a:prstGeom prst="rect">
                          <a:avLst/>
                        </a:prstGeom>
                        <a:solidFill>
                          <a:srgbClr val="BA0C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DDC9D" id="Rectangle 9" o:spid="_x0000_s1026" style="position:absolute;margin-left:-7.2pt;margin-top:-7.55pt;width:626.4pt;height:61.2pt;z-index:25166182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" fillcolor="#ba0c2f" stroked="f" strokeweight="2pt">
                <v:textbox inset="0,0,0,0"/>
                <w10:wrap anchorx="page" anchory="page"/>
              </v:rect>
            </w:pict>
          </mc:Fallback>
        </mc:AlternateContent>
      </w:r>
      <w:r w:rsidR="00B55D53">
        <w:rPr>
          <w:noProof/>
        </w:rPr>
        <mc:AlternateContent>
          <mc:Choice Requires="wps">
            <w:drawing>
              <wp:anchor distT="0" distB="0" distL="114300" distR="114300" simplePos="0" relativeHeight="251591167" behindDoc="0" locked="0" layoutInCell="1" allowOverlap="1" wp14:anchorId="0307D874" wp14:editId="5F07800E">
                <wp:simplePos x="0" y="0"/>
                <wp:positionH relativeFrom="page">
                  <wp:posOffset>-91440</wp:posOffset>
                </wp:positionH>
                <wp:positionV relativeFrom="page">
                  <wp:posOffset>-91440</wp:posOffset>
                </wp:positionV>
                <wp:extent cx="7955280" cy="10149840"/>
                <wp:effectExtent l="0" t="0" r="762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5280" cy="10149840"/>
                        </a:xfrm>
                        <a:prstGeom prst="rect">
                          <a:avLst/>
                        </a:prstGeom>
                        <a:solidFill>
                          <a:srgbClr val="F0EE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CD90B" w14:textId="77777777" w:rsidR="00506A05" w:rsidRDefault="00506A05" w:rsidP="00506A0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7D874" id="Rectangle 16" o:spid="_x0000_s1026" style="position:absolute;left:0;text-align:left;margin-left:-7.2pt;margin-top:-7.2pt;width:626.4pt;height:799.2pt;z-index:2515911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" fillcolor="#f0eee9" stroked="f" strokeweight="2pt">
                <v:textbox inset="0,0,0,0">
                  <w:txbxContent>
                    <w:p w14:paraId="3C9CD90B" w14:textId="77777777" w:rsidR="00506A05" w:rsidRDefault="00506A05" w:rsidP="00506A05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20754" w:rsidRPr="00907579">
        <w:rPr>
          <w:noProof/>
        </w:rPr>
        <w:drawing>
          <wp:anchor distT="0" distB="0" distL="114300" distR="114300" simplePos="0" relativeHeight="251726336" behindDoc="0" locked="0" layoutInCell="1" allowOverlap="1" wp14:anchorId="3DC86F7B" wp14:editId="17838318">
            <wp:simplePos x="0" y="0"/>
            <wp:positionH relativeFrom="page">
              <wp:posOffset>5029200</wp:posOffset>
            </wp:positionH>
            <wp:positionV relativeFrom="page">
              <wp:posOffset>9482455</wp:posOffset>
            </wp:positionV>
            <wp:extent cx="1828800" cy="256032"/>
            <wp:effectExtent l="0" t="0" r="0" b="0"/>
            <wp:wrapNone/>
            <wp:docPr id="20" name="Picture 2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05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7AE3348" wp14:editId="20F23556">
                <wp:simplePos x="0" y="0"/>
                <wp:positionH relativeFrom="page">
                  <wp:posOffset>5029200</wp:posOffset>
                </wp:positionH>
                <wp:positionV relativeFrom="page">
                  <wp:posOffset>114300</wp:posOffset>
                </wp:positionV>
                <wp:extent cx="1828800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C7806" w14:textId="2EC5E06A" w:rsidR="00506A05" w:rsidRPr="00B01DD5" w:rsidRDefault="00506A05" w:rsidP="003B1057">
                            <w:pPr>
                              <w:ind w:left="0"/>
                              <w:jc w:val="right"/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1DD5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GMS 10.</w:t>
                            </w:r>
                            <w:r w:rsidR="00F43B13">
                              <w:rPr>
                                <w:rFonts w:ascii="Century Gothic" w:hAnsi="Century Gothic" w:cs="Futura Medium"/>
                                <w:color w:val="FFFFFF" w:themeColor="background1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E334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396pt;margin-top:9pt;width:2in;height:36pt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" filled="f" stroked="f" strokeweight=".5pt">
                <v:textbox>
                  <w:txbxContent>
                    <w:p w14:paraId="61FC7806" w14:textId="2EC5E06A" w:rsidR="00506A05" w:rsidRPr="00B01DD5" w:rsidRDefault="00506A05" w:rsidP="003B1057">
                      <w:pPr>
                        <w:ind w:left="0"/>
                        <w:jc w:val="right"/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</w:pPr>
                      <w:r w:rsidRPr="00B01DD5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GMS 10.</w:t>
                      </w:r>
                      <w:r w:rsidR="00F43B13">
                        <w:rPr>
                          <w:rFonts w:ascii="Century Gothic" w:hAnsi="Century Gothic" w:cs="Futura Medium"/>
                          <w:color w:val="FFFFFF" w:themeColor="background1"/>
                          <w:sz w:val="40"/>
                          <w:szCs w:val="40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E7C0A">
        <w:rPr>
          <w:noProof/>
        </w:rPr>
        <w:drawing>
          <wp:anchor distT="0" distB="0" distL="114300" distR="114300" simplePos="0" relativeHeight="251723264" behindDoc="0" locked="0" layoutInCell="1" allowOverlap="1" wp14:anchorId="06F4F877" wp14:editId="7EECA6FF">
            <wp:simplePos x="0" y="0"/>
            <wp:positionH relativeFrom="page">
              <wp:posOffset>914400</wp:posOffset>
            </wp:positionH>
            <wp:positionV relativeFrom="page">
              <wp:posOffset>114300</wp:posOffset>
            </wp:positionV>
            <wp:extent cx="457200" cy="457200"/>
            <wp:effectExtent l="0" t="0" r="0" b="0"/>
            <wp:wrapNone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7CF8690" wp14:editId="4F6A1AF4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5943600" cy="13716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" name="Text Box 2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C5BE8" w14:textId="2646A9FE" w:rsidR="00506A05" w:rsidRPr="004534B3" w:rsidRDefault="00506A05" w:rsidP="007870B4">
                            <w:pPr>
                              <w:pStyle w:val="TutorialHeading"/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</w:pP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GMS 10.</w:t>
                            </w:r>
                            <w:r w:rsidR="00F43B1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>9</w:t>
                            </w:r>
                            <w:r w:rsidRPr="004534B3">
                              <w:rPr>
                                <w:rFonts w:ascii="Arial Narrow" w:hAnsi="Arial Narrow" w:cs="Arial"/>
                                <w:iCs/>
                                <w:sz w:val="26"/>
                                <w:szCs w:val="26"/>
                              </w:rPr>
                              <w:t xml:space="preserve"> Tutorial</w:t>
                            </w:r>
                          </w:p>
                          <w:p w14:paraId="61AEC851" w14:textId="67A9C468" w:rsidR="00506A05" w:rsidRPr="009D54CB" w:rsidRDefault="0021572A" w:rsidP="004534B3">
                            <w:pPr>
                              <w:pStyle w:val="TutorialDescription"/>
                              <w:spacing w:before="120" w:after="120"/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MODFLOW-USG </w:t>
                            </w:r>
                            <w:r w:rsidR="00814E4A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Transport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 xml:space="preserve">– </w:t>
                            </w:r>
                            <w:r w:rsidR="00577010">
                              <w:rPr>
                                <w:rFonts w:ascii="Arial" w:hAnsi="Arial" w:cs="Arial"/>
                                <w:b/>
                                <w:i/>
                                <w:color w:val="auto"/>
                                <w:sz w:val="34"/>
                                <w:szCs w:val="34"/>
                              </w:rPr>
                              <w:t>PFAS</w:t>
                            </w:r>
                          </w:p>
                          <w:p w14:paraId="0947C0FE" w14:textId="7DFAAB45" w:rsidR="00506A05" w:rsidRPr="00814E4A" w:rsidRDefault="00AD4EF7" w:rsidP="00EF3FB0">
                            <w:pPr>
                              <w:pStyle w:val="TutorialDescription"/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>Applying PFAS to</w:t>
                            </w:r>
                            <w:r w:rsidR="0059472E">
                              <w:rPr>
                                <w:rFonts w:ascii="Arial" w:hAnsi="Arial" w:cs="Arial"/>
                                <w:color w:val="807F7D"/>
                                <w:szCs w:val="30"/>
                              </w:rPr>
                              <w:t xml:space="preserve"> a MODFLOW-USG Transport model </w:t>
                            </w:r>
                          </w:p>
                          <w:p w14:paraId="20C38387" w14:textId="77777777" w:rsidR="00506A05" w:rsidRPr="004534B3" w:rsidRDefault="00506A05" w:rsidP="00EF3FB0">
                            <w:pPr>
                              <w:pStyle w:val="TutorialDescription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F8690" id="Text Box 2099" o:spid="_x0000_s1028" type="#_x0000_t202" style="position:absolute;left:0;text-align:left;margin-left:0;margin-top:0;width:468pt;height:108pt;z-index:25159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" filled="f" stroked="f">
                <v:textbox inset="0,0,0,0">
                  <w:txbxContent>
                    <w:p w14:paraId="568C5BE8" w14:textId="2646A9FE" w:rsidR="00506A05" w:rsidRPr="004534B3" w:rsidRDefault="00506A05" w:rsidP="007870B4">
                      <w:pPr>
                        <w:pStyle w:val="TutorialHeading"/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</w:pP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GMS 10.</w:t>
                      </w:r>
                      <w:r w:rsidR="00F43B1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>9</w:t>
                      </w:r>
                      <w:r w:rsidRPr="004534B3">
                        <w:rPr>
                          <w:rFonts w:ascii="Arial Narrow" w:hAnsi="Arial Narrow" w:cs="Arial"/>
                          <w:iCs/>
                          <w:sz w:val="26"/>
                          <w:szCs w:val="26"/>
                        </w:rPr>
                        <w:t xml:space="preserve"> Tutorial</w:t>
                      </w:r>
                    </w:p>
                    <w:p w14:paraId="61AEC851" w14:textId="67A9C468" w:rsidR="00506A05" w:rsidRPr="009D54CB" w:rsidRDefault="0021572A" w:rsidP="004534B3">
                      <w:pPr>
                        <w:pStyle w:val="TutorialDescription"/>
                        <w:spacing w:before="120" w:after="120"/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MODFLOW-USG </w:t>
                      </w:r>
                      <w:r w:rsidR="00814E4A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Transport 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 xml:space="preserve">– </w:t>
                      </w:r>
                      <w:r w:rsidR="00577010">
                        <w:rPr>
                          <w:rFonts w:ascii="Arial" w:hAnsi="Arial" w:cs="Arial"/>
                          <w:b/>
                          <w:i/>
                          <w:color w:val="auto"/>
                          <w:sz w:val="34"/>
                          <w:szCs w:val="34"/>
                        </w:rPr>
                        <w:t>PFAS</w:t>
                      </w:r>
                    </w:p>
                    <w:p w14:paraId="0947C0FE" w14:textId="7DFAAB45" w:rsidR="00506A05" w:rsidRPr="00814E4A" w:rsidRDefault="00AD4EF7" w:rsidP="00EF3FB0">
                      <w:pPr>
                        <w:pStyle w:val="TutorialDescription"/>
                        <w:rPr>
                          <w:rFonts w:ascii="Arial" w:hAnsi="Arial" w:cs="Arial"/>
                          <w:color w:val="807F7D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807F7D"/>
                          <w:szCs w:val="30"/>
                        </w:rPr>
                        <w:t>Applying PFAS to</w:t>
                      </w:r>
                      <w:r w:rsidR="0059472E">
                        <w:rPr>
                          <w:rFonts w:ascii="Arial" w:hAnsi="Arial" w:cs="Arial"/>
                          <w:color w:val="807F7D"/>
                          <w:szCs w:val="30"/>
                        </w:rPr>
                        <w:t xml:space="preserve"> a MODFLOW-USG Transport model </w:t>
                      </w:r>
                    </w:p>
                    <w:p w14:paraId="20C38387" w14:textId="77777777" w:rsidR="00506A05" w:rsidRPr="004534B3" w:rsidRDefault="00506A05" w:rsidP="00EF3FB0">
                      <w:pPr>
                        <w:pStyle w:val="TutorialDescription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498D7E9" wp14:editId="669FD43E">
                <wp:simplePos x="0" y="0"/>
                <wp:positionH relativeFrom="margin">
                  <wp:posOffset>0</wp:posOffset>
                </wp:positionH>
                <wp:positionV relativeFrom="margin">
                  <wp:posOffset>4572000</wp:posOffset>
                </wp:positionV>
                <wp:extent cx="5943600" cy="102425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Text Box 2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880F4" w14:textId="70F709EF" w:rsidR="00506A05" w:rsidRPr="00655AB4" w:rsidRDefault="00506A05" w:rsidP="009D54CB">
                            <w:pPr>
                              <w:pStyle w:val="ObjectivesHeading"/>
                              <w:spacing w:after="120"/>
                              <w:rPr>
                                <w:rFonts w:cs="Arial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cs="Arial"/>
                                <w:color w:val="000000" w:themeColor="text1"/>
                                <w:sz w:val="26"/>
                                <w:szCs w:val="26"/>
                              </w:rPr>
                              <w:t>Objectives</w:t>
                            </w:r>
                          </w:p>
                          <w:p w14:paraId="4647DDBE" w14:textId="007EADCD" w:rsidR="00506A05" w:rsidRPr="00AC1FAC" w:rsidRDefault="00AD4EF7" w:rsidP="007870B4">
                            <w:pPr>
                              <w:pStyle w:val="Objective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t xml:space="preserve">Apply PFAS parameters to </w:t>
                            </w:r>
                            <w:r w:rsidR="0059472E">
                              <w:t>a MODFLOW-USG Transport model.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8D7E9" id="Text Box 2100" o:spid="_x0000_s1029" type="#_x0000_t202" style="position:absolute;left:0;text-align:left;margin-left:0;margin-top:5in;width:468pt;height:80.65pt;z-index: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" filled="f" stroked="f">
                <v:textbox inset="0,0,0,0">
                  <w:txbxContent>
                    <w:p w14:paraId="290880F4" w14:textId="70F709EF" w:rsidR="00506A05" w:rsidRPr="00655AB4" w:rsidRDefault="00506A05" w:rsidP="009D54CB">
                      <w:pPr>
                        <w:pStyle w:val="ObjectivesHeading"/>
                        <w:spacing w:after="120"/>
                        <w:rPr>
                          <w:rFonts w:cs="Arial"/>
                          <w:sz w:val="26"/>
                          <w:szCs w:val="26"/>
                        </w:rPr>
                      </w:pPr>
                      <w:r w:rsidRPr="00655AB4">
                        <w:rPr>
                          <w:rFonts w:cs="Arial"/>
                          <w:color w:val="000000" w:themeColor="text1"/>
                          <w:sz w:val="26"/>
                          <w:szCs w:val="26"/>
                        </w:rPr>
                        <w:t>Objectives</w:t>
                      </w:r>
                    </w:p>
                    <w:p w14:paraId="4647DDBE" w14:textId="007EADCD" w:rsidR="00506A05" w:rsidRPr="00AC1FAC" w:rsidRDefault="00AD4EF7" w:rsidP="007870B4">
                      <w:pPr>
                        <w:pStyle w:val="Objectives"/>
                        <w:rPr>
                          <w:rFonts w:cs="Arial"/>
                          <w:szCs w:val="20"/>
                        </w:rPr>
                      </w:pPr>
                      <w:r>
                        <w:t xml:space="preserve">Apply PFAS parameters to </w:t>
                      </w:r>
                      <w:r w:rsidR="0059472E">
                        <w:t>a MODFLOW-USG Transport model.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C9E3D1F" wp14:editId="7D9B85A1">
                <wp:simplePos x="0" y="0"/>
                <wp:positionH relativeFrom="column">
                  <wp:posOffset>4114800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B2509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Time</w:t>
                            </w:r>
                          </w:p>
                          <w:p w14:paraId="3B78A588" w14:textId="48E85276" w:rsidR="00506A05" w:rsidRPr="00655AB4" w:rsidRDefault="0059472E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15</w:t>
                            </w:r>
                            <w:r w:rsidR="00506A05" w:rsidRPr="00655AB4">
                              <w:rPr>
                                <w:rFonts w:cs="Arial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>25</w:t>
                            </w:r>
                            <w:r w:rsidR="00506A05" w:rsidRPr="00655AB4">
                              <w:rPr>
                                <w:rFonts w:cs="Arial"/>
                                <w:szCs w:val="20"/>
                              </w:rPr>
                              <w:t xml:space="preserve"> minutes</w:t>
                            </w:r>
                          </w:p>
                          <w:p w14:paraId="1E733564" w14:textId="77777777" w:rsidR="00506A05" w:rsidRPr="00655AB4" w:rsidRDefault="00506A05" w:rsidP="007870B4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E3D1F" id="Text Box 2103" o:spid="_x0000_s1030" type="#_x0000_t202" style="position:absolute;left:0;text-align:left;margin-left:324pt;margin-top:450pt;width:2in;height:99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" filled="f" stroked="f">
                <v:textbox inset="0,0,0,0">
                  <w:txbxContent>
                    <w:p w14:paraId="3A6B2509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Time</w:t>
                      </w:r>
                    </w:p>
                    <w:p w14:paraId="3B78A588" w14:textId="48E85276" w:rsidR="00506A05" w:rsidRPr="00655AB4" w:rsidRDefault="0059472E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15</w:t>
                      </w:r>
                      <w:r w:rsidR="00506A05" w:rsidRPr="00655AB4">
                        <w:rPr>
                          <w:rFonts w:cs="Arial"/>
                          <w:szCs w:val="20"/>
                        </w:rPr>
                        <w:t>–</w:t>
                      </w:r>
                      <w:r>
                        <w:rPr>
                          <w:rFonts w:cs="Arial"/>
                          <w:szCs w:val="20"/>
                        </w:rPr>
                        <w:t>25</w:t>
                      </w:r>
                      <w:r w:rsidR="00506A05" w:rsidRPr="00655AB4">
                        <w:rPr>
                          <w:rFonts w:cs="Arial"/>
                          <w:szCs w:val="20"/>
                        </w:rPr>
                        <w:t xml:space="preserve"> minutes</w:t>
                      </w:r>
                    </w:p>
                    <w:p w14:paraId="1E733564" w14:textId="77777777" w:rsidR="00506A05" w:rsidRPr="00655AB4" w:rsidRDefault="00506A05" w:rsidP="007870B4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52627A9B" wp14:editId="270675BC">
                <wp:simplePos x="0" y="0"/>
                <wp:positionH relativeFrom="column">
                  <wp:posOffset>2057400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" name="Text Box 2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C4401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Required Components</w:t>
                            </w:r>
                          </w:p>
                          <w:p w14:paraId="67498991" w14:textId="77777777" w:rsidR="00506A05" w:rsidRPr="00655AB4" w:rsidRDefault="00506A05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 w:rsidRPr="00655AB4">
                              <w:rPr>
                                <w:rFonts w:cs="Arial"/>
                                <w:szCs w:val="20"/>
                              </w:rPr>
                              <w:t>GMS Core</w:t>
                            </w:r>
                          </w:p>
                          <w:p w14:paraId="0B2F6A27" w14:textId="77777777" w:rsidR="00506A05" w:rsidRPr="00655AB4" w:rsidRDefault="00506A05" w:rsidP="007870B4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MODFLOW</w:t>
                            </w:r>
                            <w:r w:rsidR="00814E4A">
                              <w:rPr>
                                <w:rFonts w:cs="Arial"/>
                                <w:szCs w:val="20"/>
                              </w:rPr>
                              <w:t>-USG</w:t>
                            </w:r>
                            <w:r>
                              <w:rPr>
                                <w:rFonts w:cs="Arial"/>
                                <w:szCs w:val="20"/>
                              </w:rPr>
                              <w:t xml:space="preserve"> </w:t>
                            </w:r>
                            <w:r w:rsidR="00814E4A">
                              <w:rPr>
                                <w:rFonts w:cs="Arial"/>
                                <w:szCs w:val="20"/>
                              </w:rPr>
                              <w:t>Transport</w:t>
                            </w:r>
                          </w:p>
                          <w:p w14:paraId="350811EA" w14:textId="77777777" w:rsidR="00506A05" w:rsidRPr="00655AB4" w:rsidRDefault="00506A05" w:rsidP="007870B4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7A9B" id="Text Box 2102" o:spid="_x0000_s1031" type="#_x0000_t202" style="position:absolute;left:0;text-align:left;margin-left:162pt;margin-top:450pt;width:2in;height:99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" filled="f" stroked="f">
                <v:textbox inset="0,0,0,0">
                  <w:txbxContent>
                    <w:p w14:paraId="117C4401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Required Components</w:t>
                      </w:r>
                    </w:p>
                    <w:p w14:paraId="67498991" w14:textId="77777777" w:rsidR="00506A05" w:rsidRPr="00655AB4" w:rsidRDefault="00506A05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 w:rsidRPr="00655AB4">
                        <w:rPr>
                          <w:rFonts w:cs="Arial"/>
                          <w:szCs w:val="20"/>
                        </w:rPr>
                        <w:t>GMS Core</w:t>
                      </w:r>
                    </w:p>
                    <w:p w14:paraId="0B2F6A27" w14:textId="77777777" w:rsidR="00506A05" w:rsidRPr="00655AB4" w:rsidRDefault="00506A05" w:rsidP="007870B4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MODFLOW</w:t>
                      </w:r>
                      <w:r w:rsidR="00814E4A">
                        <w:rPr>
                          <w:rFonts w:cs="Arial"/>
                          <w:szCs w:val="20"/>
                        </w:rPr>
                        <w:t>-USG</w:t>
                      </w:r>
                      <w:r>
                        <w:rPr>
                          <w:rFonts w:cs="Arial"/>
                          <w:szCs w:val="20"/>
                        </w:rPr>
                        <w:t xml:space="preserve"> </w:t>
                      </w:r>
                      <w:r w:rsidR="00814E4A">
                        <w:rPr>
                          <w:rFonts w:cs="Arial"/>
                          <w:szCs w:val="20"/>
                        </w:rPr>
                        <w:t>Transport</w:t>
                      </w:r>
                    </w:p>
                    <w:p w14:paraId="350811EA" w14:textId="77777777" w:rsidR="00506A05" w:rsidRPr="00655AB4" w:rsidRDefault="00506A05" w:rsidP="007870B4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  <w:r w:rsidR="00430575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DDF7694" wp14:editId="40D4D7F8">
                <wp:simplePos x="0" y="0"/>
                <wp:positionH relativeFrom="column">
                  <wp:posOffset>0</wp:posOffset>
                </wp:positionH>
                <wp:positionV relativeFrom="margin">
                  <wp:posOffset>5715000</wp:posOffset>
                </wp:positionV>
                <wp:extent cx="1828800" cy="1257300"/>
                <wp:effectExtent l="0" t="0" r="0" b="0"/>
                <wp:wrapTight wrapText="bothSides">
                  <wp:wrapPolygon edited="0">
                    <wp:start x="0" y="0"/>
                    <wp:lineTo x="0" y="21382"/>
                    <wp:lineTo x="21450" y="21382"/>
                    <wp:lineTo x="21450" y="0"/>
                    <wp:lineTo x="0" y="0"/>
                  </wp:wrapPolygon>
                </wp:wrapTight>
                <wp:docPr id="2" name="Text Box 2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2A831" w14:textId="77777777" w:rsidR="00506A05" w:rsidRPr="00655AB4" w:rsidRDefault="00506A05" w:rsidP="009D54CB">
                            <w:pPr>
                              <w:pStyle w:val="Requirements"/>
                              <w:spacing w:after="120"/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</w:pPr>
                            <w:r w:rsidRPr="00655AB4">
                              <w:rPr>
                                <w:rFonts w:ascii="Arial" w:hAnsi="Arial" w:cs="Arial"/>
                                <w:color w:val="BA0C2F"/>
                                <w:sz w:val="26"/>
                                <w:szCs w:val="26"/>
                              </w:rPr>
                              <w:t>Prerequisite Tutorials</w:t>
                            </w:r>
                          </w:p>
                          <w:p w14:paraId="60FB4361" w14:textId="7277FA4B" w:rsidR="00190B4E" w:rsidRPr="00655AB4" w:rsidRDefault="0059472E" w:rsidP="00190B4E">
                            <w:pPr>
                              <w:pStyle w:val="ListRequirements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MT3DMS – Grid Approach</w:t>
                            </w:r>
                          </w:p>
                          <w:p w14:paraId="2254C971" w14:textId="77777777" w:rsidR="0021572A" w:rsidRPr="00655AB4" w:rsidRDefault="0021572A" w:rsidP="0059472E">
                            <w:pPr>
                              <w:pStyle w:val="ListRequirements"/>
                              <w:numPr>
                                <w:ilvl w:val="0"/>
                                <w:numId w:val="0"/>
                              </w:numPr>
                              <w:rPr>
                                <w:rFonts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F7694" id="Text Box 2101" o:spid="_x0000_s1032" type="#_x0000_t202" style="position:absolute;left:0;text-align:left;margin-left:0;margin-top:450pt;width:2in;height:9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" filled="f" stroked="f">
                <v:textbox inset="0,0,0,0">
                  <w:txbxContent>
                    <w:p w14:paraId="6002A831" w14:textId="77777777" w:rsidR="00506A05" w:rsidRPr="00655AB4" w:rsidRDefault="00506A05" w:rsidP="009D54CB">
                      <w:pPr>
                        <w:pStyle w:val="Requirements"/>
                        <w:spacing w:after="120"/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</w:pPr>
                      <w:r w:rsidRPr="00655AB4">
                        <w:rPr>
                          <w:rFonts w:ascii="Arial" w:hAnsi="Arial" w:cs="Arial"/>
                          <w:color w:val="BA0C2F"/>
                          <w:sz w:val="26"/>
                          <w:szCs w:val="26"/>
                        </w:rPr>
                        <w:t>Prerequisite Tutorials</w:t>
                      </w:r>
                    </w:p>
                    <w:p w14:paraId="60FB4361" w14:textId="7277FA4B" w:rsidR="00190B4E" w:rsidRPr="00655AB4" w:rsidRDefault="0059472E" w:rsidP="00190B4E">
                      <w:pPr>
                        <w:pStyle w:val="ListRequirements"/>
                        <w:rPr>
                          <w:rFonts w:cs="Arial"/>
                          <w:szCs w:val="20"/>
                        </w:rPr>
                      </w:pPr>
                      <w:r>
                        <w:rPr>
                          <w:rFonts w:cs="Arial"/>
                          <w:szCs w:val="20"/>
                        </w:rPr>
                        <w:t>MT3DMS – Grid Approach</w:t>
                      </w:r>
                    </w:p>
                    <w:p w14:paraId="2254C971" w14:textId="77777777" w:rsidR="0021572A" w:rsidRPr="00655AB4" w:rsidRDefault="0021572A" w:rsidP="0059472E">
                      <w:pPr>
                        <w:pStyle w:val="ListRequirements"/>
                        <w:numPr>
                          <w:ilvl w:val="0"/>
                          <w:numId w:val="0"/>
                        </w:numPr>
                        <w:rPr>
                          <w:rFonts w:cs="Arial"/>
                          <w:szCs w:val="20"/>
                        </w:rPr>
                      </w:pPr>
                    </w:p>
                  </w:txbxContent>
                </v:textbox>
                <w10:wrap type="tight" anchory="margin"/>
              </v:shape>
            </w:pict>
          </mc:Fallback>
        </mc:AlternateContent>
      </w:r>
    </w:p>
    <w:p w14:paraId="6B5DC133" w14:textId="77777777" w:rsidR="00C17192" w:rsidRPr="00E330B8" w:rsidRDefault="00C17192" w:rsidP="00C17192">
      <w:pPr>
        <w:rPr>
          <w:color w:val="807F7D"/>
        </w:rPr>
        <w:sectPr w:rsidR="00C17192" w:rsidRPr="00E330B8" w:rsidSect="00C1719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 w:code="1"/>
          <w:pgMar w:top="2160" w:right="1440" w:bottom="2880" w:left="1440" w:header="720" w:footer="720" w:gutter="0"/>
          <w:paperSrc w:first="15" w:other="15"/>
          <w:pgNumType w:start="1"/>
          <w:cols w:space="720"/>
          <w:titlePg/>
        </w:sect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0EEE9"/>
        <w:tblLook w:val="01E0" w:firstRow="1" w:lastRow="1" w:firstColumn="1" w:lastColumn="1" w:noHBand="0" w:noVBand="0"/>
      </w:tblPr>
      <w:tblGrid>
        <w:gridCol w:w="7892"/>
      </w:tblGrid>
      <w:tr w:rsidR="00887603" w14:paraId="0DF6A348" w14:textId="77777777" w:rsidTr="00A90190">
        <w:tc>
          <w:tcPr>
            <w:tcW w:w="8118" w:type="dxa"/>
            <w:shd w:val="clear" w:color="auto" w:fill="F0EEE9"/>
          </w:tcPr>
          <w:p w14:paraId="06C9B479" w14:textId="77777777" w:rsidR="0059472E" w:rsidRPr="0059472E" w:rsidRDefault="00887603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r w:rsidRPr="0059472E">
              <w:rPr>
                <w:rFonts w:cs="Arial"/>
                <w:smallCaps/>
                <w:sz w:val="18"/>
                <w:szCs w:val="18"/>
              </w:rPr>
              <w:lastRenderedPageBreak/>
              <w:fldChar w:fldCharType="begin"/>
            </w:r>
            <w:r w:rsidRPr="0059472E">
              <w:rPr>
                <w:rFonts w:cs="Arial"/>
                <w:smallCaps/>
                <w:sz w:val="18"/>
                <w:szCs w:val="18"/>
              </w:rPr>
              <w:instrText xml:space="preserve"> TOC \o "1-2" \h \z \u </w:instrText>
            </w:r>
            <w:r w:rsidRPr="0059472E">
              <w:rPr>
                <w:rFonts w:cs="Arial"/>
                <w:smallCaps/>
                <w:sz w:val="18"/>
                <w:szCs w:val="18"/>
              </w:rPr>
              <w:fldChar w:fldCharType="separate"/>
            </w:r>
            <w:hyperlink w:anchor="_Toc110259472" w:history="1">
              <w:r w:rsidR="0059472E" w:rsidRPr="0059472E">
                <w:rPr>
                  <w:rStyle w:val="Hyperlink"/>
                  <w:noProof/>
                  <w:sz w:val="18"/>
                  <w:szCs w:val="18"/>
                </w:rPr>
                <w:t>1</w:t>
              </w:r>
              <w:r w:rsidR="0059472E" w:rsidRPr="0059472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="0059472E" w:rsidRPr="0059472E">
                <w:rPr>
                  <w:rStyle w:val="Hyperlink"/>
                  <w:noProof/>
                  <w:sz w:val="18"/>
                  <w:szCs w:val="18"/>
                </w:rPr>
                <w:t>Introduction</w:t>
              </w:r>
              <w:r w:rsidR="0059472E" w:rsidRPr="0059472E">
                <w:rPr>
                  <w:noProof/>
                  <w:webHidden/>
                  <w:sz w:val="18"/>
                  <w:szCs w:val="18"/>
                </w:rPr>
                <w:tab/>
              </w:r>
              <w:r w:rsidR="0059472E" w:rsidRPr="0059472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="0059472E" w:rsidRPr="0059472E">
                <w:rPr>
                  <w:noProof/>
                  <w:webHidden/>
                  <w:sz w:val="18"/>
                  <w:szCs w:val="18"/>
                </w:rPr>
                <w:instrText xml:space="preserve"> PAGEREF _Toc110259472 \h </w:instrText>
              </w:r>
              <w:r w:rsidR="0059472E" w:rsidRPr="0059472E">
                <w:rPr>
                  <w:noProof/>
                  <w:webHidden/>
                  <w:sz w:val="18"/>
                  <w:szCs w:val="18"/>
                </w:rPr>
              </w:r>
              <w:r w:rsidR="0059472E" w:rsidRPr="0059472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0552A">
                <w:rPr>
                  <w:noProof/>
                  <w:webHidden/>
                  <w:sz w:val="18"/>
                  <w:szCs w:val="18"/>
                </w:rPr>
                <w:t>2</w:t>
              </w:r>
              <w:r w:rsidR="0059472E" w:rsidRPr="0059472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031D2BA6" w14:textId="77777777" w:rsidR="0059472E" w:rsidRPr="0059472E" w:rsidRDefault="0059472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59473" w:history="1">
              <w:r w:rsidRPr="0059472E">
                <w:rPr>
                  <w:rStyle w:val="Hyperlink"/>
                  <w:noProof/>
                  <w:sz w:val="18"/>
                  <w:szCs w:val="18"/>
                </w:rPr>
                <w:t>2</w:t>
              </w:r>
              <w:r w:rsidRPr="0059472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59472E">
                <w:rPr>
                  <w:rStyle w:val="Hyperlink"/>
                  <w:noProof/>
                  <w:sz w:val="18"/>
                  <w:szCs w:val="18"/>
                </w:rPr>
                <w:t>Getting Started</w:t>
              </w:r>
              <w:r w:rsidRPr="0059472E">
                <w:rPr>
                  <w:noProof/>
                  <w:webHidden/>
                  <w:sz w:val="18"/>
                  <w:szCs w:val="18"/>
                </w:rPr>
                <w:tab/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59472E">
                <w:rPr>
                  <w:noProof/>
                  <w:webHidden/>
                  <w:sz w:val="18"/>
                  <w:szCs w:val="18"/>
                </w:rPr>
                <w:instrText xml:space="preserve"> PAGEREF _Toc110259473 \h </w:instrText>
              </w:r>
              <w:r w:rsidRPr="0059472E">
                <w:rPr>
                  <w:noProof/>
                  <w:webHidden/>
                  <w:sz w:val="18"/>
                  <w:szCs w:val="18"/>
                </w:rPr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0552A">
                <w:rPr>
                  <w:noProof/>
                  <w:webHidden/>
                  <w:sz w:val="18"/>
                  <w:szCs w:val="18"/>
                </w:rPr>
                <w:t>3</w:t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112040CC" w14:textId="77777777" w:rsidR="0059472E" w:rsidRPr="0059472E" w:rsidRDefault="0059472E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259474" w:history="1">
              <w:r w:rsidRPr="0059472E">
                <w:rPr>
                  <w:rStyle w:val="Hyperlink"/>
                  <w:noProof/>
                  <w:sz w:val="18"/>
                  <w:szCs w:val="18"/>
                </w:rPr>
                <w:t>2.1</w:t>
              </w:r>
              <w:r w:rsidRPr="0059472E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59472E">
                <w:rPr>
                  <w:rStyle w:val="Hyperlink"/>
                  <w:noProof/>
                  <w:sz w:val="18"/>
                  <w:szCs w:val="18"/>
                </w:rPr>
                <w:t>The MT3DMS Model</w:t>
              </w:r>
              <w:r w:rsidRPr="0059472E">
                <w:rPr>
                  <w:noProof/>
                  <w:webHidden/>
                  <w:sz w:val="18"/>
                  <w:szCs w:val="18"/>
                </w:rPr>
                <w:tab/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59472E">
                <w:rPr>
                  <w:noProof/>
                  <w:webHidden/>
                  <w:sz w:val="18"/>
                  <w:szCs w:val="18"/>
                </w:rPr>
                <w:instrText xml:space="preserve"> PAGEREF _Toc110259474 \h </w:instrText>
              </w:r>
              <w:r w:rsidRPr="0059472E">
                <w:rPr>
                  <w:noProof/>
                  <w:webHidden/>
                  <w:sz w:val="18"/>
                  <w:szCs w:val="18"/>
                </w:rPr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0552A">
                <w:rPr>
                  <w:noProof/>
                  <w:webHidden/>
                  <w:sz w:val="18"/>
                  <w:szCs w:val="18"/>
                </w:rPr>
                <w:t>3</w:t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1D627C26" w14:textId="77777777" w:rsidR="0059472E" w:rsidRPr="0059472E" w:rsidRDefault="0059472E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259475" w:history="1">
              <w:r w:rsidRPr="0059472E">
                <w:rPr>
                  <w:rStyle w:val="Hyperlink"/>
                  <w:noProof/>
                  <w:sz w:val="18"/>
                  <w:szCs w:val="18"/>
                </w:rPr>
                <w:t>2.2</w:t>
              </w:r>
              <w:r w:rsidRPr="0059472E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59472E">
                <w:rPr>
                  <w:rStyle w:val="Hyperlink"/>
                  <w:noProof/>
                  <w:sz w:val="18"/>
                  <w:szCs w:val="18"/>
                </w:rPr>
                <w:t>Saving With a New Name</w:t>
              </w:r>
              <w:r w:rsidRPr="0059472E">
                <w:rPr>
                  <w:noProof/>
                  <w:webHidden/>
                  <w:sz w:val="18"/>
                  <w:szCs w:val="18"/>
                </w:rPr>
                <w:tab/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59472E">
                <w:rPr>
                  <w:noProof/>
                  <w:webHidden/>
                  <w:sz w:val="18"/>
                  <w:szCs w:val="18"/>
                </w:rPr>
                <w:instrText xml:space="preserve"> PAGEREF _Toc110259475 \h </w:instrText>
              </w:r>
              <w:r w:rsidRPr="0059472E">
                <w:rPr>
                  <w:noProof/>
                  <w:webHidden/>
                  <w:sz w:val="18"/>
                  <w:szCs w:val="18"/>
                </w:rPr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0552A">
                <w:rPr>
                  <w:noProof/>
                  <w:webHidden/>
                  <w:sz w:val="18"/>
                  <w:szCs w:val="18"/>
                </w:rPr>
                <w:t>4</w:t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66418476" w14:textId="77777777" w:rsidR="0059472E" w:rsidRPr="0059472E" w:rsidRDefault="0059472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59476" w:history="1">
              <w:r w:rsidRPr="0059472E">
                <w:rPr>
                  <w:rStyle w:val="Hyperlink"/>
                  <w:noProof/>
                  <w:sz w:val="18"/>
                  <w:szCs w:val="18"/>
                </w:rPr>
                <w:t>3</w:t>
              </w:r>
              <w:r w:rsidRPr="0059472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59472E">
                <w:rPr>
                  <w:rStyle w:val="Hyperlink"/>
                  <w:noProof/>
                  <w:sz w:val="18"/>
                  <w:szCs w:val="18"/>
                </w:rPr>
                <w:t>Switching to MODFLOW-USG Transport</w:t>
              </w:r>
              <w:r w:rsidRPr="0059472E">
                <w:rPr>
                  <w:noProof/>
                  <w:webHidden/>
                  <w:sz w:val="18"/>
                  <w:szCs w:val="18"/>
                </w:rPr>
                <w:tab/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59472E">
                <w:rPr>
                  <w:noProof/>
                  <w:webHidden/>
                  <w:sz w:val="18"/>
                  <w:szCs w:val="18"/>
                </w:rPr>
                <w:instrText xml:space="preserve"> PAGEREF _Toc110259476 \h </w:instrText>
              </w:r>
              <w:r w:rsidRPr="0059472E">
                <w:rPr>
                  <w:noProof/>
                  <w:webHidden/>
                  <w:sz w:val="18"/>
                  <w:szCs w:val="18"/>
                </w:rPr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0552A">
                <w:rPr>
                  <w:noProof/>
                  <w:webHidden/>
                  <w:sz w:val="18"/>
                  <w:szCs w:val="18"/>
                </w:rPr>
                <w:t>4</w:t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7A8387B8" w14:textId="77777777" w:rsidR="0059472E" w:rsidRPr="0059472E" w:rsidRDefault="0059472E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259477" w:history="1">
              <w:r w:rsidRPr="0059472E">
                <w:rPr>
                  <w:rStyle w:val="Hyperlink"/>
                  <w:noProof/>
                  <w:sz w:val="18"/>
                  <w:szCs w:val="18"/>
                </w:rPr>
                <w:t>3.1</w:t>
              </w:r>
              <w:r w:rsidRPr="0059472E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59472E">
                <w:rPr>
                  <w:rStyle w:val="Hyperlink"/>
                  <w:noProof/>
                  <w:sz w:val="18"/>
                  <w:szCs w:val="18"/>
                </w:rPr>
                <w:t>Switching from Steady State to Transient</w:t>
              </w:r>
              <w:r w:rsidRPr="0059472E">
                <w:rPr>
                  <w:noProof/>
                  <w:webHidden/>
                  <w:sz w:val="18"/>
                  <w:szCs w:val="18"/>
                </w:rPr>
                <w:tab/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59472E">
                <w:rPr>
                  <w:noProof/>
                  <w:webHidden/>
                  <w:sz w:val="18"/>
                  <w:szCs w:val="18"/>
                </w:rPr>
                <w:instrText xml:space="preserve"> PAGEREF _Toc110259477 \h </w:instrText>
              </w:r>
              <w:r w:rsidRPr="0059472E">
                <w:rPr>
                  <w:noProof/>
                  <w:webHidden/>
                  <w:sz w:val="18"/>
                  <w:szCs w:val="18"/>
                </w:rPr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0552A">
                <w:rPr>
                  <w:noProof/>
                  <w:webHidden/>
                  <w:sz w:val="18"/>
                  <w:szCs w:val="18"/>
                </w:rPr>
                <w:t>5</w:t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22FA8A6B" w14:textId="77777777" w:rsidR="0059472E" w:rsidRPr="0059472E" w:rsidRDefault="0059472E">
            <w:pPr>
              <w:pStyle w:val="TOC2"/>
              <w:tabs>
                <w:tab w:val="left" w:pos="880"/>
              </w:tabs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</w:pPr>
            <w:hyperlink w:anchor="_Toc110259478" w:history="1">
              <w:r w:rsidRPr="0059472E">
                <w:rPr>
                  <w:rStyle w:val="Hyperlink"/>
                  <w:noProof/>
                  <w:sz w:val="18"/>
                  <w:szCs w:val="18"/>
                </w:rPr>
                <w:t>3.2</w:t>
              </w:r>
              <w:r w:rsidRPr="0059472E">
                <w:rPr>
                  <w:rFonts w:asciiTheme="minorHAnsi" w:eastAsiaTheme="minorEastAsia" w:hAnsiTheme="minorHAnsi" w:cstheme="minorBidi"/>
                  <w:noProof/>
                  <w:sz w:val="18"/>
                  <w:szCs w:val="18"/>
                </w:rPr>
                <w:tab/>
              </w:r>
              <w:r w:rsidRPr="0059472E">
                <w:rPr>
                  <w:rStyle w:val="Hyperlink"/>
                  <w:noProof/>
                  <w:sz w:val="18"/>
                  <w:szCs w:val="18"/>
                </w:rPr>
                <w:t>Saving and Running the Model</w:t>
              </w:r>
              <w:r w:rsidRPr="0059472E">
                <w:rPr>
                  <w:noProof/>
                  <w:webHidden/>
                  <w:sz w:val="18"/>
                  <w:szCs w:val="18"/>
                </w:rPr>
                <w:tab/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59472E">
                <w:rPr>
                  <w:noProof/>
                  <w:webHidden/>
                  <w:sz w:val="18"/>
                  <w:szCs w:val="18"/>
                </w:rPr>
                <w:instrText xml:space="preserve"> PAGEREF _Toc110259478 \h </w:instrText>
              </w:r>
              <w:r w:rsidRPr="0059472E">
                <w:rPr>
                  <w:noProof/>
                  <w:webHidden/>
                  <w:sz w:val="18"/>
                  <w:szCs w:val="18"/>
                </w:rPr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0552A">
                <w:rPr>
                  <w:noProof/>
                  <w:webHidden/>
                  <w:sz w:val="18"/>
                  <w:szCs w:val="18"/>
                </w:rPr>
                <w:t>5</w:t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009CE5FE" w14:textId="77777777" w:rsidR="0059472E" w:rsidRPr="0059472E" w:rsidRDefault="0059472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59479" w:history="1">
              <w:r w:rsidRPr="0059472E">
                <w:rPr>
                  <w:rStyle w:val="Hyperlink"/>
                  <w:noProof/>
                  <w:sz w:val="18"/>
                  <w:szCs w:val="18"/>
                </w:rPr>
                <w:t>4</w:t>
              </w:r>
              <w:r w:rsidRPr="0059472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59472E">
                <w:rPr>
                  <w:rStyle w:val="Hyperlink"/>
                  <w:noProof/>
                  <w:sz w:val="18"/>
                  <w:szCs w:val="18"/>
                </w:rPr>
                <w:t>Enabling Transport</w:t>
              </w:r>
              <w:r w:rsidRPr="0059472E">
                <w:rPr>
                  <w:noProof/>
                  <w:webHidden/>
                  <w:sz w:val="18"/>
                  <w:szCs w:val="18"/>
                </w:rPr>
                <w:tab/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59472E">
                <w:rPr>
                  <w:noProof/>
                  <w:webHidden/>
                  <w:sz w:val="18"/>
                  <w:szCs w:val="18"/>
                </w:rPr>
                <w:instrText xml:space="preserve"> PAGEREF _Toc110259479 \h </w:instrText>
              </w:r>
              <w:r w:rsidRPr="0059472E">
                <w:rPr>
                  <w:noProof/>
                  <w:webHidden/>
                  <w:sz w:val="18"/>
                  <w:szCs w:val="18"/>
                </w:rPr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0552A">
                <w:rPr>
                  <w:noProof/>
                  <w:webHidden/>
                  <w:sz w:val="18"/>
                  <w:szCs w:val="18"/>
                </w:rPr>
                <w:t>6</w:t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1E3000D1" w14:textId="77777777" w:rsidR="0059472E" w:rsidRPr="0059472E" w:rsidRDefault="0059472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59480" w:history="1">
              <w:r w:rsidRPr="0059472E">
                <w:rPr>
                  <w:rStyle w:val="Hyperlink"/>
                  <w:noProof/>
                  <w:sz w:val="18"/>
                  <w:szCs w:val="18"/>
                </w:rPr>
                <w:t>5</w:t>
              </w:r>
              <w:r w:rsidRPr="0059472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59472E">
                <w:rPr>
                  <w:rStyle w:val="Hyperlink"/>
                  <w:noProof/>
                  <w:sz w:val="18"/>
                  <w:szCs w:val="18"/>
                </w:rPr>
                <w:t>BCT Package Inputs</w:t>
              </w:r>
              <w:r w:rsidRPr="0059472E">
                <w:rPr>
                  <w:noProof/>
                  <w:webHidden/>
                  <w:sz w:val="18"/>
                  <w:szCs w:val="18"/>
                </w:rPr>
                <w:tab/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59472E">
                <w:rPr>
                  <w:noProof/>
                  <w:webHidden/>
                  <w:sz w:val="18"/>
                  <w:szCs w:val="18"/>
                </w:rPr>
                <w:instrText xml:space="preserve"> PAGEREF _Toc110259480 \h </w:instrText>
              </w:r>
              <w:r w:rsidRPr="0059472E">
                <w:rPr>
                  <w:noProof/>
                  <w:webHidden/>
                  <w:sz w:val="18"/>
                  <w:szCs w:val="18"/>
                </w:rPr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0552A">
                <w:rPr>
                  <w:noProof/>
                  <w:webHidden/>
                  <w:sz w:val="18"/>
                  <w:szCs w:val="18"/>
                </w:rPr>
                <w:t>7</w:t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329C069A" w14:textId="77777777" w:rsidR="0059472E" w:rsidRPr="0059472E" w:rsidRDefault="0059472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59481" w:history="1">
              <w:r w:rsidRPr="0059472E">
                <w:rPr>
                  <w:rStyle w:val="Hyperlink"/>
                  <w:noProof/>
                  <w:sz w:val="18"/>
                  <w:szCs w:val="18"/>
                </w:rPr>
                <w:t>6</w:t>
              </w:r>
              <w:r w:rsidRPr="0059472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59472E">
                <w:rPr>
                  <w:rStyle w:val="Hyperlink"/>
                  <w:noProof/>
                  <w:sz w:val="18"/>
                  <w:szCs w:val="18"/>
                </w:rPr>
                <w:t>Injecting Contaminant at the Well</w:t>
              </w:r>
              <w:r w:rsidRPr="0059472E">
                <w:rPr>
                  <w:noProof/>
                  <w:webHidden/>
                  <w:sz w:val="18"/>
                  <w:szCs w:val="18"/>
                </w:rPr>
                <w:tab/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59472E">
                <w:rPr>
                  <w:noProof/>
                  <w:webHidden/>
                  <w:sz w:val="18"/>
                  <w:szCs w:val="18"/>
                </w:rPr>
                <w:instrText xml:space="preserve"> PAGEREF _Toc110259481 \h </w:instrText>
              </w:r>
              <w:r w:rsidRPr="0059472E">
                <w:rPr>
                  <w:noProof/>
                  <w:webHidden/>
                  <w:sz w:val="18"/>
                  <w:szCs w:val="18"/>
                </w:rPr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0552A">
                <w:rPr>
                  <w:noProof/>
                  <w:webHidden/>
                  <w:sz w:val="18"/>
                  <w:szCs w:val="18"/>
                </w:rPr>
                <w:t>9</w:t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26B61B86" w14:textId="77777777" w:rsidR="0059472E" w:rsidRPr="0059472E" w:rsidRDefault="0059472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59482" w:history="1">
              <w:r w:rsidRPr="0059472E">
                <w:rPr>
                  <w:rStyle w:val="Hyperlink"/>
                  <w:noProof/>
                  <w:sz w:val="18"/>
                  <w:szCs w:val="18"/>
                </w:rPr>
                <w:t>7</w:t>
              </w:r>
              <w:r w:rsidRPr="0059472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59472E">
                <w:rPr>
                  <w:rStyle w:val="Hyperlink"/>
                  <w:noProof/>
                  <w:sz w:val="18"/>
                  <w:szCs w:val="18"/>
                </w:rPr>
                <w:t>Output Control</w:t>
              </w:r>
              <w:r w:rsidRPr="0059472E">
                <w:rPr>
                  <w:noProof/>
                  <w:webHidden/>
                  <w:sz w:val="18"/>
                  <w:szCs w:val="18"/>
                </w:rPr>
                <w:tab/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59472E">
                <w:rPr>
                  <w:noProof/>
                  <w:webHidden/>
                  <w:sz w:val="18"/>
                  <w:szCs w:val="18"/>
                </w:rPr>
                <w:instrText xml:space="preserve"> PAGEREF _Toc110259482 \h </w:instrText>
              </w:r>
              <w:r w:rsidRPr="0059472E">
                <w:rPr>
                  <w:noProof/>
                  <w:webHidden/>
                  <w:sz w:val="18"/>
                  <w:szCs w:val="18"/>
                </w:rPr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0552A">
                <w:rPr>
                  <w:noProof/>
                  <w:webHidden/>
                  <w:sz w:val="18"/>
                  <w:szCs w:val="18"/>
                </w:rPr>
                <w:t>11</w:t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334AB025" w14:textId="77777777" w:rsidR="0059472E" w:rsidRPr="0059472E" w:rsidRDefault="0059472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59483" w:history="1">
              <w:r w:rsidRPr="0059472E">
                <w:rPr>
                  <w:rStyle w:val="Hyperlink"/>
                  <w:noProof/>
                  <w:sz w:val="18"/>
                  <w:szCs w:val="18"/>
                </w:rPr>
                <w:t>8</w:t>
              </w:r>
              <w:r w:rsidRPr="0059472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59472E">
                <w:rPr>
                  <w:rStyle w:val="Hyperlink"/>
                  <w:noProof/>
                  <w:sz w:val="18"/>
                  <w:szCs w:val="18"/>
                </w:rPr>
                <w:t>Saving and Running MODFLOW-USG Transport</w:t>
              </w:r>
              <w:r w:rsidRPr="0059472E">
                <w:rPr>
                  <w:noProof/>
                  <w:webHidden/>
                  <w:sz w:val="18"/>
                  <w:szCs w:val="18"/>
                </w:rPr>
                <w:tab/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59472E">
                <w:rPr>
                  <w:noProof/>
                  <w:webHidden/>
                  <w:sz w:val="18"/>
                  <w:szCs w:val="18"/>
                </w:rPr>
                <w:instrText xml:space="preserve"> PAGEREF _Toc110259483 \h </w:instrText>
              </w:r>
              <w:r w:rsidRPr="0059472E">
                <w:rPr>
                  <w:noProof/>
                  <w:webHidden/>
                  <w:sz w:val="18"/>
                  <w:szCs w:val="18"/>
                </w:rPr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0552A">
                <w:rPr>
                  <w:noProof/>
                  <w:webHidden/>
                  <w:sz w:val="18"/>
                  <w:szCs w:val="18"/>
                </w:rPr>
                <w:t>11</w:t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53545012" w14:textId="77777777" w:rsidR="0059472E" w:rsidRPr="0059472E" w:rsidRDefault="0059472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59484" w:history="1">
              <w:r w:rsidRPr="0059472E">
                <w:rPr>
                  <w:rStyle w:val="Hyperlink"/>
                  <w:noProof/>
                  <w:sz w:val="18"/>
                  <w:szCs w:val="18"/>
                </w:rPr>
                <w:t>9</w:t>
              </w:r>
              <w:r w:rsidRPr="0059472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59472E">
                <w:rPr>
                  <w:rStyle w:val="Hyperlink"/>
                  <w:noProof/>
                  <w:sz w:val="18"/>
                  <w:szCs w:val="18"/>
                </w:rPr>
                <w:t>Setting Up an Animation</w:t>
              </w:r>
              <w:r w:rsidRPr="0059472E">
                <w:rPr>
                  <w:noProof/>
                  <w:webHidden/>
                  <w:sz w:val="18"/>
                  <w:szCs w:val="18"/>
                </w:rPr>
                <w:tab/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59472E">
                <w:rPr>
                  <w:noProof/>
                  <w:webHidden/>
                  <w:sz w:val="18"/>
                  <w:szCs w:val="18"/>
                </w:rPr>
                <w:instrText xml:space="preserve"> PAGEREF _Toc110259484 \h </w:instrText>
              </w:r>
              <w:r w:rsidRPr="0059472E">
                <w:rPr>
                  <w:noProof/>
                  <w:webHidden/>
                  <w:sz w:val="18"/>
                  <w:szCs w:val="18"/>
                </w:rPr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0552A">
                <w:rPr>
                  <w:noProof/>
                  <w:webHidden/>
                  <w:sz w:val="18"/>
                  <w:szCs w:val="18"/>
                </w:rPr>
                <w:t>12</w:t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6490B5D0" w14:textId="77777777" w:rsidR="0059472E" w:rsidRPr="0059472E" w:rsidRDefault="0059472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59485" w:history="1">
              <w:r w:rsidRPr="0059472E">
                <w:rPr>
                  <w:rStyle w:val="Hyperlink"/>
                  <w:noProof/>
                  <w:sz w:val="18"/>
                  <w:szCs w:val="18"/>
                </w:rPr>
                <w:t>10</w:t>
              </w:r>
              <w:r w:rsidRPr="0059472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59472E">
                <w:rPr>
                  <w:rStyle w:val="Hyperlink"/>
                  <w:noProof/>
                  <w:sz w:val="18"/>
                  <w:szCs w:val="18"/>
                </w:rPr>
                <w:t>Using a Voronoi Grid</w:t>
              </w:r>
              <w:r w:rsidRPr="0059472E">
                <w:rPr>
                  <w:noProof/>
                  <w:webHidden/>
                  <w:sz w:val="18"/>
                  <w:szCs w:val="18"/>
                </w:rPr>
                <w:tab/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59472E">
                <w:rPr>
                  <w:noProof/>
                  <w:webHidden/>
                  <w:sz w:val="18"/>
                  <w:szCs w:val="18"/>
                </w:rPr>
                <w:instrText xml:space="preserve"> PAGEREF _Toc110259485 \h </w:instrText>
              </w:r>
              <w:r w:rsidRPr="0059472E">
                <w:rPr>
                  <w:noProof/>
                  <w:webHidden/>
                  <w:sz w:val="18"/>
                  <w:szCs w:val="18"/>
                </w:rPr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0552A">
                <w:rPr>
                  <w:noProof/>
                  <w:webHidden/>
                  <w:sz w:val="18"/>
                  <w:szCs w:val="18"/>
                </w:rPr>
                <w:t>13</w:t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1E9BEB0B" w14:textId="77777777" w:rsidR="0059472E" w:rsidRPr="0059472E" w:rsidRDefault="0059472E">
            <w:pPr>
              <w:pStyle w:val="TOC1"/>
              <w:rPr>
                <w:rFonts w:asciiTheme="minorHAnsi" w:eastAsiaTheme="minorEastAsia" w:hAnsiTheme="minorHAnsi" w:cstheme="minorBidi"/>
                <w:b w:val="0"/>
                <w:noProof/>
                <w:sz w:val="18"/>
                <w:szCs w:val="18"/>
              </w:rPr>
            </w:pPr>
            <w:hyperlink w:anchor="_Toc110259486" w:history="1">
              <w:r w:rsidRPr="0059472E">
                <w:rPr>
                  <w:rStyle w:val="Hyperlink"/>
                  <w:noProof/>
                  <w:sz w:val="18"/>
                  <w:szCs w:val="18"/>
                </w:rPr>
                <w:t>11</w:t>
              </w:r>
              <w:r w:rsidRPr="0059472E">
                <w:rPr>
                  <w:rFonts w:asciiTheme="minorHAnsi" w:eastAsiaTheme="minorEastAsia" w:hAnsiTheme="minorHAnsi" w:cstheme="minorBidi"/>
                  <w:b w:val="0"/>
                  <w:noProof/>
                  <w:sz w:val="18"/>
                  <w:szCs w:val="18"/>
                </w:rPr>
                <w:tab/>
              </w:r>
              <w:r w:rsidRPr="0059472E">
                <w:rPr>
                  <w:rStyle w:val="Hyperlink"/>
                  <w:noProof/>
                  <w:sz w:val="18"/>
                  <w:szCs w:val="18"/>
                </w:rPr>
                <w:t>Conclusion</w:t>
              </w:r>
              <w:r w:rsidRPr="0059472E">
                <w:rPr>
                  <w:noProof/>
                  <w:webHidden/>
                  <w:sz w:val="18"/>
                  <w:szCs w:val="18"/>
                </w:rPr>
                <w:tab/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begin"/>
              </w:r>
              <w:r w:rsidRPr="0059472E">
                <w:rPr>
                  <w:noProof/>
                  <w:webHidden/>
                  <w:sz w:val="18"/>
                  <w:szCs w:val="18"/>
                </w:rPr>
                <w:instrText xml:space="preserve"> PAGEREF _Toc110259486 \h </w:instrText>
              </w:r>
              <w:r w:rsidRPr="0059472E">
                <w:rPr>
                  <w:noProof/>
                  <w:webHidden/>
                  <w:sz w:val="18"/>
                  <w:szCs w:val="18"/>
                </w:rPr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separate"/>
              </w:r>
              <w:r w:rsidR="0020552A">
                <w:rPr>
                  <w:noProof/>
                  <w:webHidden/>
                  <w:sz w:val="18"/>
                  <w:szCs w:val="18"/>
                </w:rPr>
                <w:t>14</w:t>
              </w:r>
              <w:r w:rsidRPr="0059472E">
                <w:rPr>
                  <w:noProof/>
                  <w:webHidden/>
                  <w:sz w:val="18"/>
                  <w:szCs w:val="18"/>
                </w:rPr>
                <w:fldChar w:fldCharType="end"/>
              </w:r>
            </w:hyperlink>
          </w:p>
          <w:p w14:paraId="5E94CFD9" w14:textId="77777777" w:rsidR="00887603" w:rsidRPr="005B5313" w:rsidRDefault="00887603" w:rsidP="005B5313">
            <w:pPr>
              <w:spacing w:before="0" w:after="0"/>
              <w:ind w:left="0"/>
              <w:rPr>
                <w:sz w:val="6"/>
                <w:szCs w:val="6"/>
              </w:rPr>
            </w:pPr>
            <w:r w:rsidRPr="0059472E">
              <w:rPr>
                <w:rFonts w:cs="Arial"/>
                <w:smallCaps/>
                <w:sz w:val="18"/>
                <w:szCs w:val="18"/>
              </w:rPr>
              <w:fldChar w:fldCharType="end"/>
            </w:r>
          </w:p>
        </w:tc>
      </w:tr>
    </w:tbl>
    <w:p w14:paraId="49E2C6C4" w14:textId="77777777" w:rsidR="00506A05" w:rsidRDefault="00506A05" w:rsidP="00F079A2">
      <w:pPr>
        <w:pStyle w:val="Heading1"/>
      </w:pPr>
      <w:bookmarkStart w:id="0" w:name="_Toc85634501"/>
      <w:bookmarkStart w:id="1" w:name="_Toc110259472"/>
      <w:bookmarkStart w:id="2" w:name="_Toc117573605"/>
      <w:r>
        <w:t>Introduction</w:t>
      </w:r>
      <w:bookmarkEnd w:id="0"/>
      <w:bookmarkEnd w:id="1"/>
    </w:p>
    <w:bookmarkEnd w:id="2"/>
    <w:p w14:paraId="750C49C6" w14:textId="4FE4560C" w:rsidR="00AD4EF7" w:rsidRDefault="00AD4EF7" w:rsidP="00AD4EF7">
      <w:pPr>
        <w:pStyle w:val="BodyText"/>
        <w:rPr>
          <w:rFonts w:ascii="Times New Roman" w:hAnsi="Times New Roman"/>
          <w:szCs w:val="24"/>
        </w:rPr>
      </w:pPr>
      <w:r>
        <w:t xml:space="preserve">Per- and polyfluoroalkyl substances (PFAS) have emerged as a critical contaminant of concern in groundwater systems worldwide. These “forever chemicals” are highly mobile, resistant to natural degradation, and can persist in aquifers for decades, creating long-term challenges for drinking water supplies and environmental remediation. </w:t>
      </w:r>
      <w:r w:rsidR="00173180">
        <w:t>U</w:t>
      </w:r>
      <w:r>
        <w:t>nderstanding how PFAS migrate through complex hydrogeologic systems is essential for evaluating risks, designing monitoring networks, and developing effective remediation strategies.</w:t>
      </w:r>
    </w:p>
    <w:p w14:paraId="659E139C" w14:textId="61FB12E0" w:rsidR="0059472E" w:rsidRDefault="00AD4EF7" w:rsidP="00AD4EF7">
      <w:pPr>
        <w:pStyle w:val="BodyText"/>
      </w:pPr>
      <w:r>
        <w:t xml:space="preserve">This tutorial introduces the use of </w:t>
      </w:r>
      <w:r w:rsidRPr="00AD4EF7">
        <w:rPr>
          <w:rStyle w:val="Strong"/>
          <w:b w:val="0"/>
          <w:bCs w:val="0"/>
        </w:rPr>
        <w:t xml:space="preserve">MODFLOW-USG Transport </w:t>
      </w:r>
      <w:r>
        <w:t xml:space="preserve">to simulate PFAS fate and transport in groundwater. The </w:t>
      </w:r>
      <w:r>
        <w:t xml:space="preserve">MODFLOW-USG Transport </w:t>
      </w:r>
      <w:r>
        <w:t>capabilities allow users to couple groundwater flow with solute transport, making it possible to model PFAS plume migration under realistic conditions.</w:t>
      </w:r>
    </w:p>
    <w:p w14:paraId="6E9EF571" w14:textId="47C3A04D" w:rsidR="004557AD" w:rsidRDefault="004557AD" w:rsidP="00AD4EF7">
      <w:pPr>
        <w:pStyle w:val="BodyText"/>
      </w:pPr>
      <w:r>
        <w:t>This tutorial will demonstrate the process of adjusting parameters in an existing MOFLOW-USG Transport model.</w:t>
      </w:r>
      <w:r w:rsidR="008D140C">
        <w:t xml:space="preserve"> These parameters </w:t>
      </w:r>
      <w:proofErr w:type="gramStart"/>
      <w:r w:rsidR="008D140C">
        <w:t>are located in</w:t>
      </w:r>
      <w:proofErr w:type="gramEnd"/>
      <w:r w:rsidR="008D140C">
        <w:t xml:space="preserve"> the LPF Package and the BCT Process.</w:t>
      </w:r>
    </w:p>
    <w:p w14:paraId="19AB666B" w14:textId="77777777" w:rsidR="0059472E" w:rsidRDefault="0059472E" w:rsidP="00F079A2">
      <w:pPr>
        <w:pStyle w:val="Heading1"/>
      </w:pPr>
      <w:bookmarkStart w:id="3" w:name="_MON_1076742054"/>
      <w:bookmarkStart w:id="4" w:name="_MON_1079776829"/>
      <w:bookmarkStart w:id="5" w:name="_MON_1082356600"/>
      <w:bookmarkStart w:id="6" w:name="_MON_1082357588"/>
      <w:bookmarkStart w:id="7" w:name="_MON_1082359006"/>
      <w:bookmarkStart w:id="8" w:name="_MON_1082372343"/>
      <w:bookmarkStart w:id="9" w:name="_MON_1082787663"/>
      <w:bookmarkStart w:id="10" w:name="_MON_1085311068"/>
      <w:bookmarkStart w:id="11" w:name="_MON_1092747542"/>
      <w:bookmarkStart w:id="12" w:name="_MON_1093254680"/>
      <w:bookmarkStart w:id="13" w:name="_MON_1109080889"/>
      <w:bookmarkStart w:id="14" w:name="_MON_1119679096"/>
      <w:bookmarkStart w:id="15" w:name="_MON_1125479421"/>
      <w:bookmarkStart w:id="16" w:name="_MON_1126530847"/>
      <w:bookmarkStart w:id="17" w:name="_MON_1126677549"/>
      <w:bookmarkStart w:id="18" w:name="_MON_1127026704"/>
      <w:bookmarkStart w:id="19" w:name="_MON_1127723701"/>
      <w:bookmarkStart w:id="20" w:name="_MON_1128610280"/>
      <w:bookmarkStart w:id="21" w:name="_MON_1129205426"/>
      <w:bookmarkStart w:id="22" w:name="_MON_1137593232"/>
      <w:bookmarkStart w:id="23" w:name="_MON_1138179344"/>
      <w:bookmarkStart w:id="24" w:name="_MON_1138180108"/>
      <w:bookmarkStart w:id="25" w:name="_MON_1138182933"/>
      <w:bookmarkStart w:id="26" w:name="_MON_1138185045"/>
      <w:bookmarkStart w:id="27" w:name="_MON_1138192296"/>
      <w:bookmarkStart w:id="28" w:name="_MON_1145194496"/>
      <w:bookmarkStart w:id="29" w:name="_MON_1176622498"/>
      <w:bookmarkStart w:id="30" w:name="_MON_1178438403"/>
      <w:bookmarkStart w:id="31" w:name="_MON_1180849012"/>
      <w:bookmarkStart w:id="32" w:name="_MON_952332125"/>
      <w:bookmarkStart w:id="33" w:name="_MON_952337984"/>
      <w:bookmarkStart w:id="34" w:name="_MON_952338861"/>
      <w:bookmarkStart w:id="35" w:name="_MON_958540351"/>
      <w:bookmarkStart w:id="36" w:name="_MON_1074322752"/>
      <w:bookmarkStart w:id="37" w:name="_MON_1076396002"/>
      <w:bookmarkStart w:id="38" w:name="_Toc112844401"/>
      <w:bookmarkStart w:id="39" w:name="_Toc108169898"/>
      <w:bookmarkStart w:id="40" w:name="_Toc11025947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t>Getting Started</w:t>
      </w:r>
      <w:bookmarkEnd w:id="38"/>
      <w:bookmarkEnd w:id="39"/>
      <w:bookmarkEnd w:id="40"/>
    </w:p>
    <w:p w14:paraId="5F84D151" w14:textId="77777777" w:rsidR="0059472E" w:rsidRDefault="0059472E" w:rsidP="007D0DDA">
      <w:pPr>
        <w:pStyle w:val="BodyText"/>
      </w:pPr>
      <w:r>
        <w:t>Do the following to get started:</w:t>
      </w:r>
    </w:p>
    <w:p w14:paraId="055EF4FC" w14:textId="77777777" w:rsidR="0059472E" w:rsidRDefault="0059472E" w:rsidP="0059472E">
      <w:pPr>
        <w:pStyle w:val="ListNumber"/>
        <w:numPr>
          <w:ilvl w:val="0"/>
          <w:numId w:val="9"/>
        </w:numPr>
      </w:pPr>
      <w:r>
        <w:t xml:space="preserve">If necessary, launch GMS. </w:t>
      </w:r>
    </w:p>
    <w:p w14:paraId="26E911E2" w14:textId="77777777" w:rsidR="0059472E" w:rsidRDefault="0059472E" w:rsidP="0059472E">
      <w:pPr>
        <w:pStyle w:val="CNList"/>
        <w:numPr>
          <w:ilvl w:val="0"/>
          <w:numId w:val="3"/>
        </w:numPr>
      </w:pPr>
      <w:r>
        <w:t xml:space="preserve">If GMS is already running, select </w:t>
      </w:r>
      <w:r w:rsidRPr="00E623C5">
        <w:rPr>
          <w:i/>
        </w:rPr>
        <w:t xml:space="preserve">File | </w:t>
      </w:r>
      <w:r w:rsidRPr="00045FD0">
        <w:rPr>
          <w:b/>
        </w:rPr>
        <w:t>New</w:t>
      </w:r>
      <w:r>
        <w:t xml:space="preserve"> to ensure that the program settings are restored to their default state.</w:t>
      </w:r>
    </w:p>
    <w:p w14:paraId="565FD6A1" w14:textId="35CDA936" w:rsidR="0059472E" w:rsidRDefault="008F7231" w:rsidP="00F079A2">
      <w:pPr>
        <w:pStyle w:val="Heading2"/>
      </w:pPr>
      <w:r>
        <w:t>Import the Starting Project</w:t>
      </w:r>
    </w:p>
    <w:p w14:paraId="35B9BBED" w14:textId="7941F39B" w:rsidR="0059472E" w:rsidRDefault="0059472E" w:rsidP="007D0DDA">
      <w:pPr>
        <w:pStyle w:val="BodyText"/>
      </w:pPr>
      <w:r>
        <w:t xml:space="preserve">Start with reading the </w:t>
      </w:r>
      <w:r w:rsidR="003C533B">
        <w:t>MODFLOW-USG Transport</w:t>
      </w:r>
      <w:r>
        <w:t xml:space="preserve"> model into GMS.</w:t>
      </w:r>
    </w:p>
    <w:p w14:paraId="316B39FB" w14:textId="77777777" w:rsidR="0059472E" w:rsidRDefault="0059472E" w:rsidP="0059472E">
      <w:pPr>
        <w:pStyle w:val="ListNumber"/>
        <w:numPr>
          <w:ilvl w:val="0"/>
          <w:numId w:val="49"/>
        </w:numPr>
      </w:pPr>
      <w:r>
        <w:t xml:space="preserve">Click </w:t>
      </w:r>
      <w:r w:rsidRPr="0059472E">
        <w:rPr>
          <w:b/>
        </w:rPr>
        <w:t>Open</w:t>
      </w:r>
      <w:r>
        <w:t xml:space="preserve"> </w:t>
      </w:r>
      <w:r>
        <w:rPr>
          <w:noProof/>
        </w:rPr>
        <w:drawing>
          <wp:inline distT="0" distB="0" distL="0" distR="0" wp14:anchorId="5A15FA79" wp14:editId="46165D3F">
            <wp:extent cx="152400" cy="133350"/>
            <wp:effectExtent l="0" t="0" r="0" b="0"/>
            <wp:docPr id="89" name="Picture 89" descr="File:Open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ile:Open Macro.svg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bring up the </w:t>
      </w:r>
      <w:r w:rsidRPr="0059472E">
        <w:rPr>
          <w:i/>
        </w:rPr>
        <w:t>Open</w:t>
      </w:r>
      <w:r>
        <w:t xml:space="preserve"> dialog.</w:t>
      </w:r>
    </w:p>
    <w:p w14:paraId="799C2593" w14:textId="77777777" w:rsidR="0059472E" w:rsidRDefault="0059472E" w:rsidP="0059472E">
      <w:pPr>
        <w:pStyle w:val="ListNumber"/>
        <w:numPr>
          <w:ilvl w:val="0"/>
          <w:numId w:val="9"/>
        </w:numPr>
      </w:pPr>
      <w:r>
        <w:t>Select “Project Files (*.</w:t>
      </w:r>
      <w:proofErr w:type="spellStart"/>
      <w:r>
        <w:t>gpr</w:t>
      </w:r>
      <w:proofErr w:type="spellEnd"/>
      <w:r>
        <w:t xml:space="preserve">)” from the </w:t>
      </w:r>
      <w:r w:rsidRPr="00F923A5">
        <w:rPr>
          <w:i/>
        </w:rPr>
        <w:t>Files of type</w:t>
      </w:r>
      <w:r>
        <w:t xml:space="preserve"> drop-down.</w:t>
      </w:r>
    </w:p>
    <w:p w14:paraId="765A7EF8" w14:textId="7FF2605F" w:rsidR="0059472E" w:rsidRDefault="0059472E" w:rsidP="0059472E">
      <w:pPr>
        <w:pStyle w:val="CNList"/>
        <w:numPr>
          <w:ilvl w:val="0"/>
          <w:numId w:val="3"/>
        </w:numPr>
      </w:pPr>
      <w:r>
        <w:t xml:space="preserve">Browse to the </w:t>
      </w:r>
      <w:r w:rsidRPr="00F923A5">
        <w:rPr>
          <w:i/>
        </w:rPr>
        <w:t>\</w:t>
      </w:r>
      <w:r>
        <w:rPr>
          <w:i/>
        </w:rPr>
        <w:t>MODFLOW-USG-Transport</w:t>
      </w:r>
      <w:r w:rsidRPr="00F923A5">
        <w:rPr>
          <w:i/>
        </w:rPr>
        <w:t>\</w:t>
      </w:r>
      <w:r w:rsidR="003C533B">
        <w:rPr>
          <w:i/>
        </w:rPr>
        <w:t>PFAS</w:t>
      </w:r>
      <w:r>
        <w:t xml:space="preserve"> directory and select “</w:t>
      </w:r>
      <w:proofErr w:type="spellStart"/>
      <w:r w:rsidR="003C533B">
        <w:t>start</w:t>
      </w:r>
      <w:r w:rsidRPr="00045FD0">
        <w:t>.gpr</w:t>
      </w:r>
      <w:proofErr w:type="spellEnd"/>
      <w:r>
        <w:t>”.</w:t>
      </w:r>
    </w:p>
    <w:p w14:paraId="08C5F8FE" w14:textId="77777777" w:rsidR="0059472E" w:rsidRDefault="0059472E" w:rsidP="0059472E">
      <w:pPr>
        <w:pStyle w:val="CNList"/>
        <w:numPr>
          <w:ilvl w:val="0"/>
          <w:numId w:val="3"/>
        </w:numPr>
      </w:pPr>
      <w:r>
        <w:t xml:space="preserve">Click </w:t>
      </w:r>
      <w:r>
        <w:rPr>
          <w:b/>
        </w:rPr>
        <w:t>Open</w:t>
      </w:r>
      <w:r>
        <w:t xml:space="preserve"> to import the project and exit the </w:t>
      </w:r>
      <w:r w:rsidRPr="00F923A5">
        <w:rPr>
          <w:i/>
        </w:rPr>
        <w:t>Open</w:t>
      </w:r>
      <w:r>
        <w:t xml:space="preserve"> dialog</w:t>
      </w:r>
      <w:r w:rsidRPr="00F923A5">
        <w:t>.</w:t>
      </w:r>
    </w:p>
    <w:p w14:paraId="2DEDD65B" w14:textId="7CBFFFD1" w:rsidR="0059472E" w:rsidRDefault="0059472E" w:rsidP="0059472E">
      <w:pPr>
        <w:pStyle w:val="CNList"/>
        <w:numPr>
          <w:ilvl w:val="0"/>
          <w:numId w:val="3"/>
        </w:numPr>
      </w:pPr>
      <w:r>
        <w:lastRenderedPageBreak/>
        <w:t>In the Project Explorer, under the “</w:t>
      </w:r>
      <w:r>
        <w:rPr>
          <w:noProof/>
        </w:rPr>
        <w:drawing>
          <wp:inline distT="0" distB="0" distL="0" distR="0" wp14:anchorId="090C0216" wp14:editId="09100181">
            <wp:extent cx="152400" cy="133350"/>
            <wp:effectExtent l="0" t="0" r="0" b="0"/>
            <wp:docPr id="88" name="Picture 88" descr="File:Generic Folder 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ile:Generic Folder Locked.sv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971">
        <w:t xml:space="preserve"> </w:t>
      </w:r>
      <w:r w:rsidR="003C533B">
        <w:t>start</w:t>
      </w:r>
      <w:r>
        <w:t xml:space="preserve"> (</w:t>
      </w:r>
      <w:r w:rsidR="003C533B">
        <w:t>MODFLOW</w:t>
      </w:r>
      <w:r>
        <w:t>)” solution</w:t>
      </w:r>
      <w:r w:rsidR="002A79A8">
        <w:t xml:space="preserve"> folder</w:t>
      </w:r>
      <w:r>
        <w:t>, select the “</w:t>
      </w:r>
      <w:r>
        <w:rPr>
          <w:noProof/>
        </w:rPr>
        <w:drawing>
          <wp:inline distT="0" distB="0" distL="0" distR="0" wp14:anchorId="47F1C845" wp14:editId="219CE81E">
            <wp:extent cx="152400" cy="152400"/>
            <wp:effectExtent l="0" t="0" r="0" b="0"/>
            <wp:docPr id="87" name="Picture 87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tracer” dataset</w:t>
      </w:r>
      <w:r w:rsidRPr="00F923A5">
        <w:t>.</w:t>
      </w:r>
    </w:p>
    <w:p w14:paraId="168AE8F4" w14:textId="54FD5399" w:rsidR="008F7231" w:rsidRDefault="008F7231" w:rsidP="007D0DDA">
      <w:pPr>
        <w:pStyle w:val="BodyText"/>
      </w:pPr>
      <w:r>
        <w:t xml:space="preserve">The initial project should appear </w:t>
      </w:r>
      <w:proofErr w:type="gramStart"/>
      <w:r>
        <w:t>similar to</w:t>
      </w:r>
      <w:proofErr w:type="gramEnd"/>
      <w:r>
        <w:t xml:space="preserve"> </w:t>
      </w:r>
      <w:r w:rsidR="00006584">
        <w:fldChar w:fldCharType="begin"/>
      </w:r>
      <w:r w:rsidR="00006584">
        <w:instrText xml:space="preserve"> REF _Ref458101892 \h </w:instrText>
      </w:r>
      <w:r w:rsidR="00006584">
        <w:fldChar w:fldCharType="separate"/>
      </w:r>
      <w:r w:rsidR="00006584">
        <w:t xml:space="preserve">Figure </w:t>
      </w:r>
      <w:r w:rsidR="00006584">
        <w:rPr>
          <w:noProof/>
        </w:rPr>
        <w:t>1</w:t>
      </w:r>
      <w:r w:rsidR="00006584">
        <w:fldChar w:fldCharType="end"/>
      </w:r>
      <w:r>
        <w:t>. The starting project has a steady state water flow time step with transient transport simulated over 1 hour. There is a recharge concentration of 1.0 applied to the top cells.</w:t>
      </w:r>
    </w:p>
    <w:p w14:paraId="11D86891" w14:textId="77777777" w:rsidR="008F7231" w:rsidRDefault="0059472E" w:rsidP="0059472E">
      <w:pPr>
        <w:pStyle w:val="CNList"/>
        <w:numPr>
          <w:ilvl w:val="0"/>
          <w:numId w:val="3"/>
        </w:numPr>
      </w:pPr>
      <w:r>
        <w:t xml:space="preserve">In the </w:t>
      </w:r>
      <w:r w:rsidRPr="00125E47">
        <w:rPr>
          <w:i/>
        </w:rPr>
        <w:t>Time Steps</w:t>
      </w:r>
      <w:r>
        <w:t xml:space="preserve"> window</w:t>
      </w:r>
      <w:r w:rsidR="00D80457">
        <w:t xml:space="preserve"> at the bottom left of the screen</w:t>
      </w:r>
      <w:r>
        <w:t xml:space="preserve">, scroll </w:t>
      </w:r>
      <w:r w:rsidR="003C533B">
        <w:t>through</w:t>
      </w:r>
      <w:r>
        <w:t xml:space="preserve"> the time step</w:t>
      </w:r>
      <w:r w:rsidR="003C533B">
        <w:t>s</w:t>
      </w:r>
      <w:r>
        <w:t>.</w:t>
      </w:r>
      <w:r w:rsidR="003C533B">
        <w:t xml:space="preserve"> </w:t>
      </w:r>
    </w:p>
    <w:p w14:paraId="18452FBC" w14:textId="2DE15077" w:rsidR="0059472E" w:rsidRDefault="003C533B" w:rsidP="007D0DDA">
      <w:pPr>
        <w:pStyle w:val="BodyText"/>
      </w:pPr>
      <w:r>
        <w:t>When stepping through the time steps</w:t>
      </w:r>
      <w:r w:rsidR="008F7231">
        <w:t>,</w:t>
      </w:r>
      <w:r>
        <w:t xml:space="preserve"> note the tracer concentration almost immediately becomes 1.0 through the entire grid.</w:t>
      </w:r>
    </w:p>
    <w:p w14:paraId="4149F7C0" w14:textId="745558D2" w:rsidR="0059472E" w:rsidRDefault="008F7231" w:rsidP="0059472E">
      <w:pPr>
        <w:keepNext/>
      </w:pPr>
      <w:r w:rsidRPr="008F7231">
        <w:rPr>
          <w:noProof/>
        </w:rPr>
        <w:drawing>
          <wp:inline distT="0" distB="0" distL="0" distR="0" wp14:anchorId="7CD78715" wp14:editId="64538D01">
            <wp:extent cx="4572000" cy="2816352"/>
            <wp:effectExtent l="19050" t="19050" r="19050" b="22225"/>
            <wp:docPr id="27916344" name="Picture 1" descr="A rainbow colored t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6344" name="Picture 1" descr="A rainbow colored tow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63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F7231">
        <w:rPr>
          <w:noProof/>
        </w:rPr>
        <w:t xml:space="preserve"> </w:t>
      </w:r>
    </w:p>
    <w:p w14:paraId="4DB263E1" w14:textId="1562A93B" w:rsidR="0059472E" w:rsidRDefault="0059472E" w:rsidP="0059472E">
      <w:pPr>
        <w:pStyle w:val="Caption"/>
      </w:pPr>
      <w:r>
        <w:t xml:space="preserve">      </w:t>
      </w:r>
      <w:bookmarkStart w:id="41" w:name="_Ref458101892"/>
      <w:r>
        <w:t xml:space="preserve">Figure </w:t>
      </w:r>
      <w:r w:rsidR="0020552A">
        <w:fldChar w:fldCharType="begin"/>
      </w:r>
      <w:r w:rsidR="0020552A">
        <w:instrText xml:space="preserve"> SEQ Figure \* ARABIC </w:instrText>
      </w:r>
      <w:r w:rsidR="0020552A">
        <w:fldChar w:fldCharType="separate"/>
      </w:r>
      <w:r w:rsidR="00E62CA7">
        <w:rPr>
          <w:noProof/>
        </w:rPr>
        <w:t>1</w:t>
      </w:r>
      <w:r w:rsidR="0020552A">
        <w:rPr>
          <w:noProof/>
        </w:rPr>
        <w:fldChar w:fldCharType="end"/>
      </w:r>
      <w:bookmarkEnd w:id="41"/>
      <w:r>
        <w:t xml:space="preserve">      </w:t>
      </w:r>
      <w:r w:rsidR="001E20ED">
        <w:t>Initial project</w:t>
      </w:r>
    </w:p>
    <w:p w14:paraId="4FAE947E" w14:textId="77777777" w:rsidR="0059472E" w:rsidRDefault="0059472E" w:rsidP="00F079A2">
      <w:pPr>
        <w:pStyle w:val="Heading2"/>
      </w:pPr>
      <w:bookmarkStart w:id="42" w:name="_Toc108169900"/>
      <w:bookmarkStart w:id="43" w:name="_Toc110259475"/>
      <w:bookmarkStart w:id="44" w:name="_Ref461610780"/>
      <w:bookmarkStart w:id="45" w:name="_Toc112844403"/>
      <w:r>
        <w:t>Saving With a New Name</w:t>
      </w:r>
      <w:bookmarkEnd w:id="42"/>
      <w:bookmarkEnd w:id="43"/>
    </w:p>
    <w:p w14:paraId="778372DF" w14:textId="77777777" w:rsidR="0059472E" w:rsidRDefault="0059472E" w:rsidP="007D0DDA">
      <w:pPr>
        <w:pStyle w:val="BodyText"/>
      </w:pPr>
      <w:r>
        <w:t>Now to save the project under a new name:</w:t>
      </w:r>
      <w:r>
        <w:tab/>
      </w:r>
    </w:p>
    <w:p w14:paraId="08DAD1B2" w14:textId="77777777" w:rsidR="0059472E" w:rsidRDefault="0059472E" w:rsidP="0059472E">
      <w:pPr>
        <w:pStyle w:val="ListNumber"/>
        <w:numPr>
          <w:ilvl w:val="0"/>
          <w:numId w:val="48"/>
        </w:numPr>
      </w:pPr>
      <w:r>
        <w:t xml:space="preserve">Select </w:t>
      </w:r>
      <w:r w:rsidRPr="0059472E">
        <w:rPr>
          <w:i/>
          <w:iCs/>
        </w:rPr>
        <w:t>File</w:t>
      </w:r>
      <w:r>
        <w:t xml:space="preserve"> | </w:t>
      </w:r>
      <w:r w:rsidRPr="0059472E">
        <w:rPr>
          <w:b/>
          <w:iCs/>
        </w:rPr>
        <w:t>Save As…</w:t>
      </w:r>
      <w:r>
        <w:t xml:space="preserve"> to bring up the </w:t>
      </w:r>
      <w:r w:rsidRPr="0059472E">
        <w:rPr>
          <w:i/>
        </w:rPr>
        <w:t>Save As</w:t>
      </w:r>
      <w:r>
        <w:t xml:space="preserve"> dialog.</w:t>
      </w:r>
    </w:p>
    <w:p w14:paraId="4DAB56BB" w14:textId="77777777" w:rsidR="0059472E" w:rsidRDefault="0059472E" w:rsidP="0059472E">
      <w:pPr>
        <w:pStyle w:val="CNList"/>
        <w:numPr>
          <w:ilvl w:val="0"/>
          <w:numId w:val="3"/>
        </w:numPr>
      </w:pPr>
      <w:r>
        <w:t>Select “Project Files (*.</w:t>
      </w:r>
      <w:proofErr w:type="spellStart"/>
      <w:r>
        <w:t>gpr</w:t>
      </w:r>
      <w:proofErr w:type="spellEnd"/>
      <w:r>
        <w:t xml:space="preserve">)” from the </w:t>
      </w:r>
      <w:r w:rsidRPr="00F923A5">
        <w:rPr>
          <w:i/>
        </w:rPr>
        <w:t>Save as type</w:t>
      </w:r>
      <w:r>
        <w:t xml:space="preserve"> drop-down.</w:t>
      </w:r>
    </w:p>
    <w:p w14:paraId="412B1F32" w14:textId="2F790B69" w:rsidR="0059472E" w:rsidRDefault="0059472E" w:rsidP="0059472E">
      <w:pPr>
        <w:pStyle w:val="CNList"/>
        <w:numPr>
          <w:ilvl w:val="0"/>
          <w:numId w:val="3"/>
        </w:numPr>
        <w:rPr>
          <w:iCs/>
        </w:rPr>
      </w:pPr>
      <w:r>
        <w:t>Enter</w:t>
      </w:r>
      <w:r>
        <w:rPr>
          <w:iCs/>
        </w:rPr>
        <w:t xml:space="preserve"> “</w:t>
      </w:r>
      <w:r w:rsidR="00006584">
        <w:t>C_of_1.gpr</w:t>
      </w:r>
      <w:r>
        <w:rPr>
          <w:iCs/>
        </w:rPr>
        <w:t xml:space="preserve">” as the </w:t>
      </w:r>
      <w:r w:rsidRPr="00F923A5">
        <w:rPr>
          <w:i/>
          <w:iCs/>
        </w:rPr>
        <w:t>File name</w:t>
      </w:r>
      <w:r>
        <w:rPr>
          <w:iCs/>
        </w:rPr>
        <w:t>.</w:t>
      </w:r>
    </w:p>
    <w:p w14:paraId="2E58A425" w14:textId="77777777" w:rsidR="0059472E" w:rsidRDefault="0059472E" w:rsidP="0059472E">
      <w:pPr>
        <w:pStyle w:val="CNList"/>
        <w:numPr>
          <w:ilvl w:val="0"/>
          <w:numId w:val="3"/>
        </w:numPr>
        <w:rPr>
          <w:iCs/>
        </w:rPr>
      </w:pPr>
      <w:r>
        <w:rPr>
          <w:iCs/>
        </w:rPr>
        <w:t xml:space="preserve">Click </w:t>
      </w:r>
      <w:r>
        <w:rPr>
          <w:b/>
          <w:iCs/>
        </w:rPr>
        <w:t>Save</w:t>
      </w:r>
      <w:r>
        <w:rPr>
          <w:iCs/>
        </w:rPr>
        <w:t xml:space="preserve"> to save the project with a new name and close the </w:t>
      </w:r>
      <w:r w:rsidRPr="00F923A5">
        <w:rPr>
          <w:i/>
          <w:iCs/>
        </w:rPr>
        <w:t>Save As</w:t>
      </w:r>
      <w:r>
        <w:rPr>
          <w:iCs/>
        </w:rPr>
        <w:t xml:space="preserve"> dialog</w:t>
      </w:r>
      <w:r w:rsidRPr="00F923A5">
        <w:rPr>
          <w:iCs/>
        </w:rPr>
        <w:t>.</w:t>
      </w:r>
    </w:p>
    <w:p w14:paraId="199DF743" w14:textId="27E225B2" w:rsidR="0059472E" w:rsidRDefault="008D74B9" w:rsidP="00F079A2">
      <w:pPr>
        <w:pStyle w:val="Heading1"/>
      </w:pPr>
      <w:bookmarkStart w:id="46" w:name="_Toc108169901"/>
      <w:bookmarkStart w:id="47" w:name="_Toc110259476"/>
      <w:bookmarkEnd w:id="44"/>
      <w:bookmarkEnd w:id="45"/>
      <w:r>
        <w:t xml:space="preserve">Adapting the </w:t>
      </w:r>
      <w:bookmarkEnd w:id="46"/>
      <w:bookmarkEnd w:id="47"/>
      <w:r>
        <w:t>LPF Package</w:t>
      </w:r>
    </w:p>
    <w:p w14:paraId="5C237452" w14:textId="635CE906" w:rsidR="0059472E" w:rsidRDefault="008D140C" w:rsidP="007D0DDA">
      <w:pPr>
        <w:pStyle w:val="BodyText"/>
      </w:pPr>
      <w:r>
        <w:t>Now to define the unsaturated flow values for model by doing the following:</w:t>
      </w:r>
    </w:p>
    <w:p w14:paraId="7A484892" w14:textId="77777777" w:rsidR="00E1000C" w:rsidRDefault="0059472E" w:rsidP="002C5C5A">
      <w:pPr>
        <w:pStyle w:val="ListNumber"/>
        <w:numPr>
          <w:ilvl w:val="0"/>
          <w:numId w:val="51"/>
        </w:numPr>
      </w:pPr>
      <w:r>
        <w:t xml:space="preserve">Select </w:t>
      </w:r>
      <w:r w:rsidRPr="00E1000C">
        <w:rPr>
          <w:i/>
        </w:rPr>
        <w:t>MODFLOW</w:t>
      </w:r>
      <w:r>
        <w:t xml:space="preserve"> | </w:t>
      </w:r>
      <w:r w:rsidR="00E7319C" w:rsidRPr="00E1000C">
        <w:rPr>
          <w:b/>
        </w:rPr>
        <w:t>LPF – Layer Property Flow</w:t>
      </w:r>
      <w:r w:rsidR="00D80457" w:rsidRPr="00E1000C">
        <w:rPr>
          <w:b/>
        </w:rPr>
        <w:t>…</w:t>
      </w:r>
      <w:r>
        <w:t xml:space="preserve"> to open the </w:t>
      </w:r>
      <w:r w:rsidR="00E7319C" w:rsidRPr="00E1000C">
        <w:rPr>
          <w:i/>
        </w:rPr>
        <w:t>LPF</w:t>
      </w:r>
      <w:r w:rsidRPr="00E1000C">
        <w:rPr>
          <w:i/>
        </w:rPr>
        <w:t xml:space="preserve"> Package</w:t>
      </w:r>
      <w:r>
        <w:t xml:space="preserve"> dialog.</w:t>
      </w:r>
    </w:p>
    <w:p w14:paraId="010A496A" w14:textId="579785C4" w:rsidR="00E1000C" w:rsidRDefault="00E1000C" w:rsidP="002C5C5A">
      <w:pPr>
        <w:pStyle w:val="ListNumber"/>
        <w:numPr>
          <w:ilvl w:val="0"/>
          <w:numId w:val="51"/>
        </w:numPr>
      </w:pPr>
      <w:r>
        <w:t xml:space="preserve">Click the </w:t>
      </w:r>
      <w:r w:rsidRPr="00C82C32">
        <w:rPr>
          <w:b/>
          <w:bCs/>
        </w:rPr>
        <w:t>Unsaturated Flow</w:t>
      </w:r>
      <w:r w:rsidR="00C82C32">
        <w:rPr>
          <w:b/>
          <w:bCs/>
        </w:rPr>
        <w:t>…</w:t>
      </w:r>
      <w:r>
        <w:t xml:space="preserve"> button to open the </w:t>
      </w:r>
      <w:r w:rsidRPr="00C82C32">
        <w:rPr>
          <w:i/>
          <w:iCs/>
        </w:rPr>
        <w:t>Unsaturated Flow Setting</w:t>
      </w:r>
      <w:r>
        <w:t xml:space="preserve"> dialog.</w:t>
      </w:r>
    </w:p>
    <w:p w14:paraId="377F63C0" w14:textId="66CFC0EF" w:rsidR="00E1000C" w:rsidRDefault="00E1000C" w:rsidP="00F96C02">
      <w:pPr>
        <w:pStyle w:val="ListNumber"/>
        <w:numPr>
          <w:ilvl w:val="0"/>
          <w:numId w:val="51"/>
        </w:numPr>
      </w:pPr>
      <w:r>
        <w:t>Turn on</w:t>
      </w:r>
      <w:r w:rsidR="00C82C32">
        <w:t xml:space="preserve"> the</w:t>
      </w:r>
      <w:r>
        <w:t xml:space="preserve"> </w:t>
      </w:r>
      <w:r w:rsidRPr="00C82C32">
        <w:rPr>
          <w:i/>
          <w:iCs/>
        </w:rPr>
        <w:t>Richards equation</w:t>
      </w:r>
      <w:r w:rsidR="00C82C32">
        <w:t xml:space="preserve"> option.</w:t>
      </w:r>
    </w:p>
    <w:p w14:paraId="0E21EF2B" w14:textId="3388AC8E" w:rsidR="00BE154F" w:rsidRDefault="00BE154F" w:rsidP="00BE154F">
      <w:pPr>
        <w:pStyle w:val="BodyText"/>
      </w:pPr>
      <w:r>
        <w:lastRenderedPageBreak/>
        <w:t>Set the ALPHA definitions by completing the following:</w:t>
      </w:r>
    </w:p>
    <w:p w14:paraId="127464D3" w14:textId="1F11EF9C" w:rsidR="00C82C32" w:rsidRDefault="00C82C32" w:rsidP="00F96C02">
      <w:pPr>
        <w:pStyle w:val="ListNumber"/>
        <w:numPr>
          <w:ilvl w:val="0"/>
          <w:numId w:val="51"/>
        </w:numPr>
      </w:pPr>
      <w:r>
        <w:t xml:space="preserve">Click the </w:t>
      </w:r>
      <w:r w:rsidRPr="009B7A04">
        <w:rPr>
          <w:b/>
          <w:bCs/>
        </w:rPr>
        <w:t>ALPHA…</w:t>
      </w:r>
      <w:r>
        <w:t xml:space="preserve"> button to open the </w:t>
      </w:r>
      <w:r w:rsidRPr="009B7A04">
        <w:rPr>
          <w:i/>
          <w:iCs/>
        </w:rPr>
        <w:t>ALPHA</w:t>
      </w:r>
      <w:r>
        <w:t xml:space="preserve"> dialog.</w:t>
      </w:r>
    </w:p>
    <w:p w14:paraId="7AB06352" w14:textId="6A5FE252" w:rsidR="00C82C32" w:rsidRDefault="00C82C32" w:rsidP="00F96C02">
      <w:pPr>
        <w:pStyle w:val="ListNumber"/>
        <w:numPr>
          <w:ilvl w:val="0"/>
          <w:numId w:val="51"/>
        </w:numPr>
      </w:pPr>
      <w:r>
        <w:t xml:space="preserve">Click the </w:t>
      </w:r>
      <w:r w:rsidRPr="009B7A04">
        <w:rPr>
          <w:b/>
          <w:bCs/>
        </w:rPr>
        <w:t>Constant</w:t>
      </w:r>
      <w:r w:rsidR="005B375C">
        <w:rPr>
          <w:b/>
          <w:bCs/>
        </w:rPr>
        <w:t xml:space="preserve"> </w:t>
      </w:r>
      <w:r w:rsidR="005B375C">
        <w:rPr>
          <w:rFonts w:cs="Arial"/>
          <w:b/>
          <w:bCs/>
        </w:rPr>
        <w:t>→</w:t>
      </w:r>
      <w:r w:rsidRPr="009B7A04">
        <w:rPr>
          <w:b/>
          <w:bCs/>
        </w:rPr>
        <w:t xml:space="preserve"> </w:t>
      </w:r>
      <w:r w:rsidR="005B375C">
        <w:rPr>
          <w:b/>
          <w:bCs/>
        </w:rPr>
        <w:t>Grid</w:t>
      </w:r>
      <w:r>
        <w:t xml:space="preserve"> button to open the </w:t>
      </w:r>
      <w:r w:rsidR="005B375C">
        <w:rPr>
          <w:i/>
          <w:iCs/>
        </w:rPr>
        <w:t>Grid</w:t>
      </w:r>
      <w:r w:rsidRPr="009B7A04">
        <w:rPr>
          <w:i/>
          <w:iCs/>
        </w:rPr>
        <w:t xml:space="preserve"> Value</w:t>
      </w:r>
      <w:r>
        <w:t xml:space="preserve"> dialog.</w:t>
      </w:r>
    </w:p>
    <w:p w14:paraId="61E7BE28" w14:textId="6C9190F1" w:rsidR="00C82C32" w:rsidRDefault="00C82C32" w:rsidP="00F96C02">
      <w:pPr>
        <w:pStyle w:val="ListNumber"/>
        <w:numPr>
          <w:ilvl w:val="0"/>
          <w:numId w:val="51"/>
        </w:numPr>
      </w:pPr>
      <w:r>
        <w:t xml:space="preserve">For the </w:t>
      </w:r>
      <w:r w:rsidRPr="009B7A04">
        <w:rPr>
          <w:i/>
          <w:iCs/>
        </w:rPr>
        <w:t xml:space="preserve">Constant value for </w:t>
      </w:r>
      <w:r w:rsidR="005B375C">
        <w:rPr>
          <w:i/>
          <w:iCs/>
        </w:rPr>
        <w:t>grid</w:t>
      </w:r>
      <w:r>
        <w:t>, enter “12.6”.</w:t>
      </w:r>
    </w:p>
    <w:p w14:paraId="5C1D707C" w14:textId="04EBE95B" w:rsidR="00A137D7" w:rsidRDefault="00A137D7" w:rsidP="00F96C02">
      <w:pPr>
        <w:pStyle w:val="ListNumber"/>
        <w:numPr>
          <w:ilvl w:val="0"/>
          <w:numId w:val="51"/>
        </w:numPr>
      </w:pPr>
      <w:r>
        <w:t xml:space="preserve">Click </w:t>
      </w:r>
      <w:r w:rsidRPr="00A137D7">
        <w:rPr>
          <w:b/>
          <w:bCs/>
        </w:rPr>
        <w:t>OK</w:t>
      </w:r>
      <w:r>
        <w:t xml:space="preserve"> to close the </w:t>
      </w:r>
      <w:r w:rsidR="00960C9F">
        <w:rPr>
          <w:i/>
          <w:iCs/>
        </w:rPr>
        <w:t>Grid</w:t>
      </w:r>
      <w:r w:rsidRPr="009B7A04">
        <w:rPr>
          <w:i/>
          <w:iCs/>
        </w:rPr>
        <w:t xml:space="preserve"> Value</w:t>
      </w:r>
      <w:r>
        <w:t xml:space="preserve"> dialog.</w:t>
      </w:r>
    </w:p>
    <w:p w14:paraId="21378915" w14:textId="668F5BBD" w:rsidR="00C82C32" w:rsidRDefault="00A137D7" w:rsidP="00F96C02">
      <w:pPr>
        <w:pStyle w:val="ListNumber"/>
        <w:numPr>
          <w:ilvl w:val="0"/>
          <w:numId w:val="51"/>
        </w:numPr>
      </w:pPr>
      <w:r>
        <w:t xml:space="preserve">Click </w:t>
      </w:r>
      <w:r w:rsidRPr="00A137D7">
        <w:rPr>
          <w:b/>
          <w:bCs/>
        </w:rPr>
        <w:t>OK</w:t>
      </w:r>
      <w:r>
        <w:t xml:space="preserve"> to close the </w:t>
      </w:r>
      <w:r w:rsidRPr="00A137D7">
        <w:rPr>
          <w:i/>
          <w:iCs/>
        </w:rPr>
        <w:t>ALPHA</w:t>
      </w:r>
      <w:r>
        <w:t xml:space="preserve"> dialog.</w:t>
      </w:r>
    </w:p>
    <w:p w14:paraId="37AF7210" w14:textId="6EC76B3F" w:rsidR="00BE154F" w:rsidRDefault="00BE154F" w:rsidP="00BE154F">
      <w:pPr>
        <w:pStyle w:val="BodyText"/>
      </w:pPr>
      <w:r>
        <w:t xml:space="preserve">Set the </w:t>
      </w:r>
      <w:r>
        <w:t>BETA</w:t>
      </w:r>
      <w:r>
        <w:t xml:space="preserve"> definitions by completing the following:</w:t>
      </w:r>
    </w:p>
    <w:p w14:paraId="662BAE35" w14:textId="30F6ADE6" w:rsidR="00A137D7" w:rsidRDefault="00A137D7" w:rsidP="00A137D7">
      <w:pPr>
        <w:pStyle w:val="ListNumber"/>
        <w:numPr>
          <w:ilvl w:val="0"/>
          <w:numId w:val="51"/>
        </w:numPr>
      </w:pPr>
      <w:r>
        <w:t xml:space="preserve">Click the </w:t>
      </w:r>
      <w:r>
        <w:rPr>
          <w:b/>
          <w:bCs/>
        </w:rPr>
        <w:t>BETA</w:t>
      </w:r>
      <w:r w:rsidRPr="009B7A04">
        <w:rPr>
          <w:b/>
          <w:bCs/>
        </w:rPr>
        <w:t>…</w:t>
      </w:r>
      <w:r>
        <w:t xml:space="preserve"> button to open the </w:t>
      </w:r>
      <w:r>
        <w:rPr>
          <w:i/>
          <w:iCs/>
        </w:rPr>
        <w:t>BETA</w:t>
      </w:r>
      <w:r>
        <w:t xml:space="preserve"> dialog.</w:t>
      </w:r>
    </w:p>
    <w:p w14:paraId="34C72210" w14:textId="115B7A60" w:rsidR="00A137D7" w:rsidRDefault="005B375C" w:rsidP="00A137D7">
      <w:pPr>
        <w:pStyle w:val="ListNumber"/>
        <w:numPr>
          <w:ilvl w:val="0"/>
          <w:numId w:val="51"/>
        </w:numPr>
      </w:pPr>
      <w:r>
        <w:t xml:space="preserve">Click the </w:t>
      </w:r>
      <w:r w:rsidRPr="009B7A04">
        <w:rPr>
          <w:b/>
          <w:bCs/>
        </w:rPr>
        <w:t>Constant</w:t>
      </w:r>
      <w:r>
        <w:rPr>
          <w:b/>
          <w:bCs/>
        </w:rPr>
        <w:t xml:space="preserve"> </w:t>
      </w:r>
      <w:r>
        <w:rPr>
          <w:rFonts w:cs="Arial"/>
          <w:b/>
          <w:bCs/>
        </w:rPr>
        <w:t>→</w:t>
      </w:r>
      <w:r w:rsidRPr="009B7A04">
        <w:rPr>
          <w:b/>
          <w:bCs/>
        </w:rPr>
        <w:t xml:space="preserve"> </w:t>
      </w:r>
      <w:r>
        <w:rPr>
          <w:b/>
          <w:bCs/>
        </w:rPr>
        <w:t>Grid</w:t>
      </w:r>
      <w:r>
        <w:t xml:space="preserve"> button to open the </w:t>
      </w:r>
      <w:r>
        <w:rPr>
          <w:i/>
          <w:iCs/>
        </w:rPr>
        <w:t>Grid</w:t>
      </w:r>
      <w:r w:rsidRPr="009B7A04">
        <w:rPr>
          <w:i/>
          <w:iCs/>
        </w:rPr>
        <w:t xml:space="preserve"> Value</w:t>
      </w:r>
      <w:r>
        <w:t xml:space="preserve"> dialog</w:t>
      </w:r>
      <w:r w:rsidR="00A137D7">
        <w:t>.</w:t>
      </w:r>
    </w:p>
    <w:p w14:paraId="56728E7C" w14:textId="54CB54DD" w:rsidR="00A137D7" w:rsidRDefault="00A137D7" w:rsidP="00A137D7">
      <w:pPr>
        <w:pStyle w:val="ListNumber"/>
        <w:numPr>
          <w:ilvl w:val="0"/>
          <w:numId w:val="51"/>
        </w:numPr>
      </w:pPr>
      <w:r>
        <w:t xml:space="preserve">For the </w:t>
      </w:r>
      <w:r w:rsidRPr="009B7A04">
        <w:rPr>
          <w:i/>
          <w:iCs/>
        </w:rPr>
        <w:t xml:space="preserve">Constant value for </w:t>
      </w:r>
      <w:r w:rsidR="005B375C">
        <w:rPr>
          <w:i/>
          <w:iCs/>
        </w:rPr>
        <w:t>grid</w:t>
      </w:r>
      <w:r>
        <w:t>, enter “1.16”.</w:t>
      </w:r>
    </w:p>
    <w:p w14:paraId="03D1209D" w14:textId="2391E4B5" w:rsidR="00A137D7" w:rsidRDefault="00A137D7" w:rsidP="00A137D7">
      <w:pPr>
        <w:pStyle w:val="ListNumber"/>
        <w:numPr>
          <w:ilvl w:val="0"/>
          <w:numId w:val="51"/>
        </w:numPr>
      </w:pPr>
      <w:r>
        <w:t xml:space="preserve">Click </w:t>
      </w:r>
      <w:r w:rsidRPr="00A137D7">
        <w:rPr>
          <w:b/>
          <w:bCs/>
        </w:rPr>
        <w:t>OK</w:t>
      </w:r>
      <w:r>
        <w:t xml:space="preserve"> to close the </w:t>
      </w:r>
      <w:r w:rsidR="00960C9F">
        <w:rPr>
          <w:i/>
          <w:iCs/>
        </w:rPr>
        <w:t>Grid</w:t>
      </w:r>
      <w:r w:rsidRPr="009B7A04">
        <w:rPr>
          <w:i/>
          <w:iCs/>
        </w:rPr>
        <w:t xml:space="preserve"> Value</w:t>
      </w:r>
      <w:r>
        <w:t xml:space="preserve"> dialog.</w:t>
      </w:r>
    </w:p>
    <w:p w14:paraId="08DCDA4A" w14:textId="305B32E2" w:rsidR="00A137D7" w:rsidRDefault="00A137D7" w:rsidP="00A137D7">
      <w:pPr>
        <w:pStyle w:val="ListNumber"/>
        <w:numPr>
          <w:ilvl w:val="0"/>
          <w:numId w:val="51"/>
        </w:numPr>
      </w:pPr>
      <w:r>
        <w:t xml:space="preserve">Click </w:t>
      </w:r>
      <w:r w:rsidRPr="00A137D7">
        <w:rPr>
          <w:b/>
          <w:bCs/>
        </w:rPr>
        <w:t>OK</w:t>
      </w:r>
      <w:r>
        <w:t xml:space="preserve"> to close the </w:t>
      </w:r>
      <w:r>
        <w:rPr>
          <w:i/>
          <w:iCs/>
        </w:rPr>
        <w:t>BETA</w:t>
      </w:r>
      <w:r>
        <w:t xml:space="preserve"> dialog.</w:t>
      </w:r>
    </w:p>
    <w:p w14:paraId="78DD5479" w14:textId="481E2193" w:rsidR="00BE154F" w:rsidRDefault="00BE154F" w:rsidP="00BE154F">
      <w:pPr>
        <w:pStyle w:val="BodyText"/>
      </w:pPr>
      <w:r>
        <w:t xml:space="preserve">Set the </w:t>
      </w:r>
      <w:r>
        <w:t>SR</w:t>
      </w:r>
      <w:r>
        <w:t xml:space="preserve"> definitions by completing the following:</w:t>
      </w:r>
    </w:p>
    <w:p w14:paraId="51FAB52A" w14:textId="666D6D1A" w:rsidR="002C3218" w:rsidRDefault="002C3218" w:rsidP="002C3218">
      <w:pPr>
        <w:pStyle w:val="ListNumber"/>
        <w:numPr>
          <w:ilvl w:val="0"/>
          <w:numId w:val="51"/>
        </w:numPr>
      </w:pPr>
      <w:r>
        <w:t xml:space="preserve">Click the </w:t>
      </w:r>
      <w:r>
        <w:rPr>
          <w:b/>
          <w:bCs/>
        </w:rPr>
        <w:t>SR</w:t>
      </w:r>
      <w:r w:rsidRPr="009B7A04">
        <w:rPr>
          <w:b/>
          <w:bCs/>
        </w:rPr>
        <w:t>…</w:t>
      </w:r>
      <w:r>
        <w:t xml:space="preserve"> button to open the </w:t>
      </w:r>
      <w:r>
        <w:rPr>
          <w:i/>
          <w:iCs/>
        </w:rPr>
        <w:t xml:space="preserve">SR </w:t>
      </w:r>
      <w:r>
        <w:t>dialog.</w:t>
      </w:r>
    </w:p>
    <w:p w14:paraId="1A04DAB6" w14:textId="3A25FA6B" w:rsidR="002C3218" w:rsidRDefault="00960C9F" w:rsidP="002C3218">
      <w:pPr>
        <w:pStyle w:val="ListNumber"/>
        <w:numPr>
          <w:ilvl w:val="0"/>
          <w:numId w:val="51"/>
        </w:numPr>
      </w:pPr>
      <w:r>
        <w:t xml:space="preserve">Click the </w:t>
      </w:r>
      <w:r w:rsidRPr="009B7A04">
        <w:rPr>
          <w:b/>
          <w:bCs/>
        </w:rPr>
        <w:t>Constant</w:t>
      </w:r>
      <w:r>
        <w:rPr>
          <w:b/>
          <w:bCs/>
        </w:rPr>
        <w:t xml:space="preserve"> </w:t>
      </w:r>
      <w:r>
        <w:rPr>
          <w:rFonts w:cs="Arial"/>
          <w:b/>
          <w:bCs/>
        </w:rPr>
        <w:t>→</w:t>
      </w:r>
      <w:r w:rsidRPr="009B7A04">
        <w:rPr>
          <w:b/>
          <w:bCs/>
        </w:rPr>
        <w:t xml:space="preserve"> </w:t>
      </w:r>
      <w:r>
        <w:rPr>
          <w:b/>
          <w:bCs/>
        </w:rPr>
        <w:t>Grid</w:t>
      </w:r>
      <w:r>
        <w:t xml:space="preserve"> button to open the </w:t>
      </w:r>
      <w:r>
        <w:rPr>
          <w:i/>
          <w:iCs/>
        </w:rPr>
        <w:t>Grid</w:t>
      </w:r>
      <w:r w:rsidRPr="009B7A04">
        <w:rPr>
          <w:i/>
          <w:iCs/>
        </w:rPr>
        <w:t xml:space="preserve"> Value</w:t>
      </w:r>
      <w:r>
        <w:t xml:space="preserve"> dialog</w:t>
      </w:r>
      <w:r w:rsidR="002C3218">
        <w:t>.</w:t>
      </w:r>
    </w:p>
    <w:p w14:paraId="47473269" w14:textId="6157C7AF" w:rsidR="002C3218" w:rsidRDefault="002C3218" w:rsidP="002C3218">
      <w:pPr>
        <w:pStyle w:val="ListNumber"/>
        <w:numPr>
          <w:ilvl w:val="0"/>
          <w:numId w:val="51"/>
        </w:numPr>
      </w:pPr>
      <w:r>
        <w:t xml:space="preserve">For the </w:t>
      </w:r>
      <w:r w:rsidRPr="009B7A04">
        <w:rPr>
          <w:i/>
          <w:iCs/>
        </w:rPr>
        <w:t xml:space="preserve">Constant value for </w:t>
      </w:r>
      <w:r w:rsidR="00960C9F">
        <w:rPr>
          <w:i/>
          <w:iCs/>
        </w:rPr>
        <w:t>grid</w:t>
      </w:r>
      <w:r>
        <w:t>, enter “0.22”.</w:t>
      </w:r>
    </w:p>
    <w:p w14:paraId="1165CC20" w14:textId="4BE68160" w:rsidR="002C3218" w:rsidRDefault="002C3218" w:rsidP="002C3218">
      <w:pPr>
        <w:pStyle w:val="ListNumber"/>
        <w:numPr>
          <w:ilvl w:val="0"/>
          <w:numId w:val="51"/>
        </w:numPr>
      </w:pPr>
      <w:r>
        <w:t xml:space="preserve">Click </w:t>
      </w:r>
      <w:r w:rsidRPr="00A137D7">
        <w:rPr>
          <w:b/>
          <w:bCs/>
        </w:rPr>
        <w:t>OK</w:t>
      </w:r>
      <w:r>
        <w:t xml:space="preserve"> to close the </w:t>
      </w:r>
      <w:r w:rsidR="00960C9F">
        <w:rPr>
          <w:i/>
          <w:iCs/>
        </w:rPr>
        <w:t>Grid</w:t>
      </w:r>
      <w:r w:rsidRPr="009B7A04">
        <w:rPr>
          <w:i/>
          <w:iCs/>
        </w:rPr>
        <w:t xml:space="preserve"> Value</w:t>
      </w:r>
      <w:r>
        <w:t xml:space="preserve"> dialog.</w:t>
      </w:r>
    </w:p>
    <w:p w14:paraId="0954A346" w14:textId="67CAA3BD" w:rsidR="002C3218" w:rsidRDefault="002C3218" w:rsidP="002C3218">
      <w:pPr>
        <w:pStyle w:val="ListNumber"/>
        <w:numPr>
          <w:ilvl w:val="0"/>
          <w:numId w:val="51"/>
        </w:numPr>
      </w:pPr>
      <w:r>
        <w:t xml:space="preserve">Click </w:t>
      </w:r>
      <w:r w:rsidRPr="00A137D7">
        <w:rPr>
          <w:b/>
          <w:bCs/>
        </w:rPr>
        <w:t>OK</w:t>
      </w:r>
      <w:r>
        <w:t xml:space="preserve"> to close the </w:t>
      </w:r>
      <w:r>
        <w:rPr>
          <w:i/>
          <w:iCs/>
        </w:rPr>
        <w:t>SR</w:t>
      </w:r>
      <w:r>
        <w:t xml:space="preserve"> dialog.</w:t>
      </w:r>
    </w:p>
    <w:p w14:paraId="73DB2CE8" w14:textId="0DD6A629" w:rsidR="00BE154F" w:rsidRDefault="00BE154F" w:rsidP="00BE154F">
      <w:pPr>
        <w:pStyle w:val="BodyText"/>
      </w:pPr>
      <w:r>
        <w:t xml:space="preserve">Set the </w:t>
      </w:r>
      <w:r>
        <w:t>BROOK</w:t>
      </w:r>
      <w:r>
        <w:t xml:space="preserve"> definitions by completing the following:</w:t>
      </w:r>
    </w:p>
    <w:p w14:paraId="0C224B79" w14:textId="3008DDD2" w:rsidR="002C3218" w:rsidRDefault="002C3218" w:rsidP="002C3218">
      <w:pPr>
        <w:pStyle w:val="ListNumber"/>
        <w:numPr>
          <w:ilvl w:val="0"/>
          <w:numId w:val="51"/>
        </w:numPr>
      </w:pPr>
      <w:r>
        <w:t xml:space="preserve">Click the </w:t>
      </w:r>
      <w:r>
        <w:rPr>
          <w:b/>
          <w:bCs/>
        </w:rPr>
        <w:t>B</w:t>
      </w:r>
      <w:r w:rsidR="00E80B87">
        <w:rPr>
          <w:b/>
          <w:bCs/>
        </w:rPr>
        <w:t>ROOK</w:t>
      </w:r>
      <w:r w:rsidRPr="009B7A04">
        <w:rPr>
          <w:b/>
          <w:bCs/>
        </w:rPr>
        <w:t>…</w:t>
      </w:r>
      <w:r>
        <w:t xml:space="preserve"> button to open the </w:t>
      </w:r>
      <w:r>
        <w:rPr>
          <w:i/>
          <w:iCs/>
        </w:rPr>
        <w:t>B</w:t>
      </w:r>
      <w:r w:rsidR="00E80B87">
        <w:rPr>
          <w:i/>
          <w:iCs/>
        </w:rPr>
        <w:t>ROOK</w:t>
      </w:r>
      <w:r>
        <w:t xml:space="preserve"> dialog.</w:t>
      </w:r>
    </w:p>
    <w:p w14:paraId="1AB606CC" w14:textId="02221630" w:rsidR="002C3218" w:rsidRDefault="00960C9F" w:rsidP="002C3218">
      <w:pPr>
        <w:pStyle w:val="ListNumber"/>
        <w:numPr>
          <w:ilvl w:val="0"/>
          <w:numId w:val="51"/>
        </w:numPr>
      </w:pPr>
      <w:r>
        <w:t xml:space="preserve">Click the </w:t>
      </w:r>
      <w:r w:rsidRPr="009B7A04">
        <w:rPr>
          <w:b/>
          <w:bCs/>
        </w:rPr>
        <w:t>Constant</w:t>
      </w:r>
      <w:r>
        <w:rPr>
          <w:b/>
          <w:bCs/>
        </w:rPr>
        <w:t xml:space="preserve"> </w:t>
      </w:r>
      <w:r>
        <w:rPr>
          <w:rFonts w:cs="Arial"/>
          <w:b/>
          <w:bCs/>
        </w:rPr>
        <w:t>→</w:t>
      </w:r>
      <w:r w:rsidRPr="009B7A04">
        <w:rPr>
          <w:b/>
          <w:bCs/>
        </w:rPr>
        <w:t xml:space="preserve"> </w:t>
      </w:r>
      <w:r>
        <w:rPr>
          <w:b/>
          <w:bCs/>
        </w:rPr>
        <w:t>Grid</w:t>
      </w:r>
      <w:r>
        <w:t xml:space="preserve"> button to open the </w:t>
      </w:r>
      <w:r>
        <w:rPr>
          <w:i/>
          <w:iCs/>
        </w:rPr>
        <w:t>Grid</w:t>
      </w:r>
      <w:r w:rsidRPr="009B7A04">
        <w:rPr>
          <w:i/>
          <w:iCs/>
        </w:rPr>
        <w:t xml:space="preserve"> Value</w:t>
      </w:r>
      <w:r>
        <w:t xml:space="preserve"> dialog</w:t>
      </w:r>
      <w:r w:rsidR="002C3218">
        <w:t>.</w:t>
      </w:r>
    </w:p>
    <w:p w14:paraId="542F8F88" w14:textId="766B0F5A" w:rsidR="002C3218" w:rsidRDefault="002C3218" w:rsidP="002C3218">
      <w:pPr>
        <w:pStyle w:val="ListNumber"/>
        <w:numPr>
          <w:ilvl w:val="0"/>
          <w:numId w:val="51"/>
        </w:numPr>
      </w:pPr>
      <w:r>
        <w:t xml:space="preserve">For the </w:t>
      </w:r>
      <w:r w:rsidRPr="009B7A04">
        <w:rPr>
          <w:i/>
          <w:iCs/>
        </w:rPr>
        <w:t xml:space="preserve">Constant value for </w:t>
      </w:r>
      <w:r w:rsidR="00960C9F">
        <w:rPr>
          <w:i/>
          <w:iCs/>
        </w:rPr>
        <w:t>grid</w:t>
      </w:r>
      <w:r>
        <w:t>, enter “</w:t>
      </w:r>
      <w:r w:rsidR="00E80B87">
        <w:t>4.0</w:t>
      </w:r>
      <w:r>
        <w:t>”.</w:t>
      </w:r>
    </w:p>
    <w:p w14:paraId="3FA242ED" w14:textId="794A4EE6" w:rsidR="002C3218" w:rsidRDefault="002C3218" w:rsidP="002C3218">
      <w:pPr>
        <w:pStyle w:val="ListNumber"/>
        <w:numPr>
          <w:ilvl w:val="0"/>
          <w:numId w:val="51"/>
        </w:numPr>
      </w:pPr>
      <w:r>
        <w:t xml:space="preserve">Click </w:t>
      </w:r>
      <w:r w:rsidRPr="00A137D7">
        <w:rPr>
          <w:b/>
          <w:bCs/>
        </w:rPr>
        <w:t>OK</w:t>
      </w:r>
      <w:r>
        <w:t xml:space="preserve"> to close the </w:t>
      </w:r>
      <w:r w:rsidR="00960C9F">
        <w:rPr>
          <w:i/>
          <w:iCs/>
        </w:rPr>
        <w:t>Grid</w:t>
      </w:r>
      <w:r w:rsidRPr="009B7A04">
        <w:rPr>
          <w:i/>
          <w:iCs/>
        </w:rPr>
        <w:t xml:space="preserve"> Value</w:t>
      </w:r>
      <w:r>
        <w:t xml:space="preserve"> dialog.</w:t>
      </w:r>
    </w:p>
    <w:p w14:paraId="4EEE54DD" w14:textId="2A1FD0D6" w:rsidR="002C3218" w:rsidRDefault="002C3218" w:rsidP="002C3218">
      <w:pPr>
        <w:pStyle w:val="ListNumber"/>
        <w:numPr>
          <w:ilvl w:val="0"/>
          <w:numId w:val="51"/>
        </w:numPr>
      </w:pPr>
      <w:r>
        <w:t xml:space="preserve">Click </w:t>
      </w:r>
      <w:r w:rsidRPr="00A137D7">
        <w:rPr>
          <w:b/>
          <w:bCs/>
        </w:rPr>
        <w:t>OK</w:t>
      </w:r>
      <w:r>
        <w:t xml:space="preserve"> to close the </w:t>
      </w:r>
      <w:r>
        <w:rPr>
          <w:i/>
          <w:iCs/>
        </w:rPr>
        <w:t>B</w:t>
      </w:r>
      <w:r w:rsidR="00E80B87">
        <w:rPr>
          <w:i/>
          <w:iCs/>
        </w:rPr>
        <w:t>ROOK</w:t>
      </w:r>
      <w:r>
        <w:t xml:space="preserve"> dialog.</w:t>
      </w:r>
    </w:p>
    <w:p w14:paraId="0B661476" w14:textId="6C338347" w:rsidR="00A137D7" w:rsidRDefault="00E80B87" w:rsidP="00F96C02">
      <w:pPr>
        <w:pStyle w:val="ListNumber"/>
        <w:numPr>
          <w:ilvl w:val="0"/>
          <w:numId w:val="51"/>
        </w:numPr>
      </w:pPr>
      <w:r>
        <w:t xml:space="preserve">Click </w:t>
      </w:r>
      <w:r w:rsidRPr="00E80B87">
        <w:rPr>
          <w:b/>
          <w:bCs/>
        </w:rPr>
        <w:t>OK</w:t>
      </w:r>
      <w:r>
        <w:t xml:space="preserve"> to close the </w:t>
      </w:r>
      <w:r w:rsidRPr="00E80B87">
        <w:rPr>
          <w:i/>
          <w:iCs/>
        </w:rPr>
        <w:t>Unsaturated Flow Settings</w:t>
      </w:r>
      <w:r>
        <w:t xml:space="preserve"> dialog.</w:t>
      </w:r>
    </w:p>
    <w:p w14:paraId="7F8B2170" w14:textId="78E8E845" w:rsidR="00A65625" w:rsidRDefault="00A65625" w:rsidP="00F96C02">
      <w:pPr>
        <w:pStyle w:val="ListNumber"/>
        <w:numPr>
          <w:ilvl w:val="0"/>
          <w:numId w:val="51"/>
        </w:numPr>
      </w:pPr>
      <w:r>
        <w:t xml:space="preserve">Click </w:t>
      </w:r>
      <w:r w:rsidRPr="00A65625">
        <w:rPr>
          <w:b/>
          <w:bCs/>
        </w:rPr>
        <w:t>OK</w:t>
      </w:r>
      <w:r>
        <w:t xml:space="preserve"> to close the </w:t>
      </w:r>
      <w:r w:rsidRPr="00A65625">
        <w:rPr>
          <w:i/>
          <w:iCs/>
        </w:rPr>
        <w:t>LPF Package</w:t>
      </w:r>
      <w:r>
        <w:t xml:space="preserve"> dialog.</w:t>
      </w:r>
    </w:p>
    <w:p w14:paraId="0FCC881F" w14:textId="760887D2" w:rsidR="00706F3A" w:rsidRDefault="00706F3A" w:rsidP="00F079A2">
      <w:pPr>
        <w:pStyle w:val="Heading1"/>
      </w:pPr>
      <w:bookmarkStart w:id="48" w:name="_Toc108169903"/>
      <w:bookmarkStart w:id="49" w:name="_Toc110259478"/>
      <w:r>
        <w:t>Adapting the BCT P</w:t>
      </w:r>
      <w:r w:rsidR="00F503BC">
        <w:t>rocess</w:t>
      </w:r>
    </w:p>
    <w:p w14:paraId="358BC820" w14:textId="718EFB6D" w:rsidR="00706F3A" w:rsidRDefault="007D0DDA" w:rsidP="007D0DDA">
      <w:pPr>
        <w:pStyle w:val="BodyText"/>
      </w:pPr>
      <w:r>
        <w:t>Now to adapt the BCT P</w:t>
      </w:r>
      <w:r w:rsidR="00F503BC">
        <w:t>rocess</w:t>
      </w:r>
      <w:r>
        <w:t xml:space="preserve"> for PFAS.</w:t>
      </w:r>
    </w:p>
    <w:p w14:paraId="432A495F" w14:textId="1550664F" w:rsidR="007D0DDA" w:rsidRDefault="007D0DDA" w:rsidP="007D0DDA">
      <w:pPr>
        <w:pStyle w:val="BodyText"/>
        <w:numPr>
          <w:ilvl w:val="0"/>
          <w:numId w:val="52"/>
        </w:numPr>
      </w:pPr>
      <w:r>
        <w:t xml:space="preserve">Select </w:t>
      </w:r>
      <w:r w:rsidRPr="00E1000C">
        <w:rPr>
          <w:i/>
        </w:rPr>
        <w:t>MODFLOW</w:t>
      </w:r>
      <w:r w:rsidR="00F503BC">
        <w:rPr>
          <w:i/>
        </w:rPr>
        <w:t xml:space="preserve"> | Optional Packages </w:t>
      </w:r>
      <w:r>
        <w:t xml:space="preserve">| </w:t>
      </w:r>
      <w:r w:rsidR="00BB656D">
        <w:rPr>
          <w:b/>
        </w:rPr>
        <w:t>BCT</w:t>
      </w:r>
      <w:r w:rsidRPr="00E1000C">
        <w:rPr>
          <w:b/>
        </w:rPr>
        <w:t xml:space="preserve"> – </w:t>
      </w:r>
      <w:r w:rsidR="00F503BC">
        <w:rPr>
          <w:b/>
        </w:rPr>
        <w:t>Block Centered Transport</w:t>
      </w:r>
      <w:r w:rsidRPr="00E1000C">
        <w:rPr>
          <w:b/>
        </w:rPr>
        <w:t>…</w:t>
      </w:r>
      <w:r>
        <w:t xml:space="preserve"> to open the </w:t>
      </w:r>
      <w:r w:rsidR="00F503BC">
        <w:rPr>
          <w:i/>
        </w:rPr>
        <w:t>BCT Process</w:t>
      </w:r>
      <w:r>
        <w:t xml:space="preserve"> dialog.</w:t>
      </w:r>
    </w:p>
    <w:p w14:paraId="655B361C" w14:textId="77777777" w:rsidR="001705D3" w:rsidRDefault="00F503BC" w:rsidP="00932E32">
      <w:pPr>
        <w:pStyle w:val="BodyText"/>
        <w:numPr>
          <w:ilvl w:val="0"/>
          <w:numId w:val="52"/>
        </w:numPr>
      </w:pPr>
      <w:r>
        <w:t xml:space="preserve">In the list on the left, select </w:t>
      </w:r>
      <w:r w:rsidRPr="00C41F45">
        <w:rPr>
          <w:i/>
        </w:rPr>
        <w:t>Variables</w:t>
      </w:r>
      <w:r>
        <w:t>.</w:t>
      </w:r>
    </w:p>
    <w:p w14:paraId="645140EC" w14:textId="3D51C7CB" w:rsidR="001705D3" w:rsidRDefault="001705D3" w:rsidP="00A43702">
      <w:pPr>
        <w:pStyle w:val="BodyText"/>
        <w:numPr>
          <w:ilvl w:val="0"/>
          <w:numId w:val="52"/>
        </w:numPr>
      </w:pPr>
      <w:r>
        <w:t xml:space="preserve">Set </w:t>
      </w:r>
      <w:r w:rsidRPr="00C41F45">
        <w:rPr>
          <w:i/>
        </w:rPr>
        <w:t>ITVD</w:t>
      </w:r>
      <w:r>
        <w:t xml:space="preserve"> to </w:t>
      </w:r>
      <w:r w:rsidR="00D93C01">
        <w:t>“</w:t>
      </w:r>
      <w:r>
        <w:t>9</w:t>
      </w:r>
      <w:r w:rsidR="00D93C01">
        <w:t>”.</w:t>
      </w:r>
    </w:p>
    <w:p w14:paraId="68D155C4" w14:textId="056A9935" w:rsidR="001705D3" w:rsidRDefault="001705D3" w:rsidP="007422A6">
      <w:pPr>
        <w:pStyle w:val="BodyText"/>
        <w:numPr>
          <w:ilvl w:val="0"/>
          <w:numId w:val="52"/>
        </w:numPr>
      </w:pPr>
      <w:r>
        <w:t xml:space="preserve">Set </w:t>
      </w:r>
      <w:r w:rsidRPr="00C41F45">
        <w:rPr>
          <w:i/>
        </w:rPr>
        <w:t>IADSORB</w:t>
      </w:r>
      <w:r>
        <w:t xml:space="preserve"> to </w:t>
      </w:r>
      <w:r w:rsidR="00D93C01">
        <w:t>“</w:t>
      </w:r>
      <w:r>
        <w:t>Linear Adsorption (1)</w:t>
      </w:r>
      <w:r w:rsidR="00D93C01">
        <w:t>”.</w:t>
      </w:r>
    </w:p>
    <w:p w14:paraId="3D6105DB" w14:textId="65842D4A" w:rsidR="001705D3" w:rsidRDefault="001705D3" w:rsidP="000C65B6">
      <w:pPr>
        <w:pStyle w:val="BodyText"/>
        <w:numPr>
          <w:ilvl w:val="0"/>
          <w:numId w:val="52"/>
        </w:numPr>
      </w:pPr>
      <w:r>
        <w:t xml:space="preserve">Set </w:t>
      </w:r>
      <w:r w:rsidRPr="00D93C01">
        <w:rPr>
          <w:i/>
        </w:rPr>
        <w:t>DIFFNC</w:t>
      </w:r>
      <w:r>
        <w:t xml:space="preserve"> to </w:t>
      </w:r>
      <w:r w:rsidR="00D93C01">
        <w:t>“</w:t>
      </w:r>
      <w:r>
        <w:t>0.01944</w:t>
      </w:r>
      <w:r w:rsidR="00D93C01">
        <w:t>”.</w:t>
      </w:r>
    </w:p>
    <w:p w14:paraId="56F076C0" w14:textId="5002E7DB" w:rsidR="001705D3" w:rsidRDefault="001705D3" w:rsidP="000C65B6">
      <w:pPr>
        <w:pStyle w:val="BodyText"/>
        <w:numPr>
          <w:ilvl w:val="0"/>
          <w:numId w:val="52"/>
        </w:numPr>
      </w:pPr>
      <w:r>
        <w:t xml:space="preserve">Set </w:t>
      </w:r>
      <w:r w:rsidRPr="00D93C01">
        <w:rPr>
          <w:i/>
        </w:rPr>
        <w:t>IAW_ADSORB</w:t>
      </w:r>
      <w:r>
        <w:t xml:space="preserve"> to </w:t>
      </w:r>
      <w:r w:rsidR="00D93C01">
        <w:t>“</w:t>
      </w:r>
      <w:r>
        <w:t>Air-water interface simulated (1)</w:t>
      </w:r>
      <w:r w:rsidR="00D93C01">
        <w:t>”</w:t>
      </w:r>
      <w:r w:rsidR="001E689E">
        <w:t>.</w:t>
      </w:r>
    </w:p>
    <w:p w14:paraId="1A85961A" w14:textId="36CDB0ED" w:rsidR="001E689E" w:rsidRDefault="001E689E" w:rsidP="001E689E">
      <w:pPr>
        <w:pStyle w:val="BodyText"/>
        <w:numPr>
          <w:ilvl w:val="0"/>
          <w:numId w:val="52"/>
        </w:numPr>
      </w:pPr>
      <w:r>
        <w:t xml:space="preserve">In the list on the left, select </w:t>
      </w:r>
      <w:r>
        <w:rPr>
          <w:i/>
        </w:rPr>
        <w:t>Species</w:t>
      </w:r>
      <w:r>
        <w:t>.</w:t>
      </w:r>
    </w:p>
    <w:p w14:paraId="11DC193F" w14:textId="3AFB82A3" w:rsidR="001E689E" w:rsidRDefault="00964773" w:rsidP="001E689E">
      <w:pPr>
        <w:pStyle w:val="BodyText"/>
        <w:numPr>
          <w:ilvl w:val="0"/>
          <w:numId w:val="52"/>
        </w:numPr>
      </w:pPr>
      <w:r>
        <w:lastRenderedPageBreak/>
        <w:t xml:space="preserve">Set the </w:t>
      </w:r>
      <w:r w:rsidRPr="00964773">
        <w:rPr>
          <w:i/>
        </w:rPr>
        <w:t>Species Name</w:t>
      </w:r>
      <w:r>
        <w:t xml:space="preserve"> to “PFOA”</w:t>
      </w:r>
      <w:r w:rsidR="001E689E">
        <w:t>.</w:t>
      </w:r>
    </w:p>
    <w:p w14:paraId="3F2F3E3F" w14:textId="46CDE36A" w:rsidR="00DA2031" w:rsidRDefault="00DA2031" w:rsidP="00DA2031">
      <w:pPr>
        <w:pStyle w:val="BodyText"/>
        <w:numPr>
          <w:ilvl w:val="0"/>
          <w:numId w:val="52"/>
        </w:numPr>
      </w:pPr>
      <w:r>
        <w:t xml:space="preserve">In the list on the left, select </w:t>
      </w:r>
      <w:r>
        <w:rPr>
          <w:i/>
          <w:iCs w:val="0"/>
        </w:rPr>
        <w:t>Aquifer Properties</w:t>
      </w:r>
      <w:r>
        <w:t>.</w:t>
      </w:r>
    </w:p>
    <w:p w14:paraId="7C012944" w14:textId="347F3123" w:rsidR="00DA2031" w:rsidRDefault="00DA2031" w:rsidP="00DA2031">
      <w:pPr>
        <w:pStyle w:val="BodyText"/>
        <w:numPr>
          <w:ilvl w:val="0"/>
          <w:numId w:val="52"/>
        </w:numPr>
      </w:pPr>
      <w:r>
        <w:t xml:space="preserve">Set </w:t>
      </w:r>
      <w:r>
        <w:rPr>
          <w:i/>
          <w:iCs w:val="0"/>
        </w:rPr>
        <w:t>BULKD</w:t>
      </w:r>
      <w:r>
        <w:t xml:space="preserve"> to “1.5”.</w:t>
      </w:r>
    </w:p>
    <w:p w14:paraId="5399209F" w14:textId="7682D8D5" w:rsidR="00DA2031" w:rsidRDefault="00DA2031" w:rsidP="00DA2031">
      <w:pPr>
        <w:pStyle w:val="BodyText"/>
        <w:numPr>
          <w:ilvl w:val="0"/>
          <w:numId w:val="52"/>
        </w:numPr>
      </w:pPr>
      <w:r>
        <w:t xml:space="preserve">Set </w:t>
      </w:r>
      <w:r>
        <w:rPr>
          <w:i/>
          <w:iCs w:val="0"/>
        </w:rPr>
        <w:t xml:space="preserve">DL </w:t>
      </w:r>
      <w:r>
        <w:t>to “0.7”.</w:t>
      </w:r>
    </w:p>
    <w:p w14:paraId="3485449C" w14:textId="0A61EAA5" w:rsidR="00DA2031" w:rsidRDefault="00DA2031" w:rsidP="00DA2031">
      <w:pPr>
        <w:pStyle w:val="BodyText"/>
        <w:numPr>
          <w:ilvl w:val="0"/>
          <w:numId w:val="52"/>
        </w:numPr>
      </w:pPr>
      <w:r>
        <w:t xml:space="preserve">Set </w:t>
      </w:r>
      <w:r>
        <w:rPr>
          <w:i/>
          <w:iCs w:val="0"/>
        </w:rPr>
        <w:t>DT</w:t>
      </w:r>
      <w:r>
        <w:t xml:space="preserve"> to “0.0”.</w:t>
      </w:r>
    </w:p>
    <w:p w14:paraId="69299AC7" w14:textId="7AAF3427" w:rsidR="001E689E" w:rsidRDefault="001E689E" w:rsidP="001E689E">
      <w:pPr>
        <w:pStyle w:val="BodyText"/>
        <w:numPr>
          <w:ilvl w:val="0"/>
          <w:numId w:val="52"/>
        </w:numPr>
      </w:pPr>
      <w:r>
        <w:t xml:space="preserve">Set </w:t>
      </w:r>
      <w:r w:rsidR="00DA2031">
        <w:rPr>
          <w:i/>
          <w:iCs w:val="0"/>
        </w:rPr>
        <w:t>AWAAMAX</w:t>
      </w:r>
      <w:r>
        <w:t xml:space="preserve"> to “</w:t>
      </w:r>
      <w:r w:rsidR="00DA2031">
        <w:t>216.0</w:t>
      </w:r>
      <w:r>
        <w:t>”.</w:t>
      </w:r>
    </w:p>
    <w:p w14:paraId="40F9A0CA" w14:textId="5F706707" w:rsidR="004C077E" w:rsidRDefault="004C077E" w:rsidP="004C077E">
      <w:pPr>
        <w:pStyle w:val="BodyText"/>
        <w:numPr>
          <w:ilvl w:val="0"/>
          <w:numId w:val="52"/>
        </w:numPr>
      </w:pPr>
      <w:r>
        <w:t xml:space="preserve">In the list on the left, select </w:t>
      </w:r>
      <w:r>
        <w:rPr>
          <w:i/>
          <w:iCs w:val="0"/>
        </w:rPr>
        <w:t>Species Properties</w:t>
      </w:r>
      <w:r>
        <w:t>.</w:t>
      </w:r>
    </w:p>
    <w:p w14:paraId="439A36C1" w14:textId="67F7AC38" w:rsidR="004C077E" w:rsidRDefault="004C077E" w:rsidP="004C077E">
      <w:pPr>
        <w:pStyle w:val="BodyText"/>
        <w:numPr>
          <w:ilvl w:val="0"/>
          <w:numId w:val="52"/>
        </w:numPr>
      </w:pPr>
      <w:r>
        <w:t xml:space="preserve">Set </w:t>
      </w:r>
      <w:r>
        <w:rPr>
          <w:i/>
          <w:iCs w:val="0"/>
        </w:rPr>
        <w:t xml:space="preserve">ADSORB </w:t>
      </w:r>
      <w:r>
        <w:t>to “0.08”.</w:t>
      </w:r>
    </w:p>
    <w:p w14:paraId="0E336DFF" w14:textId="6ED6C0BB" w:rsidR="004C077E" w:rsidRDefault="004C077E" w:rsidP="004C077E">
      <w:pPr>
        <w:pStyle w:val="BodyText"/>
        <w:numPr>
          <w:ilvl w:val="0"/>
          <w:numId w:val="52"/>
        </w:numPr>
      </w:pPr>
      <w:r>
        <w:t xml:space="preserve">Set </w:t>
      </w:r>
      <w:r>
        <w:rPr>
          <w:i/>
          <w:iCs w:val="0"/>
        </w:rPr>
        <w:t xml:space="preserve">ALANGAW </w:t>
      </w:r>
      <w:r>
        <w:t>to “0.0021”.</w:t>
      </w:r>
    </w:p>
    <w:p w14:paraId="660F87FB" w14:textId="0B44DDC0" w:rsidR="004C077E" w:rsidRDefault="004C077E" w:rsidP="004C077E">
      <w:pPr>
        <w:pStyle w:val="BodyText"/>
        <w:numPr>
          <w:ilvl w:val="0"/>
          <w:numId w:val="52"/>
        </w:numPr>
      </w:pPr>
      <w:r>
        <w:t xml:space="preserve">Click </w:t>
      </w:r>
      <w:r w:rsidRPr="004C077E">
        <w:rPr>
          <w:b/>
          <w:bCs/>
        </w:rPr>
        <w:t>OK</w:t>
      </w:r>
      <w:r>
        <w:t xml:space="preserve"> to close the </w:t>
      </w:r>
      <w:r>
        <w:rPr>
          <w:i/>
        </w:rPr>
        <w:t>BCT Process</w:t>
      </w:r>
      <w:r>
        <w:t xml:space="preserve"> dialog.</w:t>
      </w:r>
    </w:p>
    <w:p w14:paraId="55C1A436" w14:textId="57D48A5A" w:rsidR="0059472E" w:rsidRDefault="0059472E" w:rsidP="00F079A2">
      <w:pPr>
        <w:pStyle w:val="Heading2"/>
      </w:pPr>
      <w:r>
        <w:t>Saving and Running the Model</w:t>
      </w:r>
      <w:bookmarkEnd w:id="48"/>
      <w:bookmarkEnd w:id="49"/>
    </w:p>
    <w:p w14:paraId="00C5877C" w14:textId="77777777" w:rsidR="0059472E" w:rsidRDefault="0059472E" w:rsidP="0059472E">
      <w:pPr>
        <w:pStyle w:val="ListNumber"/>
        <w:numPr>
          <w:ilvl w:val="0"/>
          <w:numId w:val="44"/>
        </w:numPr>
      </w:pPr>
      <w:r>
        <w:t xml:space="preserve">Click the </w:t>
      </w:r>
      <w:r w:rsidRPr="0059472E">
        <w:rPr>
          <w:b/>
        </w:rPr>
        <w:t>Save</w:t>
      </w:r>
      <w:r>
        <w:t xml:space="preserve"> </w:t>
      </w:r>
      <w:r>
        <w:rPr>
          <w:noProof/>
        </w:rPr>
        <w:drawing>
          <wp:inline distT="0" distB="0" distL="0" distR="0" wp14:anchorId="4C6E514B" wp14:editId="3F318403">
            <wp:extent cx="152400" cy="152400"/>
            <wp:effectExtent l="0" t="0" r="0" b="0"/>
            <wp:docPr id="85" name="Picture 85" descr="https://www.xmswiki.com/images/thumb/0/00/Save_Macro.svg/53px-Save_Macr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xmswiki.com/images/thumb/0/00/Save_Macro.svg/53px-Save_Macro.svg.png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macro.</w:t>
      </w:r>
    </w:p>
    <w:p w14:paraId="34EB47AF" w14:textId="77777777" w:rsidR="0059472E" w:rsidRDefault="0059472E" w:rsidP="0059472E">
      <w:pPr>
        <w:pStyle w:val="ListNumber"/>
        <w:numPr>
          <w:ilvl w:val="0"/>
          <w:numId w:val="3"/>
        </w:numPr>
      </w:pPr>
      <w:r>
        <w:t xml:space="preserve">Click the </w:t>
      </w:r>
      <w:r w:rsidRPr="006A4164">
        <w:rPr>
          <w:b/>
        </w:rPr>
        <w:t>Run MOD</w:t>
      </w:r>
      <w:r>
        <w:rPr>
          <w:b/>
        </w:rPr>
        <w:t>F</w:t>
      </w:r>
      <w:r w:rsidRPr="006A4164">
        <w:rPr>
          <w:b/>
        </w:rPr>
        <w:t>LOW</w:t>
      </w:r>
      <w:r>
        <w:t xml:space="preserve"> </w:t>
      </w:r>
      <w:r>
        <w:rPr>
          <w:noProof/>
        </w:rPr>
        <w:drawing>
          <wp:inline distT="0" distB="0" distL="0" distR="0" wp14:anchorId="69A231CB" wp14:editId="4BF4CAAC">
            <wp:extent cx="152400" cy="133350"/>
            <wp:effectExtent l="0" t="0" r="0" b="0"/>
            <wp:docPr id="84" name="Picture 84" descr="File:Run MODFLOW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ile:Run MODFLOW Macro.svg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macro to bring up the </w:t>
      </w:r>
      <w:r w:rsidRPr="00D36AC1">
        <w:rPr>
          <w:i/>
        </w:rPr>
        <w:t xml:space="preserve">MODFLOW </w:t>
      </w:r>
      <w:r>
        <w:t>model wrapper dialog.</w:t>
      </w:r>
    </w:p>
    <w:p w14:paraId="4129E1C9" w14:textId="77777777" w:rsidR="0059472E" w:rsidRDefault="0059472E" w:rsidP="0059472E">
      <w:pPr>
        <w:pStyle w:val="ListNumber"/>
        <w:numPr>
          <w:ilvl w:val="0"/>
          <w:numId w:val="3"/>
        </w:numPr>
      </w:pPr>
      <w:r>
        <w:t xml:space="preserve">When the model finishes, click </w:t>
      </w:r>
      <w:r w:rsidRPr="00BC0A61">
        <w:rPr>
          <w:b/>
        </w:rPr>
        <w:t>Close</w:t>
      </w:r>
      <w:r>
        <w:t xml:space="preserve"> to import the solution.</w:t>
      </w:r>
    </w:p>
    <w:p w14:paraId="27EB7EB6" w14:textId="1050DF4B" w:rsidR="00F079A2" w:rsidRDefault="00F079A2" w:rsidP="00F079A2">
      <w:pPr>
        <w:pStyle w:val="ListNumber"/>
      </w:pPr>
      <w:r>
        <w:t>In the Project Explorer, under the “</w:t>
      </w:r>
      <w:r>
        <w:rPr>
          <w:noProof/>
        </w:rPr>
        <w:drawing>
          <wp:inline distT="0" distB="0" distL="0" distR="0" wp14:anchorId="110B89CF" wp14:editId="02B27583">
            <wp:extent cx="152400" cy="133350"/>
            <wp:effectExtent l="0" t="0" r="0" b="0"/>
            <wp:docPr id="1874243662" name="Picture 1874243662" descr="File:Generic Folder 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ile:Generic Folder Locked.sv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C1_of_1 (MODFLOW)” solution folder, select the “</w:t>
      </w:r>
      <w:r>
        <w:rPr>
          <w:noProof/>
        </w:rPr>
        <w:drawing>
          <wp:inline distT="0" distB="0" distL="0" distR="0" wp14:anchorId="1352D59E" wp14:editId="6BD9DCA0">
            <wp:extent cx="152400" cy="152400"/>
            <wp:effectExtent l="0" t="0" r="0" b="0"/>
            <wp:docPr id="1863550414" name="Picture 1863550414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PFOA” dataset</w:t>
      </w:r>
    </w:p>
    <w:p w14:paraId="767E77C1" w14:textId="26E12F97" w:rsidR="00F079A2" w:rsidRDefault="00F079A2" w:rsidP="00F079A2">
      <w:pPr>
        <w:pStyle w:val="ListNumber"/>
      </w:pPr>
      <w:r>
        <w:t xml:space="preserve">Step through the time steps and note the </w:t>
      </w:r>
      <w:proofErr w:type="gramStart"/>
      <w:r>
        <w:t>concentrations</w:t>
      </w:r>
      <w:proofErr w:type="gramEnd"/>
      <w:r>
        <w:t xml:space="preserve"> more slowly change through the domain.</w:t>
      </w:r>
    </w:p>
    <w:p w14:paraId="5334EF34" w14:textId="22A8FF11" w:rsidR="00F079A2" w:rsidRDefault="00F079A2" w:rsidP="00D9140D">
      <w:pPr>
        <w:pStyle w:val="ListNumber"/>
        <w:numPr>
          <w:ilvl w:val="0"/>
          <w:numId w:val="3"/>
        </w:numPr>
      </w:pPr>
      <w:r>
        <w:t xml:space="preserve">Select the </w:t>
      </w:r>
      <w:proofErr w:type="gramStart"/>
      <w:r>
        <w:t>last time</w:t>
      </w:r>
      <w:proofErr w:type="gramEnd"/>
      <w:r>
        <w:t xml:space="preserve"> step and</w:t>
      </w:r>
      <w:r w:rsidR="0057743D">
        <w:t xml:space="preserve">, using the </w:t>
      </w:r>
      <w:r w:rsidR="0057743D" w:rsidRPr="0057743D">
        <w:rPr>
          <w:b/>
          <w:bCs/>
        </w:rPr>
        <w:t>Select Cells</w:t>
      </w:r>
      <w:r w:rsidR="0057743D">
        <w:t xml:space="preserve"> tool, select</w:t>
      </w:r>
      <w:r>
        <w:t xml:space="preserve"> </w:t>
      </w:r>
      <w:r w:rsidR="0057743D">
        <w:t>the</w:t>
      </w:r>
      <w:r>
        <w:t xml:space="preserve"> closest bottom cell</w:t>
      </w:r>
      <w:r w:rsidR="003E6C70">
        <w:t xml:space="preserve"> (</w:t>
      </w:r>
      <w:r w:rsidR="0056591F">
        <w:fldChar w:fldCharType="begin"/>
      </w:r>
      <w:r w:rsidR="0056591F">
        <w:instrText xml:space="preserve"> REF _Ref206663829 \h </w:instrText>
      </w:r>
      <w:r w:rsidR="0056591F">
        <w:fldChar w:fldCharType="separate"/>
      </w:r>
      <w:r w:rsidR="0056591F">
        <w:t xml:space="preserve">Figure </w:t>
      </w:r>
      <w:r w:rsidR="0056591F">
        <w:rPr>
          <w:noProof/>
        </w:rPr>
        <w:t>2</w:t>
      </w:r>
      <w:r w:rsidR="0056591F">
        <w:fldChar w:fldCharType="end"/>
      </w:r>
      <w:r w:rsidR="003E6C70">
        <w:t>)</w:t>
      </w:r>
      <w:r>
        <w:t xml:space="preserve">. </w:t>
      </w:r>
    </w:p>
    <w:p w14:paraId="29CC9680" w14:textId="1928F468" w:rsidR="00F079A2" w:rsidRDefault="00F079A2" w:rsidP="00F079A2">
      <w:pPr>
        <w:pStyle w:val="BodyText"/>
      </w:pPr>
      <w:r>
        <w:t>Note the concentration is 0.96.</w:t>
      </w:r>
    </w:p>
    <w:p w14:paraId="3A85BFE9" w14:textId="77777777" w:rsidR="00E62CA7" w:rsidRDefault="00E62CA7" w:rsidP="00E62CA7">
      <w:pPr>
        <w:pStyle w:val="BodyText"/>
        <w:keepNext/>
      </w:pPr>
      <w:r w:rsidRPr="00E62CA7">
        <w:lastRenderedPageBreak/>
        <w:drawing>
          <wp:inline distT="0" distB="0" distL="0" distR="0" wp14:anchorId="573AB326" wp14:editId="6752F9E5">
            <wp:extent cx="4572000" cy="3136392"/>
            <wp:effectExtent l="19050" t="19050" r="19050" b="26035"/>
            <wp:docPr id="1945342704" name="Picture 1" descr="A tall structure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42704" name="Picture 1" descr="A tall structure with black dots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6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9DD4B" w14:textId="37DE3748" w:rsidR="00E62CA7" w:rsidRDefault="00E62CA7" w:rsidP="00E62CA7">
      <w:pPr>
        <w:pStyle w:val="Caption"/>
      </w:pPr>
      <w:bookmarkStart w:id="50" w:name="_Ref2066638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50"/>
      <w:r>
        <w:t xml:space="preserve">     The selected cell area.</w:t>
      </w:r>
    </w:p>
    <w:p w14:paraId="39F070A7" w14:textId="6F44D992" w:rsidR="0059472E" w:rsidRDefault="008D140C" w:rsidP="00F079A2">
      <w:pPr>
        <w:pStyle w:val="Heading1"/>
      </w:pPr>
      <w:r>
        <w:t xml:space="preserve">Reducing </w:t>
      </w:r>
      <w:proofErr w:type="gramStart"/>
      <w:r>
        <w:t>the Concentration</w:t>
      </w:r>
      <w:proofErr w:type="gramEnd"/>
    </w:p>
    <w:p w14:paraId="581E96F3" w14:textId="20B81638" w:rsidR="0059472E" w:rsidRPr="00346B45" w:rsidRDefault="00E27E29" w:rsidP="007D0DDA">
      <w:pPr>
        <w:pStyle w:val="BodyText"/>
      </w:pPr>
      <w:r>
        <w:t>Now to adjust the BCT Process to reduce the concentration.</w:t>
      </w:r>
    </w:p>
    <w:p w14:paraId="264B62BD" w14:textId="77777777" w:rsidR="00F079A2" w:rsidRDefault="00F079A2" w:rsidP="00F079A2">
      <w:pPr>
        <w:pStyle w:val="BodyText"/>
        <w:numPr>
          <w:ilvl w:val="0"/>
          <w:numId w:val="53"/>
        </w:numPr>
      </w:pPr>
      <w:bookmarkStart w:id="51" w:name="_Toc112844409"/>
      <w:bookmarkStart w:id="52" w:name="_Toc108169908"/>
      <w:bookmarkStart w:id="53" w:name="_Toc110259483"/>
      <w:r>
        <w:t xml:space="preserve">Select </w:t>
      </w:r>
      <w:r w:rsidRPr="0059472E">
        <w:rPr>
          <w:i/>
        </w:rPr>
        <w:t>File</w:t>
      </w:r>
      <w:r>
        <w:t xml:space="preserve"> | </w:t>
      </w:r>
      <w:r w:rsidRPr="0059472E">
        <w:rPr>
          <w:b/>
        </w:rPr>
        <w:t>Save As…</w:t>
      </w:r>
      <w:r>
        <w:t xml:space="preserve"> to bring up the </w:t>
      </w:r>
      <w:r w:rsidRPr="0059472E">
        <w:rPr>
          <w:i/>
        </w:rPr>
        <w:t>Save As</w:t>
      </w:r>
      <w:r>
        <w:t xml:space="preserve"> dialog.</w:t>
      </w:r>
    </w:p>
    <w:p w14:paraId="3517A4EF" w14:textId="77777777" w:rsidR="00F079A2" w:rsidRDefault="00F079A2" w:rsidP="00F079A2">
      <w:pPr>
        <w:pStyle w:val="BodyText"/>
        <w:numPr>
          <w:ilvl w:val="0"/>
          <w:numId w:val="53"/>
        </w:numPr>
      </w:pPr>
      <w:r>
        <w:t>Select “Project Files (*.</w:t>
      </w:r>
      <w:proofErr w:type="spellStart"/>
      <w:r>
        <w:t>gpr</w:t>
      </w:r>
      <w:proofErr w:type="spellEnd"/>
      <w:r>
        <w:t xml:space="preserve">)” from the </w:t>
      </w:r>
      <w:r w:rsidRPr="00F923A5">
        <w:rPr>
          <w:i/>
        </w:rPr>
        <w:t>Save as type</w:t>
      </w:r>
      <w:r>
        <w:t xml:space="preserve"> drop-down.</w:t>
      </w:r>
    </w:p>
    <w:p w14:paraId="671F281C" w14:textId="2DA9FE53" w:rsidR="00F079A2" w:rsidRDefault="00F079A2" w:rsidP="00F079A2">
      <w:pPr>
        <w:pStyle w:val="BodyText"/>
        <w:numPr>
          <w:ilvl w:val="0"/>
          <w:numId w:val="53"/>
        </w:numPr>
      </w:pPr>
      <w:r>
        <w:t xml:space="preserve">Enter “C_of_p1.gpr” as the </w:t>
      </w:r>
      <w:r w:rsidRPr="00F923A5">
        <w:rPr>
          <w:i/>
        </w:rPr>
        <w:t>File name</w:t>
      </w:r>
      <w:r>
        <w:t>.</w:t>
      </w:r>
    </w:p>
    <w:p w14:paraId="3152985C" w14:textId="77777777" w:rsidR="00F079A2" w:rsidRDefault="00F079A2" w:rsidP="00F079A2">
      <w:pPr>
        <w:pStyle w:val="BodyText"/>
        <w:numPr>
          <w:ilvl w:val="0"/>
          <w:numId w:val="53"/>
        </w:numPr>
        <w:rPr>
          <w:iCs w:val="0"/>
        </w:rPr>
      </w:pPr>
      <w:r>
        <w:t xml:space="preserve">Click </w:t>
      </w:r>
      <w:r>
        <w:rPr>
          <w:b/>
        </w:rPr>
        <w:t>Save</w:t>
      </w:r>
      <w:r>
        <w:t xml:space="preserve"> to save the project with a new name and close the </w:t>
      </w:r>
      <w:r w:rsidRPr="00F923A5">
        <w:rPr>
          <w:i/>
        </w:rPr>
        <w:t>Save As</w:t>
      </w:r>
      <w:r>
        <w:t xml:space="preserve"> dialog</w:t>
      </w:r>
      <w:r w:rsidRPr="00F923A5">
        <w:t>.</w:t>
      </w:r>
    </w:p>
    <w:p w14:paraId="533F8F7B" w14:textId="77777777" w:rsidR="00FF039E" w:rsidRDefault="00FF039E" w:rsidP="00BA5752">
      <w:pPr>
        <w:pStyle w:val="BodyText"/>
        <w:numPr>
          <w:ilvl w:val="0"/>
          <w:numId w:val="53"/>
        </w:numPr>
      </w:pPr>
      <w:r>
        <w:t xml:space="preserve">Select </w:t>
      </w:r>
      <w:r w:rsidRPr="00E1000C">
        <w:rPr>
          <w:i/>
        </w:rPr>
        <w:t>MODFLOW</w:t>
      </w:r>
      <w:r>
        <w:rPr>
          <w:i/>
        </w:rPr>
        <w:t xml:space="preserve"> | Optional Packages </w:t>
      </w:r>
      <w:r>
        <w:t xml:space="preserve">| </w:t>
      </w:r>
      <w:r>
        <w:rPr>
          <w:b/>
        </w:rPr>
        <w:t>BCT</w:t>
      </w:r>
      <w:r w:rsidRPr="00E1000C">
        <w:rPr>
          <w:b/>
        </w:rPr>
        <w:t xml:space="preserve"> – </w:t>
      </w:r>
      <w:r>
        <w:rPr>
          <w:b/>
        </w:rPr>
        <w:t>Block Centered Transport</w:t>
      </w:r>
      <w:r w:rsidRPr="00E1000C">
        <w:rPr>
          <w:b/>
        </w:rPr>
        <w:t>…</w:t>
      </w:r>
      <w:r>
        <w:t xml:space="preserve"> to open the </w:t>
      </w:r>
      <w:r>
        <w:rPr>
          <w:i/>
        </w:rPr>
        <w:t>BCT Process</w:t>
      </w:r>
      <w:r>
        <w:t xml:space="preserve"> dialog.</w:t>
      </w:r>
    </w:p>
    <w:p w14:paraId="7874CEAD" w14:textId="77777777" w:rsidR="00FF039E" w:rsidRDefault="00FF039E" w:rsidP="00BA5752">
      <w:pPr>
        <w:pStyle w:val="BodyText"/>
        <w:numPr>
          <w:ilvl w:val="0"/>
          <w:numId w:val="53"/>
        </w:numPr>
      </w:pPr>
      <w:r>
        <w:t xml:space="preserve">In the list on the left, select </w:t>
      </w:r>
      <w:r>
        <w:rPr>
          <w:i/>
          <w:iCs w:val="0"/>
        </w:rPr>
        <w:t>Species Properties</w:t>
      </w:r>
      <w:r>
        <w:t>.</w:t>
      </w:r>
    </w:p>
    <w:p w14:paraId="422F4FD5" w14:textId="6A86E38B" w:rsidR="00FF039E" w:rsidRDefault="00FF039E" w:rsidP="00BA5752">
      <w:pPr>
        <w:pStyle w:val="BodyText"/>
        <w:numPr>
          <w:ilvl w:val="0"/>
          <w:numId w:val="53"/>
        </w:numPr>
      </w:pPr>
      <w:r>
        <w:t xml:space="preserve">Set </w:t>
      </w:r>
      <w:r>
        <w:rPr>
          <w:i/>
          <w:iCs w:val="0"/>
        </w:rPr>
        <w:t xml:space="preserve">ALANGAW </w:t>
      </w:r>
      <w:r>
        <w:t>to “0.0</w:t>
      </w:r>
      <w:r w:rsidR="00B74327">
        <w:t>0</w:t>
      </w:r>
      <w:r>
        <w:t>4”.</w:t>
      </w:r>
    </w:p>
    <w:p w14:paraId="3F833DEA" w14:textId="160AF06C" w:rsidR="00FF039E" w:rsidRPr="00FF039E" w:rsidRDefault="00FF039E" w:rsidP="00BA5752">
      <w:pPr>
        <w:pStyle w:val="BodyText"/>
        <w:numPr>
          <w:ilvl w:val="0"/>
          <w:numId w:val="53"/>
        </w:numPr>
      </w:pPr>
      <w:r>
        <w:t xml:space="preserve">Click </w:t>
      </w:r>
      <w:r w:rsidRPr="003E6C70">
        <w:rPr>
          <w:b/>
          <w:bCs/>
        </w:rPr>
        <w:t>OK</w:t>
      </w:r>
      <w:r>
        <w:t xml:space="preserve"> to close the </w:t>
      </w:r>
      <w:r w:rsidRPr="003E6C70">
        <w:rPr>
          <w:i/>
        </w:rPr>
        <w:t>BCT Process</w:t>
      </w:r>
      <w:r>
        <w:t xml:space="preserve"> dialog.</w:t>
      </w:r>
    </w:p>
    <w:p w14:paraId="6C8EEDFF" w14:textId="77777777" w:rsidR="0059472E" w:rsidRDefault="0059472E" w:rsidP="00187C93">
      <w:pPr>
        <w:pStyle w:val="Heading2"/>
      </w:pPr>
      <w:r>
        <w:t xml:space="preserve">Saving and Running </w:t>
      </w:r>
      <w:bookmarkEnd w:id="51"/>
      <w:r>
        <w:t>MODFLOW-USG Transport</w:t>
      </w:r>
      <w:bookmarkEnd w:id="52"/>
      <w:bookmarkEnd w:id="53"/>
    </w:p>
    <w:p w14:paraId="424D346B" w14:textId="77777777" w:rsidR="0059472E" w:rsidRDefault="0059472E" w:rsidP="007D0DDA">
      <w:pPr>
        <w:pStyle w:val="BodyText"/>
      </w:pPr>
      <w:r>
        <w:t>Now to save the simulation and run MODFLOW-USG Transport:</w:t>
      </w:r>
    </w:p>
    <w:p w14:paraId="26E0C31E" w14:textId="77777777" w:rsidR="0059472E" w:rsidRPr="00B91D99" w:rsidRDefault="0059472E" w:rsidP="0059472E">
      <w:pPr>
        <w:pStyle w:val="ListNumber"/>
        <w:numPr>
          <w:ilvl w:val="0"/>
          <w:numId w:val="34"/>
        </w:numPr>
      </w:pPr>
      <w:r w:rsidRPr="0059472E">
        <w:rPr>
          <w:b/>
        </w:rPr>
        <w:t>Save</w:t>
      </w:r>
      <w:r w:rsidRPr="00B91D99">
        <w:t xml:space="preserve"> </w:t>
      </w:r>
      <w:r>
        <w:rPr>
          <w:noProof/>
        </w:rPr>
        <w:drawing>
          <wp:inline distT="0" distB="0" distL="0" distR="0" wp14:anchorId="2C14A98C" wp14:editId="2FB919B5">
            <wp:extent cx="142875" cy="142875"/>
            <wp:effectExtent l="0" t="0" r="9525" b="9525"/>
            <wp:docPr id="77" name="Picture 77" descr="File:Save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ile:Save Macro.svg"/>
                    <pic:cNvPicPr>
                      <a:picLocks noChangeAspect="1" noChangeArrowheads="1"/>
                    </pic:cNvPicPr>
                  </pic:nvPicPr>
                  <pic:blipFill>
                    <a:blip r:embed="rId25" r:link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 project</w:t>
      </w:r>
      <w:r w:rsidRPr="00B91D99">
        <w:t>.</w:t>
      </w:r>
    </w:p>
    <w:p w14:paraId="17AA0C00" w14:textId="77777777" w:rsidR="0059472E" w:rsidRPr="00B91D99" w:rsidRDefault="0059472E" w:rsidP="0059472E">
      <w:pPr>
        <w:pStyle w:val="CNList"/>
        <w:numPr>
          <w:ilvl w:val="0"/>
          <w:numId w:val="3"/>
        </w:numPr>
      </w:pPr>
      <w:r>
        <w:t xml:space="preserve">Click </w:t>
      </w:r>
      <w:r w:rsidRPr="00045FD0">
        <w:rPr>
          <w:b/>
        </w:rPr>
        <w:t xml:space="preserve">Run </w:t>
      </w:r>
      <w:r>
        <w:rPr>
          <w:b/>
        </w:rPr>
        <w:t>MODFLOW</w:t>
      </w:r>
      <w:r w:rsidRPr="00E312A4">
        <w:rPr>
          <w:b/>
        </w:rPr>
        <w:t xml:space="preserve"> </w:t>
      </w:r>
      <w:r>
        <w:rPr>
          <w:noProof/>
        </w:rPr>
        <w:drawing>
          <wp:inline distT="0" distB="0" distL="0" distR="0" wp14:anchorId="6B1BF0EB" wp14:editId="39249855">
            <wp:extent cx="152400" cy="133350"/>
            <wp:effectExtent l="0" t="0" r="0" b="0"/>
            <wp:docPr id="76" name="Picture 76" descr="File:Run MODFLOW Macr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ile:Run MODFLOW Macro.svg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bring up the </w:t>
      </w:r>
      <w:r w:rsidRPr="00125E47">
        <w:rPr>
          <w:i/>
        </w:rPr>
        <w:t>MODFLOW</w:t>
      </w:r>
      <w:r>
        <w:t xml:space="preserve"> model wrapper dialog</w:t>
      </w:r>
      <w:r w:rsidRPr="00B91D99">
        <w:t>.</w:t>
      </w:r>
    </w:p>
    <w:p w14:paraId="719B1505" w14:textId="77777777" w:rsidR="0059472E" w:rsidRDefault="0059472E" w:rsidP="0059472E">
      <w:pPr>
        <w:pStyle w:val="CNList"/>
        <w:numPr>
          <w:ilvl w:val="0"/>
          <w:numId w:val="3"/>
        </w:numPr>
      </w:pPr>
      <w:r w:rsidRPr="00B91D99">
        <w:t>When the</w:t>
      </w:r>
      <w:r>
        <w:t xml:space="preserve"> simulation is finished, turn on </w:t>
      </w:r>
      <w:r w:rsidRPr="00F923A5">
        <w:rPr>
          <w:i/>
        </w:rPr>
        <w:t>Read solution on exit</w:t>
      </w:r>
      <w:r>
        <w:t>.</w:t>
      </w:r>
    </w:p>
    <w:p w14:paraId="6582436C" w14:textId="77777777" w:rsidR="0059472E" w:rsidRDefault="0059472E" w:rsidP="0059472E">
      <w:pPr>
        <w:pStyle w:val="CNList"/>
        <w:numPr>
          <w:ilvl w:val="0"/>
          <w:numId w:val="3"/>
        </w:numPr>
      </w:pPr>
      <w:r>
        <w:t xml:space="preserve">Click </w:t>
      </w:r>
      <w:r w:rsidRPr="00045FD0">
        <w:rPr>
          <w:b/>
        </w:rPr>
        <w:t>Close</w:t>
      </w:r>
      <w:r>
        <w:t xml:space="preserve"> to import the solution and close the </w:t>
      </w:r>
      <w:r>
        <w:rPr>
          <w:i/>
        </w:rPr>
        <w:t>MODFLOW</w:t>
      </w:r>
      <w:r>
        <w:t xml:space="preserve"> dialog.</w:t>
      </w:r>
    </w:p>
    <w:p w14:paraId="51D752D7" w14:textId="4DA034F7" w:rsidR="00FF039E" w:rsidRDefault="00FF039E" w:rsidP="00FF039E">
      <w:pPr>
        <w:pStyle w:val="ListNumber"/>
      </w:pPr>
      <w:r>
        <w:t>In the Project Explorer, under the “</w:t>
      </w:r>
      <w:r>
        <w:rPr>
          <w:noProof/>
        </w:rPr>
        <w:drawing>
          <wp:inline distT="0" distB="0" distL="0" distR="0" wp14:anchorId="0B5BCFB2" wp14:editId="5C3BA86B">
            <wp:extent cx="152400" cy="133350"/>
            <wp:effectExtent l="0" t="0" r="0" b="0"/>
            <wp:docPr id="2115851397" name="Picture 2115851397" descr="File:Generic Folder Lock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ile:Generic Folder Locked.sv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C1_of_p1 (MODFLOW)” solution folder, select the “</w:t>
      </w:r>
      <w:r>
        <w:rPr>
          <w:noProof/>
        </w:rPr>
        <w:drawing>
          <wp:inline distT="0" distB="0" distL="0" distR="0" wp14:anchorId="77B8F905" wp14:editId="0E362117">
            <wp:extent cx="152400" cy="152400"/>
            <wp:effectExtent l="0" t="0" r="0" b="0"/>
            <wp:docPr id="365569551" name="Picture 365569551" descr="File:Dataset Cells Activ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ile:Dataset Cells Active.sv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PFOA” dataset</w:t>
      </w:r>
    </w:p>
    <w:p w14:paraId="4C91D3D8" w14:textId="77777777" w:rsidR="00FF039E" w:rsidRDefault="00FF039E" w:rsidP="00FF039E">
      <w:pPr>
        <w:pStyle w:val="ListNumber"/>
      </w:pPr>
      <w:r>
        <w:lastRenderedPageBreak/>
        <w:t xml:space="preserve">Step through the time steps and note the </w:t>
      </w:r>
      <w:proofErr w:type="gramStart"/>
      <w:r>
        <w:t>concentrations</w:t>
      </w:r>
      <w:proofErr w:type="gramEnd"/>
      <w:r>
        <w:t xml:space="preserve"> more slowly change through the domain.</w:t>
      </w:r>
    </w:p>
    <w:p w14:paraId="1178D68B" w14:textId="77777777" w:rsidR="00FF039E" w:rsidRDefault="00FF039E" w:rsidP="00FF039E">
      <w:pPr>
        <w:pStyle w:val="ListNumber"/>
        <w:numPr>
          <w:ilvl w:val="0"/>
          <w:numId w:val="3"/>
        </w:numPr>
      </w:pPr>
      <w:r>
        <w:t xml:space="preserve">Select the </w:t>
      </w:r>
      <w:proofErr w:type="gramStart"/>
      <w:r>
        <w:t>last time</w:t>
      </w:r>
      <w:proofErr w:type="gramEnd"/>
      <w:r>
        <w:t xml:space="preserve"> step and the closest bottom cell. </w:t>
      </w:r>
    </w:p>
    <w:p w14:paraId="55C23807" w14:textId="453722D4" w:rsidR="0059472E" w:rsidRDefault="00FF039E" w:rsidP="00FF039E">
      <w:pPr>
        <w:keepNext/>
      </w:pPr>
      <w:r>
        <w:t>Note the concentration is 0.83.</w:t>
      </w:r>
    </w:p>
    <w:p w14:paraId="5D901AD0" w14:textId="77777777" w:rsidR="0059472E" w:rsidRDefault="0059472E" w:rsidP="00F079A2">
      <w:pPr>
        <w:pStyle w:val="Heading1"/>
      </w:pPr>
      <w:bookmarkStart w:id="54" w:name="_Toc112844413"/>
      <w:bookmarkStart w:id="55" w:name="_Toc108169911"/>
      <w:bookmarkStart w:id="56" w:name="_Toc110259486"/>
      <w:r>
        <w:t>Conclusion</w:t>
      </w:r>
      <w:bookmarkEnd w:id="54"/>
      <w:bookmarkEnd w:id="55"/>
      <w:bookmarkEnd w:id="56"/>
    </w:p>
    <w:p w14:paraId="7C6173CD" w14:textId="4C029F75" w:rsidR="0059472E" w:rsidRDefault="0059472E" w:rsidP="007D0DDA">
      <w:pPr>
        <w:pStyle w:val="BodyText"/>
      </w:pPr>
      <w:r>
        <w:t>This concludes the “</w:t>
      </w:r>
      <w:r>
        <w:rPr>
          <w:rStyle w:val="Highlight"/>
          <w:i w:val="0"/>
        </w:rPr>
        <w:t>MODFLOW-USG Transport</w:t>
      </w:r>
      <w:r w:rsidRPr="00045FD0">
        <w:rPr>
          <w:rStyle w:val="Highlight"/>
          <w:i w:val="0"/>
        </w:rPr>
        <w:t xml:space="preserve"> – </w:t>
      </w:r>
      <w:r w:rsidR="00FF039E">
        <w:rPr>
          <w:rStyle w:val="Highlight"/>
          <w:i w:val="0"/>
        </w:rPr>
        <w:t>PFAS</w:t>
      </w:r>
      <w:r>
        <w:rPr>
          <w:rStyle w:val="Highlight"/>
          <w:i w:val="0"/>
        </w:rPr>
        <w:t>”</w:t>
      </w:r>
      <w:r>
        <w:t xml:space="preserve"> tutorial. The following key concepts were discussed and demonstrated in this tutorial:</w:t>
      </w:r>
    </w:p>
    <w:p w14:paraId="41A4824C" w14:textId="1F62640D" w:rsidR="0059472E" w:rsidRDefault="00173180" w:rsidP="007D0DDA">
      <w:pPr>
        <w:pStyle w:val="BodyText"/>
        <w:numPr>
          <w:ilvl w:val="0"/>
          <w:numId w:val="31"/>
        </w:numPr>
      </w:pPr>
      <w:r>
        <w:t xml:space="preserve">Using </w:t>
      </w:r>
      <w:r w:rsidR="0059472E">
        <w:t xml:space="preserve">MODFLOW-USG Transport </w:t>
      </w:r>
      <w:r>
        <w:t xml:space="preserve">to </w:t>
      </w:r>
      <w:r>
        <w:t>simulate PFAS fate and transport in groundwater</w:t>
      </w:r>
      <w:r w:rsidR="0059472E">
        <w:t>.</w:t>
      </w:r>
    </w:p>
    <w:p w14:paraId="44A32E37" w14:textId="27A0D223" w:rsidR="0059472E" w:rsidRDefault="00173180" w:rsidP="007D0DDA">
      <w:pPr>
        <w:pStyle w:val="BodyText"/>
        <w:numPr>
          <w:ilvl w:val="0"/>
          <w:numId w:val="31"/>
        </w:numPr>
      </w:pPr>
      <w:r>
        <w:t>Setting the LPF Package for PFAS</w:t>
      </w:r>
      <w:r w:rsidR="0059472E">
        <w:t>.</w:t>
      </w:r>
    </w:p>
    <w:p w14:paraId="2271E2DA" w14:textId="71839CBB" w:rsidR="00173180" w:rsidRDefault="00173180" w:rsidP="007D0DDA">
      <w:pPr>
        <w:pStyle w:val="BodyText"/>
        <w:numPr>
          <w:ilvl w:val="0"/>
          <w:numId w:val="31"/>
        </w:numPr>
      </w:pPr>
      <w:r>
        <w:t>Setting the BCT Process for PFAS.</w:t>
      </w:r>
    </w:p>
    <w:p w14:paraId="3BC0F8AC" w14:textId="466FE6AF" w:rsidR="00173180" w:rsidRPr="006714F3" w:rsidRDefault="00173180" w:rsidP="007D0DDA">
      <w:pPr>
        <w:pStyle w:val="BodyText"/>
        <w:numPr>
          <w:ilvl w:val="0"/>
          <w:numId w:val="31"/>
        </w:numPr>
      </w:pPr>
      <w:r>
        <w:t xml:space="preserve">Adjusting the ALANGAW option in the BCT Process to adjust </w:t>
      </w:r>
      <w:proofErr w:type="spellStart"/>
      <w:r>
        <w:t>concetration</w:t>
      </w:r>
      <w:proofErr w:type="spellEnd"/>
      <w:r>
        <w:t>.</w:t>
      </w:r>
    </w:p>
    <w:p w14:paraId="4330CCFF" w14:textId="77777777" w:rsidR="00F01B80" w:rsidRPr="00655AB4" w:rsidRDefault="00F01B80" w:rsidP="007D0DDA">
      <w:pPr>
        <w:pStyle w:val="BodyText"/>
      </w:pPr>
    </w:p>
    <w:sectPr w:rsidR="00F01B80" w:rsidRPr="00655AB4" w:rsidSect="0090589B"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6FB45" w14:textId="77777777" w:rsidR="007D79F5" w:rsidRDefault="007D79F5">
      <w:r>
        <w:separator/>
      </w:r>
    </w:p>
  </w:endnote>
  <w:endnote w:type="continuationSeparator" w:id="0">
    <w:p w14:paraId="008BAD30" w14:textId="77777777" w:rsidR="007D79F5" w:rsidRDefault="007D7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Medium">
    <w:altName w:val="Arial"/>
    <w:charset w:val="B1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2DFB7" w14:textId="70C213DA" w:rsidR="00506A05" w:rsidRDefault="00AC1FAC" w:rsidP="00AC1FAC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20552A">
      <w:rPr>
        <w:rFonts w:cs="Arial"/>
        <w:noProof/>
        <w:color w:val="807F7D"/>
      </w:rPr>
      <w:t>14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20552A">
      <w:rPr>
        <w:rFonts w:cs="Arial"/>
        <w:noProof/>
        <w:color w:val="807F7D"/>
      </w:rPr>
      <w:t>14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5B375C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6BB4E" w14:textId="6B63C5B2" w:rsidR="00506A05" w:rsidRDefault="00AC1FAC" w:rsidP="00AC1FAC">
    <w:pPr>
      <w:pStyle w:val="FooterAquaveo"/>
      <w:pBdr>
        <w:top w:val="single" w:sz="2" w:space="1" w:color="BA0C2F"/>
      </w:pBdr>
      <w:tabs>
        <w:tab w:val="left" w:pos="4080"/>
      </w:tabs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20552A">
      <w:rPr>
        <w:rFonts w:cs="Arial"/>
        <w:noProof/>
        <w:color w:val="807F7D"/>
      </w:rPr>
      <w:t>13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20552A">
      <w:rPr>
        <w:rFonts w:cs="Arial"/>
        <w:noProof/>
        <w:color w:val="807F7D"/>
      </w:rPr>
      <w:t>14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5B375C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C237E" w14:textId="6BB1E862" w:rsidR="00506A05" w:rsidRPr="00655AB4" w:rsidRDefault="00506A05" w:rsidP="00952C36">
    <w:pPr>
      <w:pStyle w:val="FooterAquaveo"/>
      <w:pBdr>
        <w:top w:val="single" w:sz="2" w:space="1" w:color="BA0C2F"/>
      </w:pBdr>
      <w:tabs>
        <w:tab w:val="left" w:pos="4080"/>
      </w:tabs>
      <w:rPr>
        <w:rFonts w:cs="Arial"/>
        <w:color w:val="807F7D"/>
      </w:rPr>
    </w:pPr>
    <w:r w:rsidRPr="00655AB4">
      <w:rPr>
        <w:rFonts w:cs="Arial"/>
        <w:color w:val="807F7D"/>
      </w:rPr>
      <w:tab/>
      <w:t xml:space="preserve">Page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PAGE  \* Arabic </w:instrText>
    </w:r>
    <w:r w:rsidRPr="00655AB4">
      <w:rPr>
        <w:rFonts w:cs="Arial"/>
        <w:color w:val="807F7D"/>
      </w:rPr>
      <w:fldChar w:fldCharType="separate"/>
    </w:r>
    <w:r w:rsidR="0020552A">
      <w:rPr>
        <w:rFonts w:cs="Arial"/>
        <w:noProof/>
        <w:color w:val="807F7D"/>
      </w:rPr>
      <w:t>2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 xml:space="preserve"> of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NUMPAGES </w:instrText>
    </w:r>
    <w:r w:rsidRPr="00655AB4">
      <w:rPr>
        <w:rFonts w:cs="Arial"/>
        <w:color w:val="807F7D"/>
      </w:rPr>
      <w:fldChar w:fldCharType="separate"/>
    </w:r>
    <w:r w:rsidR="0020552A">
      <w:rPr>
        <w:rFonts w:cs="Arial"/>
        <w:noProof/>
        <w:color w:val="807F7D"/>
      </w:rPr>
      <w:t>14</w:t>
    </w:r>
    <w:r w:rsidRPr="00655AB4">
      <w:rPr>
        <w:rFonts w:cs="Arial"/>
        <w:color w:val="807F7D"/>
      </w:rPr>
      <w:fldChar w:fldCharType="end"/>
    </w:r>
    <w:r w:rsidRPr="00655AB4">
      <w:rPr>
        <w:rFonts w:cs="Arial"/>
        <w:color w:val="807F7D"/>
      </w:rPr>
      <w:tab/>
      <w:t xml:space="preserve">© </w:t>
    </w:r>
    <w:proofErr w:type="spellStart"/>
    <w:r w:rsidRPr="00655AB4">
      <w:rPr>
        <w:rFonts w:cs="Arial"/>
        <w:color w:val="807F7D"/>
      </w:rPr>
      <w:t>Aquaveo</w:t>
    </w:r>
    <w:proofErr w:type="spellEnd"/>
    <w:r w:rsidRPr="00655AB4">
      <w:rPr>
        <w:rFonts w:cs="Arial"/>
        <w:color w:val="807F7D"/>
      </w:rPr>
      <w:t xml:space="preserve"> </w:t>
    </w:r>
    <w:r w:rsidRPr="00655AB4">
      <w:rPr>
        <w:rFonts w:cs="Arial"/>
        <w:color w:val="807F7D"/>
      </w:rPr>
      <w:fldChar w:fldCharType="begin"/>
    </w:r>
    <w:r w:rsidRPr="00655AB4">
      <w:rPr>
        <w:rFonts w:cs="Arial"/>
        <w:color w:val="807F7D"/>
      </w:rPr>
      <w:instrText xml:space="preserve"> DATE  \@ "yyyy"  \* MERGEFORMAT </w:instrText>
    </w:r>
    <w:r w:rsidRPr="00655AB4">
      <w:rPr>
        <w:rFonts w:cs="Arial"/>
        <w:color w:val="807F7D"/>
      </w:rPr>
      <w:fldChar w:fldCharType="separate"/>
    </w:r>
    <w:r w:rsidR="005B375C">
      <w:rPr>
        <w:rFonts w:cs="Arial"/>
        <w:noProof/>
        <w:color w:val="807F7D"/>
      </w:rPr>
      <w:t>2025</w:t>
    </w:r>
    <w:r w:rsidRPr="00655AB4">
      <w:rPr>
        <w:rFonts w:cs="Arial"/>
        <w:color w:val="807F7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3646E" w14:textId="77777777" w:rsidR="007D79F5" w:rsidRDefault="007D79F5">
      <w:r>
        <w:separator/>
      </w:r>
    </w:p>
  </w:footnote>
  <w:footnote w:type="continuationSeparator" w:id="0">
    <w:p w14:paraId="7F5D486B" w14:textId="77777777" w:rsidR="007D79F5" w:rsidRDefault="007D7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3B919" w14:textId="3F52319F" w:rsidR="00AC1FAC" w:rsidRPr="00655AB4" w:rsidRDefault="00AC1FAC" w:rsidP="00AC1FAC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EA19C1">
      <w:rPr>
        <w:rFonts w:cs="Arial"/>
        <w:b w:val="0"/>
        <w:i w:val="0"/>
        <w:color w:val="807F7D"/>
        <w:szCs w:val="20"/>
      </w:rPr>
      <w:t xml:space="preserve">MODFLOW-USG </w:t>
    </w:r>
    <w:r w:rsidR="00214443">
      <w:rPr>
        <w:rFonts w:cs="Arial"/>
        <w:b w:val="0"/>
        <w:i w:val="0"/>
        <w:color w:val="807F7D"/>
        <w:szCs w:val="20"/>
      </w:rPr>
      <w:t xml:space="preserve">Transport </w:t>
    </w:r>
    <w:r w:rsidR="00EA19C1">
      <w:rPr>
        <w:rFonts w:cs="Arial"/>
        <w:b w:val="0"/>
        <w:i w:val="0"/>
        <w:color w:val="807F7D"/>
        <w:szCs w:val="20"/>
      </w:rPr>
      <w:t xml:space="preserve">– </w:t>
    </w:r>
    <w:r w:rsidR="00577010">
      <w:rPr>
        <w:rFonts w:cs="Arial"/>
        <w:b w:val="0"/>
        <w:i w:val="0"/>
        <w:color w:val="807F7D"/>
        <w:szCs w:val="20"/>
      </w:rPr>
      <w:t>PFAS</w:t>
    </w:r>
  </w:p>
  <w:p w14:paraId="2F10CF59" w14:textId="77777777" w:rsidR="00506A05" w:rsidRPr="00AC1FAC" w:rsidRDefault="00506A05" w:rsidP="00AC1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B5318" w14:textId="4E240AE0" w:rsidR="00506A05" w:rsidRPr="00655AB4" w:rsidRDefault="00506A05" w:rsidP="00506A05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21572A">
      <w:rPr>
        <w:rFonts w:cs="Arial"/>
        <w:b w:val="0"/>
        <w:i w:val="0"/>
        <w:color w:val="807F7D"/>
        <w:szCs w:val="20"/>
      </w:rPr>
      <w:t xml:space="preserve">MODFLOW-USG </w:t>
    </w:r>
    <w:r w:rsidR="00214443">
      <w:rPr>
        <w:rFonts w:cs="Arial"/>
        <w:b w:val="0"/>
        <w:i w:val="0"/>
        <w:color w:val="807F7D"/>
        <w:szCs w:val="20"/>
      </w:rPr>
      <w:t xml:space="preserve">Transport </w:t>
    </w:r>
    <w:r w:rsidR="0021572A">
      <w:rPr>
        <w:rFonts w:cs="Arial"/>
        <w:b w:val="0"/>
        <w:i w:val="0"/>
        <w:color w:val="807F7D"/>
        <w:szCs w:val="20"/>
      </w:rPr>
      <w:t xml:space="preserve">– </w:t>
    </w:r>
    <w:r w:rsidR="00577010">
      <w:rPr>
        <w:rFonts w:cs="Arial"/>
        <w:b w:val="0"/>
        <w:i w:val="0"/>
        <w:color w:val="807F7D"/>
        <w:szCs w:val="20"/>
      </w:rPr>
      <w:t>PFAS</w:t>
    </w:r>
  </w:p>
  <w:p w14:paraId="6A8F950F" w14:textId="77777777" w:rsidR="00506A05" w:rsidRPr="00506A05" w:rsidRDefault="00506A05" w:rsidP="00506A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B2DF2" w14:textId="33CD4462" w:rsidR="00506A05" w:rsidRPr="00655AB4" w:rsidRDefault="00506A05" w:rsidP="00952C36">
    <w:pPr>
      <w:pStyle w:val="HeaderAquaveo"/>
      <w:pBdr>
        <w:bottom w:val="single" w:sz="12" w:space="1" w:color="BA0C2F"/>
      </w:pBdr>
      <w:tabs>
        <w:tab w:val="left" w:pos="3135"/>
      </w:tabs>
      <w:rPr>
        <w:rFonts w:cs="Arial"/>
        <w:b w:val="0"/>
        <w:i w:val="0"/>
        <w:color w:val="807F7D"/>
        <w:szCs w:val="20"/>
      </w:rPr>
    </w:pPr>
    <w:r w:rsidRPr="00655AB4">
      <w:rPr>
        <w:rFonts w:cs="Arial"/>
        <w:b w:val="0"/>
        <w:i w:val="0"/>
        <w:color w:val="807F7D"/>
        <w:szCs w:val="20"/>
      </w:rPr>
      <w:t>GMS Tutorials</w:t>
    </w:r>
    <w:r w:rsidRPr="00655AB4">
      <w:rPr>
        <w:rFonts w:cs="Arial"/>
        <w:b w:val="0"/>
        <w:i w:val="0"/>
        <w:color w:val="807F7D"/>
        <w:szCs w:val="20"/>
      </w:rPr>
      <w:tab/>
    </w:r>
    <w:r w:rsidRPr="00655AB4">
      <w:rPr>
        <w:rFonts w:cs="Arial"/>
        <w:b w:val="0"/>
        <w:i w:val="0"/>
        <w:color w:val="807F7D"/>
        <w:szCs w:val="20"/>
      </w:rPr>
      <w:tab/>
    </w:r>
    <w:r w:rsidR="0021572A">
      <w:rPr>
        <w:rFonts w:cs="Arial"/>
        <w:b w:val="0"/>
        <w:i w:val="0"/>
        <w:color w:val="807F7D"/>
        <w:szCs w:val="20"/>
      </w:rPr>
      <w:t xml:space="preserve">MODFLOW-USG </w:t>
    </w:r>
    <w:r w:rsidR="00214443">
      <w:rPr>
        <w:rFonts w:cs="Arial"/>
        <w:b w:val="0"/>
        <w:i w:val="0"/>
        <w:color w:val="807F7D"/>
        <w:szCs w:val="20"/>
      </w:rPr>
      <w:t xml:space="preserve">Transport </w:t>
    </w:r>
    <w:r w:rsidR="0021572A">
      <w:rPr>
        <w:rFonts w:cs="Arial"/>
        <w:b w:val="0"/>
        <w:i w:val="0"/>
        <w:color w:val="807F7D"/>
        <w:szCs w:val="20"/>
      </w:rPr>
      <w:t xml:space="preserve">– </w:t>
    </w:r>
    <w:r w:rsidR="00577010">
      <w:rPr>
        <w:rFonts w:cs="Arial"/>
        <w:b w:val="0"/>
        <w:i w:val="0"/>
        <w:color w:val="807F7D"/>
        <w:szCs w:val="20"/>
      </w:rPr>
      <w:t>PFAS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DA49842"/>
    <w:lvl w:ilvl="0">
      <w:start w:val="1"/>
      <w:numFmt w:val="decimal"/>
      <w:pStyle w:val="ListNumb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2FFEB416"/>
    <w:lvl w:ilvl="0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2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3642F95"/>
    <w:multiLevelType w:val="multilevel"/>
    <w:tmpl w:val="E188CF10"/>
    <w:name w:val="Headings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28"/>
        </w:tabs>
        <w:ind w:left="-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584"/>
        </w:tabs>
        <w:ind w:left="-158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440"/>
        </w:tabs>
        <w:ind w:left="-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296"/>
        </w:tabs>
        <w:ind w:left="-1296" w:hanging="1584"/>
      </w:pPr>
      <w:rPr>
        <w:rFonts w:hint="default"/>
      </w:rPr>
    </w:lvl>
  </w:abstractNum>
  <w:abstractNum w:abstractNumId="6" w15:restartNumberingAfterBreak="0">
    <w:nsid w:val="072B33C3"/>
    <w:multiLevelType w:val="hybridMultilevel"/>
    <w:tmpl w:val="EFCE67D2"/>
    <w:lvl w:ilvl="0" w:tplc="05B686CE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D4D7AF6"/>
    <w:multiLevelType w:val="hybridMultilevel"/>
    <w:tmpl w:val="F3103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0D56CDA"/>
    <w:multiLevelType w:val="hybridMultilevel"/>
    <w:tmpl w:val="89A03AA4"/>
    <w:lvl w:ilvl="0" w:tplc="2CF89528">
      <w:start w:val="1"/>
      <w:numFmt w:val="bullet"/>
      <w:pStyle w:val="Tactic"/>
      <w:lvlText w:val="o"/>
      <w:lvlJc w:val="left"/>
      <w:pPr>
        <w:tabs>
          <w:tab w:val="num" w:pos="2304"/>
        </w:tabs>
        <w:ind w:left="2304" w:hanging="288"/>
      </w:pPr>
      <w:rPr>
        <w:rFonts w:ascii="Courier New" w:hAnsi="Courier New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0DA367E"/>
    <w:multiLevelType w:val="singleLevel"/>
    <w:tmpl w:val="CD2A831E"/>
    <w:lvl w:ilvl="0">
      <w:start w:val="1"/>
      <w:numFmt w:val="decimal"/>
      <w:pStyle w:val="ListNumberTight"/>
      <w:lvlText w:val="%1."/>
      <w:legacy w:legacy="1" w:legacySpace="0" w:legacyIndent="360"/>
      <w:lvlJc w:val="left"/>
      <w:pPr>
        <w:ind w:left="2376" w:hanging="360"/>
      </w:pPr>
    </w:lvl>
  </w:abstractNum>
  <w:abstractNum w:abstractNumId="10" w15:restartNumberingAfterBreak="0">
    <w:nsid w:val="27524183"/>
    <w:multiLevelType w:val="hybridMultilevel"/>
    <w:tmpl w:val="EFCE67D2"/>
    <w:lvl w:ilvl="0" w:tplc="05B686CE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3656EE8"/>
    <w:multiLevelType w:val="hybridMultilevel"/>
    <w:tmpl w:val="15F262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2F4CD1"/>
    <w:multiLevelType w:val="hybridMultilevel"/>
    <w:tmpl w:val="94A060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0A252A"/>
    <w:multiLevelType w:val="hybridMultilevel"/>
    <w:tmpl w:val="F1DE967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C2D1349"/>
    <w:multiLevelType w:val="hybridMultilevel"/>
    <w:tmpl w:val="A39297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0576C9E"/>
    <w:multiLevelType w:val="hybridMultilevel"/>
    <w:tmpl w:val="A4B687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7D605B5"/>
    <w:multiLevelType w:val="hybridMultilevel"/>
    <w:tmpl w:val="122200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7E12A30"/>
    <w:multiLevelType w:val="hybridMultilevel"/>
    <w:tmpl w:val="CCE047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9671C76"/>
    <w:multiLevelType w:val="hybridMultilevel"/>
    <w:tmpl w:val="122200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05C657E"/>
    <w:multiLevelType w:val="hybridMultilevel"/>
    <w:tmpl w:val="B0785B16"/>
    <w:lvl w:ilvl="0" w:tplc="B4385784">
      <w:start w:val="1"/>
      <w:numFmt w:val="bullet"/>
      <w:pStyle w:val="CNBLis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3C00142"/>
    <w:multiLevelType w:val="hybridMultilevel"/>
    <w:tmpl w:val="BDEA29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FAA13DB"/>
    <w:multiLevelType w:val="hybridMultilevel"/>
    <w:tmpl w:val="EB6C57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0552CBC"/>
    <w:multiLevelType w:val="hybridMultilevel"/>
    <w:tmpl w:val="15F2627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0A41E10"/>
    <w:multiLevelType w:val="hybridMultilevel"/>
    <w:tmpl w:val="0BF661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179044D"/>
    <w:multiLevelType w:val="hybridMultilevel"/>
    <w:tmpl w:val="60AE7AD2"/>
    <w:lvl w:ilvl="0" w:tplc="66B480C6">
      <w:start w:val="1"/>
      <w:numFmt w:val="decimal"/>
      <w:pStyle w:val="CorrectNumberedList"/>
      <w:lvlText w:val="%1."/>
      <w:lvlJc w:val="left"/>
      <w:pPr>
        <w:ind w:left="25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D480572"/>
    <w:multiLevelType w:val="hybridMultilevel"/>
    <w:tmpl w:val="1C961F08"/>
    <w:lvl w:ilvl="0" w:tplc="C1461ECC">
      <w:start w:val="1"/>
      <w:numFmt w:val="bullet"/>
      <w:pStyle w:val="ListRequireme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8092540">
    <w:abstractNumId w:val="5"/>
  </w:num>
  <w:num w:numId="2" w16cid:durableId="1322275220">
    <w:abstractNumId w:val="1"/>
  </w:num>
  <w:num w:numId="3" w16cid:durableId="1632401810">
    <w:abstractNumId w:val="0"/>
  </w:num>
  <w:num w:numId="4" w16cid:durableId="1327053375">
    <w:abstractNumId w:val="8"/>
  </w:num>
  <w:num w:numId="5" w16cid:durableId="579679837">
    <w:abstractNumId w:val="0"/>
  </w:num>
  <w:num w:numId="6" w16cid:durableId="1682122476">
    <w:abstractNumId w:val="9"/>
  </w:num>
  <w:num w:numId="7" w16cid:durableId="624774037">
    <w:abstractNumId w:val="25"/>
  </w:num>
  <w:num w:numId="8" w16cid:durableId="71203461">
    <w:abstractNumId w:val="24"/>
  </w:num>
  <w:num w:numId="9" w16cid:durableId="410546498">
    <w:abstractNumId w:val="0"/>
    <w:lvlOverride w:ilvl="0">
      <w:startOverride w:val="1"/>
    </w:lvlOverride>
  </w:num>
  <w:num w:numId="10" w16cid:durableId="1947541013">
    <w:abstractNumId w:val="19"/>
  </w:num>
  <w:num w:numId="11" w16cid:durableId="341127561">
    <w:abstractNumId w:val="15"/>
  </w:num>
  <w:num w:numId="12" w16cid:durableId="1023021804">
    <w:abstractNumId w:val="6"/>
  </w:num>
  <w:num w:numId="13" w16cid:durableId="583731182">
    <w:abstractNumId w:val="16"/>
  </w:num>
  <w:num w:numId="14" w16cid:durableId="1805538815">
    <w:abstractNumId w:val="18"/>
  </w:num>
  <w:num w:numId="15" w16cid:durableId="1084573021">
    <w:abstractNumId w:val="10"/>
  </w:num>
  <w:num w:numId="16" w16cid:durableId="22942985">
    <w:abstractNumId w:val="14"/>
  </w:num>
  <w:num w:numId="17" w16cid:durableId="1500347448">
    <w:abstractNumId w:val="21"/>
  </w:num>
  <w:num w:numId="18" w16cid:durableId="1199930085">
    <w:abstractNumId w:val="12"/>
  </w:num>
  <w:num w:numId="19" w16cid:durableId="2002541662">
    <w:abstractNumId w:val="23"/>
  </w:num>
  <w:num w:numId="20" w16cid:durableId="452288278">
    <w:abstractNumId w:val="20"/>
  </w:num>
  <w:num w:numId="21" w16cid:durableId="1409694105">
    <w:abstractNumId w:val="13"/>
  </w:num>
  <w:num w:numId="22" w16cid:durableId="1184249769">
    <w:abstractNumId w:val="0"/>
    <w:lvlOverride w:ilvl="0">
      <w:startOverride w:val="1"/>
    </w:lvlOverride>
  </w:num>
  <w:num w:numId="23" w16cid:durableId="866214286">
    <w:abstractNumId w:val="0"/>
    <w:lvlOverride w:ilvl="0">
      <w:startOverride w:val="1"/>
    </w:lvlOverride>
  </w:num>
  <w:num w:numId="24" w16cid:durableId="858160252">
    <w:abstractNumId w:val="0"/>
    <w:lvlOverride w:ilvl="0">
      <w:startOverride w:val="1"/>
    </w:lvlOverride>
  </w:num>
  <w:num w:numId="25" w16cid:durableId="1148129658">
    <w:abstractNumId w:val="0"/>
    <w:lvlOverride w:ilvl="0">
      <w:startOverride w:val="1"/>
    </w:lvlOverride>
  </w:num>
  <w:num w:numId="26" w16cid:durableId="1607418306">
    <w:abstractNumId w:val="0"/>
    <w:lvlOverride w:ilvl="0">
      <w:startOverride w:val="1"/>
    </w:lvlOverride>
  </w:num>
  <w:num w:numId="27" w16cid:durableId="809860818">
    <w:abstractNumId w:val="0"/>
    <w:lvlOverride w:ilvl="0">
      <w:startOverride w:val="1"/>
    </w:lvlOverride>
  </w:num>
  <w:num w:numId="28" w16cid:durableId="1729954522">
    <w:abstractNumId w:val="0"/>
    <w:lvlOverride w:ilvl="0">
      <w:startOverride w:val="1"/>
    </w:lvlOverride>
  </w:num>
  <w:num w:numId="29" w16cid:durableId="823818854">
    <w:abstractNumId w:val="0"/>
    <w:lvlOverride w:ilvl="0">
      <w:startOverride w:val="1"/>
    </w:lvlOverride>
  </w:num>
  <w:num w:numId="30" w16cid:durableId="851266856">
    <w:abstractNumId w:val="0"/>
    <w:lvlOverride w:ilvl="0">
      <w:startOverride w:val="1"/>
    </w:lvlOverride>
  </w:num>
  <w:num w:numId="31" w16cid:durableId="350760963">
    <w:abstractNumId w:val="7"/>
  </w:num>
  <w:num w:numId="32" w16cid:durableId="1511916230">
    <w:abstractNumId w:val="0"/>
    <w:lvlOverride w:ilvl="0">
      <w:startOverride w:val="1"/>
    </w:lvlOverride>
  </w:num>
  <w:num w:numId="33" w16cid:durableId="1714422774">
    <w:abstractNumId w:val="0"/>
    <w:lvlOverride w:ilvl="0">
      <w:startOverride w:val="1"/>
    </w:lvlOverride>
  </w:num>
  <w:num w:numId="34" w16cid:durableId="1476606794">
    <w:abstractNumId w:val="0"/>
    <w:lvlOverride w:ilvl="0">
      <w:startOverride w:val="1"/>
    </w:lvlOverride>
  </w:num>
  <w:num w:numId="35" w16cid:durableId="1237135116">
    <w:abstractNumId w:val="0"/>
    <w:lvlOverride w:ilvl="0">
      <w:startOverride w:val="1"/>
    </w:lvlOverride>
  </w:num>
  <w:num w:numId="36" w16cid:durableId="700474553">
    <w:abstractNumId w:val="0"/>
    <w:lvlOverride w:ilvl="0">
      <w:startOverride w:val="1"/>
    </w:lvlOverride>
  </w:num>
  <w:num w:numId="37" w16cid:durableId="525558517">
    <w:abstractNumId w:val="0"/>
    <w:lvlOverride w:ilvl="0">
      <w:startOverride w:val="1"/>
    </w:lvlOverride>
  </w:num>
  <w:num w:numId="38" w16cid:durableId="47267973">
    <w:abstractNumId w:val="0"/>
    <w:lvlOverride w:ilvl="0">
      <w:startOverride w:val="1"/>
    </w:lvlOverride>
  </w:num>
  <w:num w:numId="39" w16cid:durableId="1726680882">
    <w:abstractNumId w:val="0"/>
    <w:lvlOverride w:ilvl="0">
      <w:startOverride w:val="1"/>
    </w:lvlOverride>
  </w:num>
  <w:num w:numId="40" w16cid:durableId="1518881735">
    <w:abstractNumId w:val="0"/>
    <w:lvlOverride w:ilvl="0">
      <w:startOverride w:val="1"/>
    </w:lvlOverride>
  </w:num>
  <w:num w:numId="41" w16cid:durableId="1273587336">
    <w:abstractNumId w:val="0"/>
    <w:lvlOverride w:ilvl="0">
      <w:startOverride w:val="1"/>
    </w:lvlOverride>
  </w:num>
  <w:num w:numId="42" w16cid:durableId="124937131">
    <w:abstractNumId w:val="0"/>
    <w:lvlOverride w:ilvl="0">
      <w:startOverride w:val="1"/>
    </w:lvlOverride>
  </w:num>
  <w:num w:numId="43" w16cid:durableId="2123962885">
    <w:abstractNumId w:val="0"/>
    <w:lvlOverride w:ilvl="0">
      <w:startOverride w:val="1"/>
    </w:lvlOverride>
  </w:num>
  <w:num w:numId="44" w16cid:durableId="1417247292">
    <w:abstractNumId w:val="0"/>
    <w:lvlOverride w:ilvl="0">
      <w:startOverride w:val="1"/>
    </w:lvlOverride>
  </w:num>
  <w:num w:numId="45" w16cid:durableId="1332026183">
    <w:abstractNumId w:val="0"/>
    <w:lvlOverride w:ilvl="0">
      <w:startOverride w:val="1"/>
    </w:lvlOverride>
  </w:num>
  <w:num w:numId="46" w16cid:durableId="1067411870">
    <w:abstractNumId w:val="0"/>
    <w:lvlOverride w:ilvl="0">
      <w:startOverride w:val="1"/>
    </w:lvlOverride>
  </w:num>
  <w:num w:numId="47" w16cid:durableId="2083679308">
    <w:abstractNumId w:val="0"/>
    <w:lvlOverride w:ilvl="0">
      <w:startOverride w:val="1"/>
    </w:lvlOverride>
  </w:num>
  <w:num w:numId="48" w16cid:durableId="445928907">
    <w:abstractNumId w:val="0"/>
    <w:lvlOverride w:ilvl="0">
      <w:startOverride w:val="1"/>
    </w:lvlOverride>
  </w:num>
  <w:num w:numId="49" w16cid:durableId="22363958">
    <w:abstractNumId w:val="0"/>
    <w:lvlOverride w:ilvl="0">
      <w:startOverride w:val="1"/>
    </w:lvlOverride>
  </w:num>
  <w:num w:numId="50" w16cid:durableId="1167016984">
    <w:abstractNumId w:val="0"/>
    <w:lvlOverride w:ilvl="0">
      <w:startOverride w:val="1"/>
    </w:lvlOverride>
  </w:num>
  <w:num w:numId="51" w16cid:durableId="2130968907">
    <w:abstractNumId w:val="0"/>
    <w:lvlOverride w:ilvl="0">
      <w:startOverride w:val="1"/>
    </w:lvlOverride>
  </w:num>
  <w:num w:numId="52" w16cid:durableId="1812792724">
    <w:abstractNumId w:val="11"/>
  </w:num>
  <w:num w:numId="53" w16cid:durableId="765420135">
    <w:abstractNumId w:val="17"/>
  </w:num>
  <w:num w:numId="54" w16cid:durableId="1961953750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activeWritingStyle w:appName="MSWord" w:lang="en-US" w:vendorID="8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evenAndOddHeaders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07"/>
    <w:rsid w:val="00000651"/>
    <w:rsid w:val="00000B8E"/>
    <w:rsid w:val="00000F71"/>
    <w:rsid w:val="000012A3"/>
    <w:rsid w:val="0000135F"/>
    <w:rsid w:val="00002427"/>
    <w:rsid w:val="00002558"/>
    <w:rsid w:val="00002DCA"/>
    <w:rsid w:val="000048C7"/>
    <w:rsid w:val="0000500C"/>
    <w:rsid w:val="00005F59"/>
    <w:rsid w:val="0000634B"/>
    <w:rsid w:val="00006584"/>
    <w:rsid w:val="00006E67"/>
    <w:rsid w:val="0000736C"/>
    <w:rsid w:val="000074E4"/>
    <w:rsid w:val="00007827"/>
    <w:rsid w:val="00007D5F"/>
    <w:rsid w:val="000106E0"/>
    <w:rsid w:val="00011642"/>
    <w:rsid w:val="00012124"/>
    <w:rsid w:val="00014C1E"/>
    <w:rsid w:val="00014E78"/>
    <w:rsid w:val="0001510A"/>
    <w:rsid w:val="00015196"/>
    <w:rsid w:val="00015436"/>
    <w:rsid w:val="000156DB"/>
    <w:rsid w:val="00016199"/>
    <w:rsid w:val="00016744"/>
    <w:rsid w:val="00017447"/>
    <w:rsid w:val="0001754A"/>
    <w:rsid w:val="0002054B"/>
    <w:rsid w:val="00020FA6"/>
    <w:rsid w:val="00021E22"/>
    <w:rsid w:val="00024CF8"/>
    <w:rsid w:val="000253CC"/>
    <w:rsid w:val="000275CD"/>
    <w:rsid w:val="00027992"/>
    <w:rsid w:val="00027F19"/>
    <w:rsid w:val="000303BC"/>
    <w:rsid w:val="000305FE"/>
    <w:rsid w:val="00031F94"/>
    <w:rsid w:val="0003269D"/>
    <w:rsid w:val="00033044"/>
    <w:rsid w:val="00033D5E"/>
    <w:rsid w:val="00034737"/>
    <w:rsid w:val="00035C64"/>
    <w:rsid w:val="00040781"/>
    <w:rsid w:val="00043B94"/>
    <w:rsid w:val="00043EE6"/>
    <w:rsid w:val="00043FB0"/>
    <w:rsid w:val="00043FCF"/>
    <w:rsid w:val="00044247"/>
    <w:rsid w:val="0004436F"/>
    <w:rsid w:val="000446E3"/>
    <w:rsid w:val="000458E4"/>
    <w:rsid w:val="00045E26"/>
    <w:rsid w:val="000470AE"/>
    <w:rsid w:val="00050204"/>
    <w:rsid w:val="00050ACB"/>
    <w:rsid w:val="00051095"/>
    <w:rsid w:val="00051B2F"/>
    <w:rsid w:val="000522C1"/>
    <w:rsid w:val="0005285B"/>
    <w:rsid w:val="00053481"/>
    <w:rsid w:val="000537C9"/>
    <w:rsid w:val="00054B03"/>
    <w:rsid w:val="000564C2"/>
    <w:rsid w:val="000607D3"/>
    <w:rsid w:val="00061529"/>
    <w:rsid w:val="00061F36"/>
    <w:rsid w:val="000627F8"/>
    <w:rsid w:val="00062924"/>
    <w:rsid w:val="00064901"/>
    <w:rsid w:val="00066583"/>
    <w:rsid w:val="00066E5F"/>
    <w:rsid w:val="00071451"/>
    <w:rsid w:val="0007415D"/>
    <w:rsid w:val="00075407"/>
    <w:rsid w:val="0007610B"/>
    <w:rsid w:val="00080587"/>
    <w:rsid w:val="000806FF"/>
    <w:rsid w:val="00080BA4"/>
    <w:rsid w:val="000811F5"/>
    <w:rsid w:val="00081299"/>
    <w:rsid w:val="00082F6C"/>
    <w:rsid w:val="000833EF"/>
    <w:rsid w:val="000848EE"/>
    <w:rsid w:val="0008500B"/>
    <w:rsid w:val="00085118"/>
    <w:rsid w:val="00085514"/>
    <w:rsid w:val="00085C87"/>
    <w:rsid w:val="00086DCB"/>
    <w:rsid w:val="00087FE7"/>
    <w:rsid w:val="00090B8F"/>
    <w:rsid w:val="0009209E"/>
    <w:rsid w:val="00093FB4"/>
    <w:rsid w:val="00095A70"/>
    <w:rsid w:val="00096182"/>
    <w:rsid w:val="00096BEE"/>
    <w:rsid w:val="000972B2"/>
    <w:rsid w:val="000A0B56"/>
    <w:rsid w:val="000A1050"/>
    <w:rsid w:val="000A1FD5"/>
    <w:rsid w:val="000A2480"/>
    <w:rsid w:val="000A2A36"/>
    <w:rsid w:val="000A2EBB"/>
    <w:rsid w:val="000A36D8"/>
    <w:rsid w:val="000A3B5E"/>
    <w:rsid w:val="000A3DD1"/>
    <w:rsid w:val="000A69BB"/>
    <w:rsid w:val="000B0533"/>
    <w:rsid w:val="000B1793"/>
    <w:rsid w:val="000B38E4"/>
    <w:rsid w:val="000B3E6D"/>
    <w:rsid w:val="000B4664"/>
    <w:rsid w:val="000B4FC8"/>
    <w:rsid w:val="000B6E6D"/>
    <w:rsid w:val="000C0A0B"/>
    <w:rsid w:val="000C1FC8"/>
    <w:rsid w:val="000C45F9"/>
    <w:rsid w:val="000C4AD0"/>
    <w:rsid w:val="000C4DA1"/>
    <w:rsid w:val="000C51F1"/>
    <w:rsid w:val="000C5D8A"/>
    <w:rsid w:val="000C7FE3"/>
    <w:rsid w:val="000D02A3"/>
    <w:rsid w:val="000D25D2"/>
    <w:rsid w:val="000D2FC3"/>
    <w:rsid w:val="000D3421"/>
    <w:rsid w:val="000D34C6"/>
    <w:rsid w:val="000D43BC"/>
    <w:rsid w:val="000D4537"/>
    <w:rsid w:val="000D6A34"/>
    <w:rsid w:val="000D6C26"/>
    <w:rsid w:val="000D7AA6"/>
    <w:rsid w:val="000D7C5B"/>
    <w:rsid w:val="000E014F"/>
    <w:rsid w:val="000E0779"/>
    <w:rsid w:val="000E29BB"/>
    <w:rsid w:val="000E2CB1"/>
    <w:rsid w:val="000E3B35"/>
    <w:rsid w:val="000E3D45"/>
    <w:rsid w:val="000E4573"/>
    <w:rsid w:val="000E4E24"/>
    <w:rsid w:val="000E594A"/>
    <w:rsid w:val="000E6AF1"/>
    <w:rsid w:val="000E739B"/>
    <w:rsid w:val="000E7B38"/>
    <w:rsid w:val="000F039C"/>
    <w:rsid w:val="000F0A07"/>
    <w:rsid w:val="000F0C60"/>
    <w:rsid w:val="000F111F"/>
    <w:rsid w:val="000F1BC3"/>
    <w:rsid w:val="000F1FC1"/>
    <w:rsid w:val="000F2C4A"/>
    <w:rsid w:val="000F3BDC"/>
    <w:rsid w:val="000F4371"/>
    <w:rsid w:val="000F5B49"/>
    <w:rsid w:val="000F62C4"/>
    <w:rsid w:val="000F76D7"/>
    <w:rsid w:val="00101149"/>
    <w:rsid w:val="00101C1B"/>
    <w:rsid w:val="00101F5F"/>
    <w:rsid w:val="00102A57"/>
    <w:rsid w:val="00103A34"/>
    <w:rsid w:val="00103A88"/>
    <w:rsid w:val="00105ED8"/>
    <w:rsid w:val="00105FEB"/>
    <w:rsid w:val="0010675D"/>
    <w:rsid w:val="00106AE5"/>
    <w:rsid w:val="0011012B"/>
    <w:rsid w:val="00110BC9"/>
    <w:rsid w:val="00111293"/>
    <w:rsid w:val="00111878"/>
    <w:rsid w:val="0011564A"/>
    <w:rsid w:val="0011703F"/>
    <w:rsid w:val="001170DE"/>
    <w:rsid w:val="00117858"/>
    <w:rsid w:val="00120754"/>
    <w:rsid w:val="00121C33"/>
    <w:rsid w:val="00121FED"/>
    <w:rsid w:val="00122B05"/>
    <w:rsid w:val="00122E31"/>
    <w:rsid w:val="00123108"/>
    <w:rsid w:val="001231A3"/>
    <w:rsid w:val="001238E7"/>
    <w:rsid w:val="00123B91"/>
    <w:rsid w:val="00123FDA"/>
    <w:rsid w:val="00125155"/>
    <w:rsid w:val="00126086"/>
    <w:rsid w:val="00126210"/>
    <w:rsid w:val="00126254"/>
    <w:rsid w:val="00130EB1"/>
    <w:rsid w:val="00134001"/>
    <w:rsid w:val="00134204"/>
    <w:rsid w:val="001344AB"/>
    <w:rsid w:val="00134983"/>
    <w:rsid w:val="00135E8F"/>
    <w:rsid w:val="001365A9"/>
    <w:rsid w:val="00136AEC"/>
    <w:rsid w:val="00136CC5"/>
    <w:rsid w:val="001418F7"/>
    <w:rsid w:val="00142D87"/>
    <w:rsid w:val="001433C5"/>
    <w:rsid w:val="00143CF6"/>
    <w:rsid w:val="001451AA"/>
    <w:rsid w:val="00145857"/>
    <w:rsid w:val="00145972"/>
    <w:rsid w:val="0014745D"/>
    <w:rsid w:val="001479AF"/>
    <w:rsid w:val="001508C3"/>
    <w:rsid w:val="00151C39"/>
    <w:rsid w:val="00152B5B"/>
    <w:rsid w:val="00153A1C"/>
    <w:rsid w:val="00153C23"/>
    <w:rsid w:val="00154612"/>
    <w:rsid w:val="00154632"/>
    <w:rsid w:val="00155051"/>
    <w:rsid w:val="001555A2"/>
    <w:rsid w:val="00156647"/>
    <w:rsid w:val="00156859"/>
    <w:rsid w:val="001568B4"/>
    <w:rsid w:val="001578FD"/>
    <w:rsid w:val="00160366"/>
    <w:rsid w:val="001607C1"/>
    <w:rsid w:val="00161153"/>
    <w:rsid w:val="0016132D"/>
    <w:rsid w:val="00161F33"/>
    <w:rsid w:val="00162256"/>
    <w:rsid w:val="0016232B"/>
    <w:rsid w:val="00162BDD"/>
    <w:rsid w:val="001631B6"/>
    <w:rsid w:val="0016490F"/>
    <w:rsid w:val="001705D3"/>
    <w:rsid w:val="00170BD3"/>
    <w:rsid w:val="0017183F"/>
    <w:rsid w:val="00171939"/>
    <w:rsid w:val="00173180"/>
    <w:rsid w:val="00173C79"/>
    <w:rsid w:val="00173CF0"/>
    <w:rsid w:val="00174A00"/>
    <w:rsid w:val="00176331"/>
    <w:rsid w:val="00176619"/>
    <w:rsid w:val="001775CA"/>
    <w:rsid w:val="001810C4"/>
    <w:rsid w:val="00181379"/>
    <w:rsid w:val="001818A7"/>
    <w:rsid w:val="001820C6"/>
    <w:rsid w:val="001851B0"/>
    <w:rsid w:val="00186378"/>
    <w:rsid w:val="00186B3D"/>
    <w:rsid w:val="00187790"/>
    <w:rsid w:val="0018787C"/>
    <w:rsid w:val="00187C93"/>
    <w:rsid w:val="00190B4E"/>
    <w:rsid w:val="0019280E"/>
    <w:rsid w:val="001935F3"/>
    <w:rsid w:val="001936D7"/>
    <w:rsid w:val="0019530B"/>
    <w:rsid w:val="001972B0"/>
    <w:rsid w:val="001A0E07"/>
    <w:rsid w:val="001A11D7"/>
    <w:rsid w:val="001A3155"/>
    <w:rsid w:val="001A3899"/>
    <w:rsid w:val="001A6B19"/>
    <w:rsid w:val="001A6BD8"/>
    <w:rsid w:val="001A7FBE"/>
    <w:rsid w:val="001B1F0B"/>
    <w:rsid w:val="001B2EB1"/>
    <w:rsid w:val="001B35BF"/>
    <w:rsid w:val="001B449D"/>
    <w:rsid w:val="001B4729"/>
    <w:rsid w:val="001B588D"/>
    <w:rsid w:val="001B5A91"/>
    <w:rsid w:val="001B7E09"/>
    <w:rsid w:val="001C0485"/>
    <w:rsid w:val="001C24E8"/>
    <w:rsid w:val="001C2739"/>
    <w:rsid w:val="001C4091"/>
    <w:rsid w:val="001C6165"/>
    <w:rsid w:val="001C6B12"/>
    <w:rsid w:val="001C719F"/>
    <w:rsid w:val="001C7328"/>
    <w:rsid w:val="001D014E"/>
    <w:rsid w:val="001D0C8B"/>
    <w:rsid w:val="001D0F20"/>
    <w:rsid w:val="001D1FE8"/>
    <w:rsid w:val="001D3427"/>
    <w:rsid w:val="001D3CB2"/>
    <w:rsid w:val="001D3DDE"/>
    <w:rsid w:val="001D6945"/>
    <w:rsid w:val="001D6CB3"/>
    <w:rsid w:val="001D6E94"/>
    <w:rsid w:val="001D6EC0"/>
    <w:rsid w:val="001D7DAA"/>
    <w:rsid w:val="001E11CD"/>
    <w:rsid w:val="001E14EB"/>
    <w:rsid w:val="001E20ED"/>
    <w:rsid w:val="001E3461"/>
    <w:rsid w:val="001E3B34"/>
    <w:rsid w:val="001E4084"/>
    <w:rsid w:val="001E4B89"/>
    <w:rsid w:val="001E4B9A"/>
    <w:rsid w:val="001E4E64"/>
    <w:rsid w:val="001E4FFE"/>
    <w:rsid w:val="001E689E"/>
    <w:rsid w:val="001E76F0"/>
    <w:rsid w:val="001F03AC"/>
    <w:rsid w:val="001F1A37"/>
    <w:rsid w:val="001F29AC"/>
    <w:rsid w:val="001F44C7"/>
    <w:rsid w:val="001F6A72"/>
    <w:rsid w:val="001F7CAD"/>
    <w:rsid w:val="001F7F7C"/>
    <w:rsid w:val="00200C25"/>
    <w:rsid w:val="00200DFE"/>
    <w:rsid w:val="00200FC5"/>
    <w:rsid w:val="00201504"/>
    <w:rsid w:val="00201887"/>
    <w:rsid w:val="002032DF"/>
    <w:rsid w:val="00203575"/>
    <w:rsid w:val="00204D90"/>
    <w:rsid w:val="0020552A"/>
    <w:rsid w:val="00205793"/>
    <w:rsid w:val="002059C5"/>
    <w:rsid w:val="00205D7B"/>
    <w:rsid w:val="002105AE"/>
    <w:rsid w:val="00211C0A"/>
    <w:rsid w:val="002122B0"/>
    <w:rsid w:val="0021278B"/>
    <w:rsid w:val="00212B3F"/>
    <w:rsid w:val="00214443"/>
    <w:rsid w:val="0021572A"/>
    <w:rsid w:val="00221909"/>
    <w:rsid w:val="002222E6"/>
    <w:rsid w:val="0022258C"/>
    <w:rsid w:val="00222AA5"/>
    <w:rsid w:val="00222B51"/>
    <w:rsid w:val="00224989"/>
    <w:rsid w:val="00224B6D"/>
    <w:rsid w:val="00225429"/>
    <w:rsid w:val="002270AA"/>
    <w:rsid w:val="00230546"/>
    <w:rsid w:val="00232542"/>
    <w:rsid w:val="00232F59"/>
    <w:rsid w:val="002331B7"/>
    <w:rsid w:val="00233650"/>
    <w:rsid w:val="00233825"/>
    <w:rsid w:val="0023525E"/>
    <w:rsid w:val="002356EF"/>
    <w:rsid w:val="002362E1"/>
    <w:rsid w:val="00236BAD"/>
    <w:rsid w:val="00236CB3"/>
    <w:rsid w:val="00240426"/>
    <w:rsid w:val="00240D03"/>
    <w:rsid w:val="002453E5"/>
    <w:rsid w:val="00245D33"/>
    <w:rsid w:val="0024681D"/>
    <w:rsid w:val="00251781"/>
    <w:rsid w:val="00251B1C"/>
    <w:rsid w:val="0025234C"/>
    <w:rsid w:val="00253882"/>
    <w:rsid w:val="00253ECA"/>
    <w:rsid w:val="00254F45"/>
    <w:rsid w:val="002615A7"/>
    <w:rsid w:val="00262370"/>
    <w:rsid w:val="00262BFC"/>
    <w:rsid w:val="00264315"/>
    <w:rsid w:val="0026519D"/>
    <w:rsid w:val="00265DA9"/>
    <w:rsid w:val="00270C10"/>
    <w:rsid w:val="00271966"/>
    <w:rsid w:val="0027347B"/>
    <w:rsid w:val="00273594"/>
    <w:rsid w:val="002742BB"/>
    <w:rsid w:val="00274A75"/>
    <w:rsid w:val="00275B0D"/>
    <w:rsid w:val="002762FE"/>
    <w:rsid w:val="00276F07"/>
    <w:rsid w:val="00277844"/>
    <w:rsid w:val="0028005C"/>
    <w:rsid w:val="00280139"/>
    <w:rsid w:val="002814AF"/>
    <w:rsid w:val="0028423F"/>
    <w:rsid w:val="00286DEF"/>
    <w:rsid w:val="00290E97"/>
    <w:rsid w:val="00293827"/>
    <w:rsid w:val="0029424E"/>
    <w:rsid w:val="00294CC4"/>
    <w:rsid w:val="00295274"/>
    <w:rsid w:val="002961DA"/>
    <w:rsid w:val="002970FB"/>
    <w:rsid w:val="002A1411"/>
    <w:rsid w:val="002A1558"/>
    <w:rsid w:val="002A1CF4"/>
    <w:rsid w:val="002A3D43"/>
    <w:rsid w:val="002A4E2F"/>
    <w:rsid w:val="002A56A7"/>
    <w:rsid w:val="002A66B9"/>
    <w:rsid w:val="002A698F"/>
    <w:rsid w:val="002A6E54"/>
    <w:rsid w:val="002A79A8"/>
    <w:rsid w:val="002B247C"/>
    <w:rsid w:val="002B25BC"/>
    <w:rsid w:val="002B2799"/>
    <w:rsid w:val="002B389E"/>
    <w:rsid w:val="002B409C"/>
    <w:rsid w:val="002B46E5"/>
    <w:rsid w:val="002B50E8"/>
    <w:rsid w:val="002B5496"/>
    <w:rsid w:val="002B5DED"/>
    <w:rsid w:val="002C060B"/>
    <w:rsid w:val="002C0C32"/>
    <w:rsid w:val="002C230B"/>
    <w:rsid w:val="002C24EE"/>
    <w:rsid w:val="002C2787"/>
    <w:rsid w:val="002C2A53"/>
    <w:rsid w:val="002C2C55"/>
    <w:rsid w:val="002C31DE"/>
    <w:rsid w:val="002C3218"/>
    <w:rsid w:val="002C362F"/>
    <w:rsid w:val="002C76B9"/>
    <w:rsid w:val="002C797B"/>
    <w:rsid w:val="002D09B8"/>
    <w:rsid w:val="002D2850"/>
    <w:rsid w:val="002D2B24"/>
    <w:rsid w:val="002D2FEE"/>
    <w:rsid w:val="002D340F"/>
    <w:rsid w:val="002D39EF"/>
    <w:rsid w:val="002D3E12"/>
    <w:rsid w:val="002D504B"/>
    <w:rsid w:val="002D5F42"/>
    <w:rsid w:val="002D6AE0"/>
    <w:rsid w:val="002D6DE3"/>
    <w:rsid w:val="002E0A35"/>
    <w:rsid w:val="002E14EF"/>
    <w:rsid w:val="002E1A03"/>
    <w:rsid w:val="002E21AB"/>
    <w:rsid w:val="002E4C4F"/>
    <w:rsid w:val="002E5F06"/>
    <w:rsid w:val="002E7BA9"/>
    <w:rsid w:val="002F0EF3"/>
    <w:rsid w:val="002F1C18"/>
    <w:rsid w:val="002F24BA"/>
    <w:rsid w:val="002F390F"/>
    <w:rsid w:val="002F3CE0"/>
    <w:rsid w:val="002F4B1C"/>
    <w:rsid w:val="002F4FDE"/>
    <w:rsid w:val="002F54E4"/>
    <w:rsid w:val="002F6534"/>
    <w:rsid w:val="002F68FE"/>
    <w:rsid w:val="002F6908"/>
    <w:rsid w:val="002F70F6"/>
    <w:rsid w:val="00301729"/>
    <w:rsid w:val="003018C6"/>
    <w:rsid w:val="00301F0D"/>
    <w:rsid w:val="003031AA"/>
    <w:rsid w:val="0030355D"/>
    <w:rsid w:val="00303E5D"/>
    <w:rsid w:val="003063A6"/>
    <w:rsid w:val="0030790C"/>
    <w:rsid w:val="00310273"/>
    <w:rsid w:val="00310C99"/>
    <w:rsid w:val="00310E64"/>
    <w:rsid w:val="003110D0"/>
    <w:rsid w:val="00312ABF"/>
    <w:rsid w:val="003134EC"/>
    <w:rsid w:val="003143C9"/>
    <w:rsid w:val="00315F0D"/>
    <w:rsid w:val="00316ABC"/>
    <w:rsid w:val="00316ACC"/>
    <w:rsid w:val="00316B93"/>
    <w:rsid w:val="00317C00"/>
    <w:rsid w:val="00320566"/>
    <w:rsid w:val="00320EB3"/>
    <w:rsid w:val="00321A10"/>
    <w:rsid w:val="00322962"/>
    <w:rsid w:val="00322DA3"/>
    <w:rsid w:val="00323285"/>
    <w:rsid w:val="00323525"/>
    <w:rsid w:val="00323840"/>
    <w:rsid w:val="00323A1A"/>
    <w:rsid w:val="0032521A"/>
    <w:rsid w:val="003257C4"/>
    <w:rsid w:val="003277E7"/>
    <w:rsid w:val="00327945"/>
    <w:rsid w:val="003306ED"/>
    <w:rsid w:val="00333625"/>
    <w:rsid w:val="00333A1D"/>
    <w:rsid w:val="00333F0D"/>
    <w:rsid w:val="00334148"/>
    <w:rsid w:val="00335755"/>
    <w:rsid w:val="00335AF5"/>
    <w:rsid w:val="00335E72"/>
    <w:rsid w:val="00336EB4"/>
    <w:rsid w:val="00337D3C"/>
    <w:rsid w:val="00337E53"/>
    <w:rsid w:val="0034121A"/>
    <w:rsid w:val="00345B5C"/>
    <w:rsid w:val="003469D1"/>
    <w:rsid w:val="0035069D"/>
    <w:rsid w:val="0035080C"/>
    <w:rsid w:val="00351D83"/>
    <w:rsid w:val="00352595"/>
    <w:rsid w:val="00354AE1"/>
    <w:rsid w:val="00354D2D"/>
    <w:rsid w:val="00354D88"/>
    <w:rsid w:val="0035621F"/>
    <w:rsid w:val="00356F3F"/>
    <w:rsid w:val="003601AB"/>
    <w:rsid w:val="00360DD2"/>
    <w:rsid w:val="00361EA6"/>
    <w:rsid w:val="00361FC3"/>
    <w:rsid w:val="00363464"/>
    <w:rsid w:val="00364057"/>
    <w:rsid w:val="00364B37"/>
    <w:rsid w:val="00365267"/>
    <w:rsid w:val="003664AA"/>
    <w:rsid w:val="003668D4"/>
    <w:rsid w:val="00366F79"/>
    <w:rsid w:val="00367DBB"/>
    <w:rsid w:val="00370E4D"/>
    <w:rsid w:val="00370E76"/>
    <w:rsid w:val="003721B5"/>
    <w:rsid w:val="00374B2E"/>
    <w:rsid w:val="00374EB5"/>
    <w:rsid w:val="00375072"/>
    <w:rsid w:val="00375956"/>
    <w:rsid w:val="003761EC"/>
    <w:rsid w:val="0037688F"/>
    <w:rsid w:val="00377048"/>
    <w:rsid w:val="003812BA"/>
    <w:rsid w:val="00381408"/>
    <w:rsid w:val="0038193D"/>
    <w:rsid w:val="0038383C"/>
    <w:rsid w:val="00384094"/>
    <w:rsid w:val="003844B4"/>
    <w:rsid w:val="0038546D"/>
    <w:rsid w:val="0039000D"/>
    <w:rsid w:val="00390E1F"/>
    <w:rsid w:val="003919EB"/>
    <w:rsid w:val="00391A46"/>
    <w:rsid w:val="00391F3A"/>
    <w:rsid w:val="0039237C"/>
    <w:rsid w:val="00393A11"/>
    <w:rsid w:val="00394FDA"/>
    <w:rsid w:val="003950F8"/>
    <w:rsid w:val="00397074"/>
    <w:rsid w:val="003A1398"/>
    <w:rsid w:val="003A1AD4"/>
    <w:rsid w:val="003A2E4E"/>
    <w:rsid w:val="003A42B5"/>
    <w:rsid w:val="003A4448"/>
    <w:rsid w:val="003A45D6"/>
    <w:rsid w:val="003A4CDA"/>
    <w:rsid w:val="003A5520"/>
    <w:rsid w:val="003A59DB"/>
    <w:rsid w:val="003A70C8"/>
    <w:rsid w:val="003A7C3A"/>
    <w:rsid w:val="003B0745"/>
    <w:rsid w:val="003B09C5"/>
    <w:rsid w:val="003B1057"/>
    <w:rsid w:val="003B6984"/>
    <w:rsid w:val="003C1A3F"/>
    <w:rsid w:val="003C269E"/>
    <w:rsid w:val="003C28DB"/>
    <w:rsid w:val="003C2B21"/>
    <w:rsid w:val="003C44F1"/>
    <w:rsid w:val="003C4826"/>
    <w:rsid w:val="003C5166"/>
    <w:rsid w:val="003C533B"/>
    <w:rsid w:val="003C7148"/>
    <w:rsid w:val="003C79B5"/>
    <w:rsid w:val="003D001B"/>
    <w:rsid w:val="003D00AA"/>
    <w:rsid w:val="003D1574"/>
    <w:rsid w:val="003D24CE"/>
    <w:rsid w:val="003D38AD"/>
    <w:rsid w:val="003D506B"/>
    <w:rsid w:val="003D533D"/>
    <w:rsid w:val="003D6CA0"/>
    <w:rsid w:val="003E0BD4"/>
    <w:rsid w:val="003E0F29"/>
    <w:rsid w:val="003E148A"/>
    <w:rsid w:val="003E2CF2"/>
    <w:rsid w:val="003E3326"/>
    <w:rsid w:val="003E337F"/>
    <w:rsid w:val="003E372B"/>
    <w:rsid w:val="003E4209"/>
    <w:rsid w:val="003E5D01"/>
    <w:rsid w:val="003E6612"/>
    <w:rsid w:val="003E6C70"/>
    <w:rsid w:val="003E742A"/>
    <w:rsid w:val="003E7F40"/>
    <w:rsid w:val="003F0CF6"/>
    <w:rsid w:val="003F15FF"/>
    <w:rsid w:val="003F1743"/>
    <w:rsid w:val="003F2FD9"/>
    <w:rsid w:val="003F408D"/>
    <w:rsid w:val="003F534F"/>
    <w:rsid w:val="003F73B4"/>
    <w:rsid w:val="003F7663"/>
    <w:rsid w:val="0040057A"/>
    <w:rsid w:val="00400F23"/>
    <w:rsid w:val="004011A4"/>
    <w:rsid w:val="00401544"/>
    <w:rsid w:val="00402670"/>
    <w:rsid w:val="004027DF"/>
    <w:rsid w:val="00403534"/>
    <w:rsid w:val="00405562"/>
    <w:rsid w:val="00405A2E"/>
    <w:rsid w:val="00406FA6"/>
    <w:rsid w:val="00407C70"/>
    <w:rsid w:val="00411D7B"/>
    <w:rsid w:val="00412E38"/>
    <w:rsid w:val="00413238"/>
    <w:rsid w:val="00414ED8"/>
    <w:rsid w:val="00415F22"/>
    <w:rsid w:val="00416A9F"/>
    <w:rsid w:val="00416AFF"/>
    <w:rsid w:val="00420465"/>
    <w:rsid w:val="004215E9"/>
    <w:rsid w:val="0042201F"/>
    <w:rsid w:val="00423110"/>
    <w:rsid w:val="00424179"/>
    <w:rsid w:val="00426A1B"/>
    <w:rsid w:val="00427F7D"/>
    <w:rsid w:val="00430575"/>
    <w:rsid w:val="0043284A"/>
    <w:rsid w:val="00434143"/>
    <w:rsid w:val="004355AA"/>
    <w:rsid w:val="004367BE"/>
    <w:rsid w:val="00440EF3"/>
    <w:rsid w:val="00441A4F"/>
    <w:rsid w:val="00442385"/>
    <w:rsid w:val="0044572B"/>
    <w:rsid w:val="00446A06"/>
    <w:rsid w:val="00446DCA"/>
    <w:rsid w:val="00447212"/>
    <w:rsid w:val="004472C3"/>
    <w:rsid w:val="00447BEA"/>
    <w:rsid w:val="00450068"/>
    <w:rsid w:val="0045027D"/>
    <w:rsid w:val="00451111"/>
    <w:rsid w:val="00452049"/>
    <w:rsid w:val="004534B3"/>
    <w:rsid w:val="004557AD"/>
    <w:rsid w:val="004558C2"/>
    <w:rsid w:val="00455D0A"/>
    <w:rsid w:val="00455F7E"/>
    <w:rsid w:val="00456C9F"/>
    <w:rsid w:val="00456EE8"/>
    <w:rsid w:val="004609B4"/>
    <w:rsid w:val="00460E3F"/>
    <w:rsid w:val="0046153B"/>
    <w:rsid w:val="00462CF0"/>
    <w:rsid w:val="0046508F"/>
    <w:rsid w:val="00467AD4"/>
    <w:rsid w:val="004705C3"/>
    <w:rsid w:val="00471F89"/>
    <w:rsid w:val="004729EB"/>
    <w:rsid w:val="00472DB3"/>
    <w:rsid w:val="004749AA"/>
    <w:rsid w:val="00474FEB"/>
    <w:rsid w:val="0047537B"/>
    <w:rsid w:val="00475FDF"/>
    <w:rsid w:val="004760D8"/>
    <w:rsid w:val="00477667"/>
    <w:rsid w:val="00477DCE"/>
    <w:rsid w:val="00480A8C"/>
    <w:rsid w:val="00482C55"/>
    <w:rsid w:val="00482C6A"/>
    <w:rsid w:val="004830AB"/>
    <w:rsid w:val="00483F0B"/>
    <w:rsid w:val="004842F1"/>
    <w:rsid w:val="004856C5"/>
    <w:rsid w:val="00485C2E"/>
    <w:rsid w:val="00486AE1"/>
    <w:rsid w:val="004907F4"/>
    <w:rsid w:val="00490F40"/>
    <w:rsid w:val="004927F3"/>
    <w:rsid w:val="00492AC5"/>
    <w:rsid w:val="00492DAB"/>
    <w:rsid w:val="004930C6"/>
    <w:rsid w:val="00493939"/>
    <w:rsid w:val="00496FF6"/>
    <w:rsid w:val="00497E04"/>
    <w:rsid w:val="004A4304"/>
    <w:rsid w:val="004A4F32"/>
    <w:rsid w:val="004A5549"/>
    <w:rsid w:val="004A55EC"/>
    <w:rsid w:val="004A6771"/>
    <w:rsid w:val="004A693A"/>
    <w:rsid w:val="004B15D8"/>
    <w:rsid w:val="004B388F"/>
    <w:rsid w:val="004B3DE5"/>
    <w:rsid w:val="004B4FCA"/>
    <w:rsid w:val="004B59E6"/>
    <w:rsid w:val="004B7EB1"/>
    <w:rsid w:val="004C077E"/>
    <w:rsid w:val="004C07FA"/>
    <w:rsid w:val="004C1727"/>
    <w:rsid w:val="004C1F21"/>
    <w:rsid w:val="004C244D"/>
    <w:rsid w:val="004C249A"/>
    <w:rsid w:val="004C30C1"/>
    <w:rsid w:val="004C4130"/>
    <w:rsid w:val="004C4274"/>
    <w:rsid w:val="004C42FF"/>
    <w:rsid w:val="004C554A"/>
    <w:rsid w:val="004C5D70"/>
    <w:rsid w:val="004C5DFC"/>
    <w:rsid w:val="004C7548"/>
    <w:rsid w:val="004C7677"/>
    <w:rsid w:val="004C7CA9"/>
    <w:rsid w:val="004D28A4"/>
    <w:rsid w:val="004D46BA"/>
    <w:rsid w:val="004D5AE1"/>
    <w:rsid w:val="004D6713"/>
    <w:rsid w:val="004D7B25"/>
    <w:rsid w:val="004E0770"/>
    <w:rsid w:val="004E09CF"/>
    <w:rsid w:val="004E0B4D"/>
    <w:rsid w:val="004E1D0F"/>
    <w:rsid w:val="004E3122"/>
    <w:rsid w:val="004E3F98"/>
    <w:rsid w:val="004E4B39"/>
    <w:rsid w:val="004E4DCA"/>
    <w:rsid w:val="004E543D"/>
    <w:rsid w:val="004E6804"/>
    <w:rsid w:val="004E6D74"/>
    <w:rsid w:val="004E79BD"/>
    <w:rsid w:val="004F2195"/>
    <w:rsid w:val="004F47CD"/>
    <w:rsid w:val="004F5EFE"/>
    <w:rsid w:val="004F606B"/>
    <w:rsid w:val="005014E7"/>
    <w:rsid w:val="00501B97"/>
    <w:rsid w:val="005031F7"/>
    <w:rsid w:val="00503302"/>
    <w:rsid w:val="00503824"/>
    <w:rsid w:val="00503D13"/>
    <w:rsid w:val="00506A05"/>
    <w:rsid w:val="005074F8"/>
    <w:rsid w:val="005101E7"/>
    <w:rsid w:val="00513E80"/>
    <w:rsid w:val="005152AA"/>
    <w:rsid w:val="005154CE"/>
    <w:rsid w:val="005155B4"/>
    <w:rsid w:val="00516310"/>
    <w:rsid w:val="005165D9"/>
    <w:rsid w:val="00516B7D"/>
    <w:rsid w:val="005200D6"/>
    <w:rsid w:val="00520ADF"/>
    <w:rsid w:val="00520C91"/>
    <w:rsid w:val="00520D2F"/>
    <w:rsid w:val="00523D97"/>
    <w:rsid w:val="00524F67"/>
    <w:rsid w:val="0052515A"/>
    <w:rsid w:val="00525284"/>
    <w:rsid w:val="005261E2"/>
    <w:rsid w:val="0052746C"/>
    <w:rsid w:val="00530D8A"/>
    <w:rsid w:val="00531482"/>
    <w:rsid w:val="00531B92"/>
    <w:rsid w:val="0053219A"/>
    <w:rsid w:val="00532369"/>
    <w:rsid w:val="005343EC"/>
    <w:rsid w:val="00537F90"/>
    <w:rsid w:val="00541A88"/>
    <w:rsid w:val="00543098"/>
    <w:rsid w:val="00543FFD"/>
    <w:rsid w:val="00544C9A"/>
    <w:rsid w:val="00545452"/>
    <w:rsid w:val="0054734C"/>
    <w:rsid w:val="005516FF"/>
    <w:rsid w:val="00551F61"/>
    <w:rsid w:val="00552943"/>
    <w:rsid w:val="00555C5E"/>
    <w:rsid w:val="005601EA"/>
    <w:rsid w:val="00560265"/>
    <w:rsid w:val="00560650"/>
    <w:rsid w:val="00560C1F"/>
    <w:rsid w:val="00561A27"/>
    <w:rsid w:val="00562364"/>
    <w:rsid w:val="00562E81"/>
    <w:rsid w:val="00563F4B"/>
    <w:rsid w:val="0056591F"/>
    <w:rsid w:val="005668EB"/>
    <w:rsid w:val="00573A66"/>
    <w:rsid w:val="00573BFB"/>
    <w:rsid w:val="0057408F"/>
    <w:rsid w:val="0057540B"/>
    <w:rsid w:val="00575936"/>
    <w:rsid w:val="005767B4"/>
    <w:rsid w:val="00576EBE"/>
    <w:rsid w:val="00577010"/>
    <w:rsid w:val="0057743D"/>
    <w:rsid w:val="00577B09"/>
    <w:rsid w:val="00580357"/>
    <w:rsid w:val="005804A5"/>
    <w:rsid w:val="00581DF5"/>
    <w:rsid w:val="005821F7"/>
    <w:rsid w:val="005852CC"/>
    <w:rsid w:val="00585E29"/>
    <w:rsid w:val="00586084"/>
    <w:rsid w:val="00590CA1"/>
    <w:rsid w:val="00590FD8"/>
    <w:rsid w:val="00592C5B"/>
    <w:rsid w:val="00592D3F"/>
    <w:rsid w:val="00593785"/>
    <w:rsid w:val="0059472E"/>
    <w:rsid w:val="005947E3"/>
    <w:rsid w:val="00595139"/>
    <w:rsid w:val="00595C0A"/>
    <w:rsid w:val="00597537"/>
    <w:rsid w:val="00597A30"/>
    <w:rsid w:val="005A51DC"/>
    <w:rsid w:val="005B058F"/>
    <w:rsid w:val="005B06C4"/>
    <w:rsid w:val="005B336E"/>
    <w:rsid w:val="005B375C"/>
    <w:rsid w:val="005B3D3D"/>
    <w:rsid w:val="005B3DF9"/>
    <w:rsid w:val="005B3E2A"/>
    <w:rsid w:val="005B43D1"/>
    <w:rsid w:val="005B5313"/>
    <w:rsid w:val="005B5322"/>
    <w:rsid w:val="005B56A2"/>
    <w:rsid w:val="005B5BEB"/>
    <w:rsid w:val="005C234D"/>
    <w:rsid w:val="005C29E6"/>
    <w:rsid w:val="005C2FA8"/>
    <w:rsid w:val="005C39F8"/>
    <w:rsid w:val="005C4167"/>
    <w:rsid w:val="005C46EB"/>
    <w:rsid w:val="005C5107"/>
    <w:rsid w:val="005C52DC"/>
    <w:rsid w:val="005C60B4"/>
    <w:rsid w:val="005C665B"/>
    <w:rsid w:val="005C7544"/>
    <w:rsid w:val="005C76BD"/>
    <w:rsid w:val="005C783D"/>
    <w:rsid w:val="005D00BA"/>
    <w:rsid w:val="005D0A49"/>
    <w:rsid w:val="005D0E2A"/>
    <w:rsid w:val="005D317E"/>
    <w:rsid w:val="005D3B6C"/>
    <w:rsid w:val="005D53CB"/>
    <w:rsid w:val="005D6736"/>
    <w:rsid w:val="005D6DA9"/>
    <w:rsid w:val="005E0270"/>
    <w:rsid w:val="005E1EE7"/>
    <w:rsid w:val="005E3470"/>
    <w:rsid w:val="005E5341"/>
    <w:rsid w:val="005E552E"/>
    <w:rsid w:val="005F0660"/>
    <w:rsid w:val="005F13FE"/>
    <w:rsid w:val="005F1CF2"/>
    <w:rsid w:val="005F2087"/>
    <w:rsid w:val="005F35DA"/>
    <w:rsid w:val="005F4051"/>
    <w:rsid w:val="005F5112"/>
    <w:rsid w:val="005F5B23"/>
    <w:rsid w:val="005F6F8C"/>
    <w:rsid w:val="005F7876"/>
    <w:rsid w:val="006020EE"/>
    <w:rsid w:val="00602485"/>
    <w:rsid w:val="006038B6"/>
    <w:rsid w:val="006073CF"/>
    <w:rsid w:val="00610107"/>
    <w:rsid w:val="00613473"/>
    <w:rsid w:val="006134C8"/>
    <w:rsid w:val="00614652"/>
    <w:rsid w:val="006167E5"/>
    <w:rsid w:val="006168B9"/>
    <w:rsid w:val="00616A6C"/>
    <w:rsid w:val="00622874"/>
    <w:rsid w:val="00623411"/>
    <w:rsid w:val="00623A04"/>
    <w:rsid w:val="00623ECB"/>
    <w:rsid w:val="00624615"/>
    <w:rsid w:val="00625274"/>
    <w:rsid w:val="0062579D"/>
    <w:rsid w:val="0062621D"/>
    <w:rsid w:val="00626B06"/>
    <w:rsid w:val="006313EF"/>
    <w:rsid w:val="00632898"/>
    <w:rsid w:val="00633BEB"/>
    <w:rsid w:val="00634FA3"/>
    <w:rsid w:val="00640D85"/>
    <w:rsid w:val="00644314"/>
    <w:rsid w:val="0064431D"/>
    <w:rsid w:val="00644326"/>
    <w:rsid w:val="00644768"/>
    <w:rsid w:val="006456DB"/>
    <w:rsid w:val="00645B0D"/>
    <w:rsid w:val="00646157"/>
    <w:rsid w:val="00646B78"/>
    <w:rsid w:val="00650F62"/>
    <w:rsid w:val="00654D32"/>
    <w:rsid w:val="00655AB4"/>
    <w:rsid w:val="00656ACB"/>
    <w:rsid w:val="006615F4"/>
    <w:rsid w:val="00661E58"/>
    <w:rsid w:val="006620C8"/>
    <w:rsid w:val="0066291E"/>
    <w:rsid w:val="00663FD3"/>
    <w:rsid w:val="006648E0"/>
    <w:rsid w:val="00664AC3"/>
    <w:rsid w:val="006651AE"/>
    <w:rsid w:val="00666B4D"/>
    <w:rsid w:val="006714F3"/>
    <w:rsid w:val="006718E8"/>
    <w:rsid w:val="00671E92"/>
    <w:rsid w:val="006727B3"/>
    <w:rsid w:val="00673504"/>
    <w:rsid w:val="00673CB0"/>
    <w:rsid w:val="00674992"/>
    <w:rsid w:val="00675AE2"/>
    <w:rsid w:val="0067689B"/>
    <w:rsid w:val="006773A9"/>
    <w:rsid w:val="006773AA"/>
    <w:rsid w:val="006774C6"/>
    <w:rsid w:val="00680199"/>
    <w:rsid w:val="0068067B"/>
    <w:rsid w:val="00680AB6"/>
    <w:rsid w:val="00681380"/>
    <w:rsid w:val="00682F16"/>
    <w:rsid w:val="0068409D"/>
    <w:rsid w:val="00684E3B"/>
    <w:rsid w:val="00687E22"/>
    <w:rsid w:val="00690976"/>
    <w:rsid w:val="00691579"/>
    <w:rsid w:val="0069235A"/>
    <w:rsid w:val="006934E1"/>
    <w:rsid w:val="0069590E"/>
    <w:rsid w:val="0069596E"/>
    <w:rsid w:val="00695CC0"/>
    <w:rsid w:val="006A0C32"/>
    <w:rsid w:val="006A1012"/>
    <w:rsid w:val="006A15F6"/>
    <w:rsid w:val="006A1644"/>
    <w:rsid w:val="006A283E"/>
    <w:rsid w:val="006A28E4"/>
    <w:rsid w:val="006A4793"/>
    <w:rsid w:val="006A6451"/>
    <w:rsid w:val="006B0DDD"/>
    <w:rsid w:val="006B1F16"/>
    <w:rsid w:val="006B2805"/>
    <w:rsid w:val="006B353E"/>
    <w:rsid w:val="006B3788"/>
    <w:rsid w:val="006B40B9"/>
    <w:rsid w:val="006B41DC"/>
    <w:rsid w:val="006B4568"/>
    <w:rsid w:val="006B5BC1"/>
    <w:rsid w:val="006C10F1"/>
    <w:rsid w:val="006C1911"/>
    <w:rsid w:val="006C24C5"/>
    <w:rsid w:val="006C2923"/>
    <w:rsid w:val="006C300A"/>
    <w:rsid w:val="006C34D9"/>
    <w:rsid w:val="006C3B1E"/>
    <w:rsid w:val="006C3FD8"/>
    <w:rsid w:val="006C4F85"/>
    <w:rsid w:val="006C6DDC"/>
    <w:rsid w:val="006C78FF"/>
    <w:rsid w:val="006D1462"/>
    <w:rsid w:val="006D269C"/>
    <w:rsid w:val="006D2E36"/>
    <w:rsid w:val="006D2EE1"/>
    <w:rsid w:val="006D425C"/>
    <w:rsid w:val="006D7648"/>
    <w:rsid w:val="006D7C78"/>
    <w:rsid w:val="006D7E11"/>
    <w:rsid w:val="006E0A87"/>
    <w:rsid w:val="006E0F94"/>
    <w:rsid w:val="006E3402"/>
    <w:rsid w:val="006E42E4"/>
    <w:rsid w:val="006E48A0"/>
    <w:rsid w:val="006E549C"/>
    <w:rsid w:val="006E6772"/>
    <w:rsid w:val="006E783E"/>
    <w:rsid w:val="006F057F"/>
    <w:rsid w:val="006F1D41"/>
    <w:rsid w:val="006F514F"/>
    <w:rsid w:val="006F588B"/>
    <w:rsid w:val="006F62C3"/>
    <w:rsid w:val="006F6C0C"/>
    <w:rsid w:val="007020DB"/>
    <w:rsid w:val="00705250"/>
    <w:rsid w:val="00705BF7"/>
    <w:rsid w:val="00706009"/>
    <w:rsid w:val="007060C6"/>
    <w:rsid w:val="00706270"/>
    <w:rsid w:val="0070686C"/>
    <w:rsid w:val="00706F3A"/>
    <w:rsid w:val="0071018D"/>
    <w:rsid w:val="007102B3"/>
    <w:rsid w:val="007112E1"/>
    <w:rsid w:val="007119E3"/>
    <w:rsid w:val="00713851"/>
    <w:rsid w:val="00716059"/>
    <w:rsid w:val="00716079"/>
    <w:rsid w:val="00720EB8"/>
    <w:rsid w:val="00722927"/>
    <w:rsid w:val="00723D86"/>
    <w:rsid w:val="00724108"/>
    <w:rsid w:val="00726389"/>
    <w:rsid w:val="00726921"/>
    <w:rsid w:val="007301B0"/>
    <w:rsid w:val="007309D9"/>
    <w:rsid w:val="00730F36"/>
    <w:rsid w:val="00731696"/>
    <w:rsid w:val="00731AA3"/>
    <w:rsid w:val="00734366"/>
    <w:rsid w:val="00735350"/>
    <w:rsid w:val="007373A6"/>
    <w:rsid w:val="00737967"/>
    <w:rsid w:val="00737CDF"/>
    <w:rsid w:val="00737EE0"/>
    <w:rsid w:val="00740341"/>
    <w:rsid w:val="00740741"/>
    <w:rsid w:val="007424C3"/>
    <w:rsid w:val="00744541"/>
    <w:rsid w:val="00744CEA"/>
    <w:rsid w:val="007451D5"/>
    <w:rsid w:val="007452DA"/>
    <w:rsid w:val="00752C71"/>
    <w:rsid w:val="007535E8"/>
    <w:rsid w:val="007545F5"/>
    <w:rsid w:val="0075491C"/>
    <w:rsid w:val="00754A87"/>
    <w:rsid w:val="00754B44"/>
    <w:rsid w:val="007553B7"/>
    <w:rsid w:val="007576E1"/>
    <w:rsid w:val="0076011F"/>
    <w:rsid w:val="00760A3D"/>
    <w:rsid w:val="0076155D"/>
    <w:rsid w:val="00761572"/>
    <w:rsid w:val="007618DD"/>
    <w:rsid w:val="00762769"/>
    <w:rsid w:val="007629A0"/>
    <w:rsid w:val="00762F4E"/>
    <w:rsid w:val="0076490E"/>
    <w:rsid w:val="007652E0"/>
    <w:rsid w:val="00765D79"/>
    <w:rsid w:val="0076744E"/>
    <w:rsid w:val="00767E4D"/>
    <w:rsid w:val="0077028F"/>
    <w:rsid w:val="00772292"/>
    <w:rsid w:val="00772E9B"/>
    <w:rsid w:val="00773829"/>
    <w:rsid w:val="00780C74"/>
    <w:rsid w:val="00781B96"/>
    <w:rsid w:val="0078314B"/>
    <w:rsid w:val="00783369"/>
    <w:rsid w:val="00783E3F"/>
    <w:rsid w:val="0078490B"/>
    <w:rsid w:val="007853F4"/>
    <w:rsid w:val="00786A82"/>
    <w:rsid w:val="007870B4"/>
    <w:rsid w:val="00791053"/>
    <w:rsid w:val="0079165E"/>
    <w:rsid w:val="0079266D"/>
    <w:rsid w:val="007929DD"/>
    <w:rsid w:val="00793128"/>
    <w:rsid w:val="00793C12"/>
    <w:rsid w:val="00794024"/>
    <w:rsid w:val="007948C3"/>
    <w:rsid w:val="00794D6A"/>
    <w:rsid w:val="00795857"/>
    <w:rsid w:val="00797121"/>
    <w:rsid w:val="0079741C"/>
    <w:rsid w:val="007A1607"/>
    <w:rsid w:val="007A26CA"/>
    <w:rsid w:val="007A2A0E"/>
    <w:rsid w:val="007A4525"/>
    <w:rsid w:val="007A4911"/>
    <w:rsid w:val="007A63AD"/>
    <w:rsid w:val="007A66C9"/>
    <w:rsid w:val="007A7677"/>
    <w:rsid w:val="007B13E9"/>
    <w:rsid w:val="007B27BA"/>
    <w:rsid w:val="007B3018"/>
    <w:rsid w:val="007B308E"/>
    <w:rsid w:val="007B3ABF"/>
    <w:rsid w:val="007B7C42"/>
    <w:rsid w:val="007C2BE6"/>
    <w:rsid w:val="007C5080"/>
    <w:rsid w:val="007C529E"/>
    <w:rsid w:val="007C6E51"/>
    <w:rsid w:val="007C701B"/>
    <w:rsid w:val="007D0DDA"/>
    <w:rsid w:val="007D1F66"/>
    <w:rsid w:val="007D2B32"/>
    <w:rsid w:val="007D403B"/>
    <w:rsid w:val="007D5FF7"/>
    <w:rsid w:val="007D6157"/>
    <w:rsid w:val="007D6F09"/>
    <w:rsid w:val="007D79F5"/>
    <w:rsid w:val="007E4284"/>
    <w:rsid w:val="007E429A"/>
    <w:rsid w:val="007E4CFC"/>
    <w:rsid w:val="007E505B"/>
    <w:rsid w:val="007E5CC4"/>
    <w:rsid w:val="007F0400"/>
    <w:rsid w:val="007F1FF6"/>
    <w:rsid w:val="007F2081"/>
    <w:rsid w:val="007F367A"/>
    <w:rsid w:val="007F3868"/>
    <w:rsid w:val="007F50A0"/>
    <w:rsid w:val="007F7614"/>
    <w:rsid w:val="007F7D51"/>
    <w:rsid w:val="008009F0"/>
    <w:rsid w:val="00800E79"/>
    <w:rsid w:val="00800FD0"/>
    <w:rsid w:val="00801456"/>
    <w:rsid w:val="00801BE4"/>
    <w:rsid w:val="00801EE6"/>
    <w:rsid w:val="00802C61"/>
    <w:rsid w:val="00803B50"/>
    <w:rsid w:val="00803DFB"/>
    <w:rsid w:val="00804C9A"/>
    <w:rsid w:val="00805A2C"/>
    <w:rsid w:val="00805F63"/>
    <w:rsid w:val="0080655B"/>
    <w:rsid w:val="00807266"/>
    <w:rsid w:val="00807F12"/>
    <w:rsid w:val="00811F84"/>
    <w:rsid w:val="00813D1F"/>
    <w:rsid w:val="00814237"/>
    <w:rsid w:val="00814686"/>
    <w:rsid w:val="00814E4A"/>
    <w:rsid w:val="00815EE4"/>
    <w:rsid w:val="00816545"/>
    <w:rsid w:val="00821481"/>
    <w:rsid w:val="008222CC"/>
    <w:rsid w:val="00822E70"/>
    <w:rsid w:val="00823D26"/>
    <w:rsid w:val="00827D86"/>
    <w:rsid w:val="00827DB8"/>
    <w:rsid w:val="00831EBC"/>
    <w:rsid w:val="0083203F"/>
    <w:rsid w:val="00833F69"/>
    <w:rsid w:val="008343CA"/>
    <w:rsid w:val="00836714"/>
    <w:rsid w:val="008369B2"/>
    <w:rsid w:val="00837973"/>
    <w:rsid w:val="00841D4E"/>
    <w:rsid w:val="00843EC8"/>
    <w:rsid w:val="00844215"/>
    <w:rsid w:val="008461CA"/>
    <w:rsid w:val="008467E5"/>
    <w:rsid w:val="00847B35"/>
    <w:rsid w:val="008507EB"/>
    <w:rsid w:val="00850DE5"/>
    <w:rsid w:val="00851623"/>
    <w:rsid w:val="00853072"/>
    <w:rsid w:val="00853088"/>
    <w:rsid w:val="0085319C"/>
    <w:rsid w:val="008532CC"/>
    <w:rsid w:val="008555F3"/>
    <w:rsid w:val="00856002"/>
    <w:rsid w:val="00856B60"/>
    <w:rsid w:val="00856B94"/>
    <w:rsid w:val="00861950"/>
    <w:rsid w:val="0086202B"/>
    <w:rsid w:val="00862BA0"/>
    <w:rsid w:val="00863A91"/>
    <w:rsid w:val="008654EF"/>
    <w:rsid w:val="00865784"/>
    <w:rsid w:val="008678CA"/>
    <w:rsid w:val="00870CCD"/>
    <w:rsid w:val="00872BE0"/>
    <w:rsid w:val="0087312C"/>
    <w:rsid w:val="008736D0"/>
    <w:rsid w:val="0087374F"/>
    <w:rsid w:val="00873BC7"/>
    <w:rsid w:val="0087471A"/>
    <w:rsid w:val="0087492C"/>
    <w:rsid w:val="008754E6"/>
    <w:rsid w:val="00876098"/>
    <w:rsid w:val="008760CC"/>
    <w:rsid w:val="008762E6"/>
    <w:rsid w:val="00876526"/>
    <w:rsid w:val="008800C3"/>
    <w:rsid w:val="00880167"/>
    <w:rsid w:val="00880411"/>
    <w:rsid w:val="00880456"/>
    <w:rsid w:val="00881816"/>
    <w:rsid w:val="0088223B"/>
    <w:rsid w:val="00883D9B"/>
    <w:rsid w:val="008843ED"/>
    <w:rsid w:val="0088446E"/>
    <w:rsid w:val="008845B4"/>
    <w:rsid w:val="0088573E"/>
    <w:rsid w:val="00885A0E"/>
    <w:rsid w:val="00887603"/>
    <w:rsid w:val="00890508"/>
    <w:rsid w:val="008907E7"/>
    <w:rsid w:val="00892E19"/>
    <w:rsid w:val="0089359F"/>
    <w:rsid w:val="0089489F"/>
    <w:rsid w:val="00896003"/>
    <w:rsid w:val="00896D25"/>
    <w:rsid w:val="00896E06"/>
    <w:rsid w:val="00897A06"/>
    <w:rsid w:val="008A03A3"/>
    <w:rsid w:val="008A03BE"/>
    <w:rsid w:val="008A0994"/>
    <w:rsid w:val="008A0A62"/>
    <w:rsid w:val="008A0CF7"/>
    <w:rsid w:val="008A18B2"/>
    <w:rsid w:val="008A2F9F"/>
    <w:rsid w:val="008A30EB"/>
    <w:rsid w:val="008A34E8"/>
    <w:rsid w:val="008A3CE2"/>
    <w:rsid w:val="008A5D2A"/>
    <w:rsid w:val="008A5D8D"/>
    <w:rsid w:val="008A6C97"/>
    <w:rsid w:val="008A7E06"/>
    <w:rsid w:val="008B1424"/>
    <w:rsid w:val="008B1BB3"/>
    <w:rsid w:val="008B275D"/>
    <w:rsid w:val="008B3349"/>
    <w:rsid w:val="008B4D03"/>
    <w:rsid w:val="008B67B8"/>
    <w:rsid w:val="008B6B69"/>
    <w:rsid w:val="008B6DFF"/>
    <w:rsid w:val="008C0DDD"/>
    <w:rsid w:val="008C1C28"/>
    <w:rsid w:val="008C3012"/>
    <w:rsid w:val="008C34B2"/>
    <w:rsid w:val="008C3D69"/>
    <w:rsid w:val="008C4B11"/>
    <w:rsid w:val="008C7BBF"/>
    <w:rsid w:val="008D0AF5"/>
    <w:rsid w:val="008D0AFF"/>
    <w:rsid w:val="008D11BC"/>
    <w:rsid w:val="008D140C"/>
    <w:rsid w:val="008D1B76"/>
    <w:rsid w:val="008D2786"/>
    <w:rsid w:val="008D3026"/>
    <w:rsid w:val="008D32BE"/>
    <w:rsid w:val="008D4F0A"/>
    <w:rsid w:val="008D560D"/>
    <w:rsid w:val="008D599E"/>
    <w:rsid w:val="008D6805"/>
    <w:rsid w:val="008D6945"/>
    <w:rsid w:val="008D69E6"/>
    <w:rsid w:val="008D6ADF"/>
    <w:rsid w:val="008D742B"/>
    <w:rsid w:val="008D74B9"/>
    <w:rsid w:val="008D7564"/>
    <w:rsid w:val="008D7CB1"/>
    <w:rsid w:val="008E054F"/>
    <w:rsid w:val="008E0F7B"/>
    <w:rsid w:val="008E0FB3"/>
    <w:rsid w:val="008E2059"/>
    <w:rsid w:val="008E243B"/>
    <w:rsid w:val="008E26A4"/>
    <w:rsid w:val="008E2E47"/>
    <w:rsid w:val="008E4BA1"/>
    <w:rsid w:val="008E5A05"/>
    <w:rsid w:val="008E700C"/>
    <w:rsid w:val="008E7110"/>
    <w:rsid w:val="008F0CAD"/>
    <w:rsid w:val="008F1980"/>
    <w:rsid w:val="008F19DA"/>
    <w:rsid w:val="008F2752"/>
    <w:rsid w:val="008F3BFE"/>
    <w:rsid w:val="008F5DAE"/>
    <w:rsid w:val="008F7231"/>
    <w:rsid w:val="008F7C13"/>
    <w:rsid w:val="0090072A"/>
    <w:rsid w:val="00902454"/>
    <w:rsid w:val="009028D7"/>
    <w:rsid w:val="0090540D"/>
    <w:rsid w:val="0090589B"/>
    <w:rsid w:val="00906372"/>
    <w:rsid w:val="009072CD"/>
    <w:rsid w:val="00907579"/>
    <w:rsid w:val="00907F8C"/>
    <w:rsid w:val="0091031F"/>
    <w:rsid w:val="009116D9"/>
    <w:rsid w:val="00912129"/>
    <w:rsid w:val="0091228D"/>
    <w:rsid w:val="00912FF8"/>
    <w:rsid w:val="009138EB"/>
    <w:rsid w:val="0091394A"/>
    <w:rsid w:val="00913CA6"/>
    <w:rsid w:val="0091441C"/>
    <w:rsid w:val="009148FE"/>
    <w:rsid w:val="00916E69"/>
    <w:rsid w:val="00917023"/>
    <w:rsid w:val="00917AA4"/>
    <w:rsid w:val="00917FF2"/>
    <w:rsid w:val="00920344"/>
    <w:rsid w:val="00921E09"/>
    <w:rsid w:val="00921EAD"/>
    <w:rsid w:val="00921F26"/>
    <w:rsid w:val="00924FF5"/>
    <w:rsid w:val="009255CE"/>
    <w:rsid w:val="00925981"/>
    <w:rsid w:val="00926570"/>
    <w:rsid w:val="0092764B"/>
    <w:rsid w:val="00930838"/>
    <w:rsid w:val="00930998"/>
    <w:rsid w:val="00930BFB"/>
    <w:rsid w:val="009338DA"/>
    <w:rsid w:val="00935C23"/>
    <w:rsid w:val="00936442"/>
    <w:rsid w:val="00937EC1"/>
    <w:rsid w:val="00940AA2"/>
    <w:rsid w:val="00940DE7"/>
    <w:rsid w:val="00940E7A"/>
    <w:rsid w:val="00941F72"/>
    <w:rsid w:val="00942400"/>
    <w:rsid w:val="009424B6"/>
    <w:rsid w:val="00942579"/>
    <w:rsid w:val="009451F8"/>
    <w:rsid w:val="00952C36"/>
    <w:rsid w:val="0095315B"/>
    <w:rsid w:val="00954B31"/>
    <w:rsid w:val="00955159"/>
    <w:rsid w:val="00955D74"/>
    <w:rsid w:val="00955E55"/>
    <w:rsid w:val="009567B6"/>
    <w:rsid w:val="00960163"/>
    <w:rsid w:val="00960C9F"/>
    <w:rsid w:val="0096105F"/>
    <w:rsid w:val="009625C3"/>
    <w:rsid w:val="0096270B"/>
    <w:rsid w:val="00962FA3"/>
    <w:rsid w:val="009632D6"/>
    <w:rsid w:val="009644EF"/>
    <w:rsid w:val="00964773"/>
    <w:rsid w:val="00965C3C"/>
    <w:rsid w:val="00965EC0"/>
    <w:rsid w:val="00966145"/>
    <w:rsid w:val="009665F4"/>
    <w:rsid w:val="009716BB"/>
    <w:rsid w:val="00972B00"/>
    <w:rsid w:val="009744A4"/>
    <w:rsid w:val="00975BD7"/>
    <w:rsid w:val="00977557"/>
    <w:rsid w:val="00977D61"/>
    <w:rsid w:val="00980CF2"/>
    <w:rsid w:val="0098294F"/>
    <w:rsid w:val="00983537"/>
    <w:rsid w:val="00983810"/>
    <w:rsid w:val="0098399F"/>
    <w:rsid w:val="009839BA"/>
    <w:rsid w:val="00986468"/>
    <w:rsid w:val="009875BF"/>
    <w:rsid w:val="00987B8C"/>
    <w:rsid w:val="00991100"/>
    <w:rsid w:val="00991210"/>
    <w:rsid w:val="00991A57"/>
    <w:rsid w:val="00992143"/>
    <w:rsid w:val="00993425"/>
    <w:rsid w:val="009948C5"/>
    <w:rsid w:val="00994EB6"/>
    <w:rsid w:val="009953CB"/>
    <w:rsid w:val="00996489"/>
    <w:rsid w:val="0099682C"/>
    <w:rsid w:val="00997E2E"/>
    <w:rsid w:val="009A2EAA"/>
    <w:rsid w:val="009A3131"/>
    <w:rsid w:val="009A4418"/>
    <w:rsid w:val="009A4EDE"/>
    <w:rsid w:val="009A5145"/>
    <w:rsid w:val="009A7580"/>
    <w:rsid w:val="009B1208"/>
    <w:rsid w:val="009B12D5"/>
    <w:rsid w:val="009B149F"/>
    <w:rsid w:val="009B3CA0"/>
    <w:rsid w:val="009B5718"/>
    <w:rsid w:val="009B66CB"/>
    <w:rsid w:val="009B6A5E"/>
    <w:rsid w:val="009B7A04"/>
    <w:rsid w:val="009C24AB"/>
    <w:rsid w:val="009C24AD"/>
    <w:rsid w:val="009C2B3E"/>
    <w:rsid w:val="009C33A8"/>
    <w:rsid w:val="009C3444"/>
    <w:rsid w:val="009C3475"/>
    <w:rsid w:val="009C3FA2"/>
    <w:rsid w:val="009C3FFD"/>
    <w:rsid w:val="009C4E0E"/>
    <w:rsid w:val="009C54B0"/>
    <w:rsid w:val="009C661A"/>
    <w:rsid w:val="009C66C8"/>
    <w:rsid w:val="009C7817"/>
    <w:rsid w:val="009D0D25"/>
    <w:rsid w:val="009D1FFD"/>
    <w:rsid w:val="009D2D8E"/>
    <w:rsid w:val="009D54CB"/>
    <w:rsid w:val="009D6181"/>
    <w:rsid w:val="009D652F"/>
    <w:rsid w:val="009D6C0D"/>
    <w:rsid w:val="009D7B7A"/>
    <w:rsid w:val="009E06EE"/>
    <w:rsid w:val="009E1538"/>
    <w:rsid w:val="009E1677"/>
    <w:rsid w:val="009E1BDC"/>
    <w:rsid w:val="009E2734"/>
    <w:rsid w:val="009E280A"/>
    <w:rsid w:val="009E2824"/>
    <w:rsid w:val="009E2D54"/>
    <w:rsid w:val="009E33FB"/>
    <w:rsid w:val="009E4226"/>
    <w:rsid w:val="009E45B9"/>
    <w:rsid w:val="009E4698"/>
    <w:rsid w:val="009E7425"/>
    <w:rsid w:val="009E749B"/>
    <w:rsid w:val="009F0A0E"/>
    <w:rsid w:val="009F1C77"/>
    <w:rsid w:val="009F1E49"/>
    <w:rsid w:val="009F3D6C"/>
    <w:rsid w:val="009F3FFA"/>
    <w:rsid w:val="009F4611"/>
    <w:rsid w:val="009F4981"/>
    <w:rsid w:val="009F6497"/>
    <w:rsid w:val="00A0064D"/>
    <w:rsid w:val="00A013B1"/>
    <w:rsid w:val="00A03389"/>
    <w:rsid w:val="00A03814"/>
    <w:rsid w:val="00A03C97"/>
    <w:rsid w:val="00A06677"/>
    <w:rsid w:val="00A06D2D"/>
    <w:rsid w:val="00A1175E"/>
    <w:rsid w:val="00A11954"/>
    <w:rsid w:val="00A1240B"/>
    <w:rsid w:val="00A137D7"/>
    <w:rsid w:val="00A15552"/>
    <w:rsid w:val="00A1604A"/>
    <w:rsid w:val="00A17296"/>
    <w:rsid w:val="00A17504"/>
    <w:rsid w:val="00A17E1D"/>
    <w:rsid w:val="00A20415"/>
    <w:rsid w:val="00A22099"/>
    <w:rsid w:val="00A231C8"/>
    <w:rsid w:val="00A2369F"/>
    <w:rsid w:val="00A23ACD"/>
    <w:rsid w:val="00A23B7E"/>
    <w:rsid w:val="00A24388"/>
    <w:rsid w:val="00A25048"/>
    <w:rsid w:val="00A2510F"/>
    <w:rsid w:val="00A2568E"/>
    <w:rsid w:val="00A256B8"/>
    <w:rsid w:val="00A26F0F"/>
    <w:rsid w:val="00A26F9B"/>
    <w:rsid w:val="00A30CEC"/>
    <w:rsid w:val="00A319C4"/>
    <w:rsid w:val="00A31F16"/>
    <w:rsid w:val="00A32ED2"/>
    <w:rsid w:val="00A3520D"/>
    <w:rsid w:val="00A35FBC"/>
    <w:rsid w:val="00A364E3"/>
    <w:rsid w:val="00A40957"/>
    <w:rsid w:val="00A409B3"/>
    <w:rsid w:val="00A43444"/>
    <w:rsid w:val="00A43BA7"/>
    <w:rsid w:val="00A43FE2"/>
    <w:rsid w:val="00A440E6"/>
    <w:rsid w:val="00A44C84"/>
    <w:rsid w:val="00A463EA"/>
    <w:rsid w:val="00A46D18"/>
    <w:rsid w:val="00A50B0B"/>
    <w:rsid w:val="00A51F51"/>
    <w:rsid w:val="00A51FF7"/>
    <w:rsid w:val="00A53261"/>
    <w:rsid w:val="00A54399"/>
    <w:rsid w:val="00A54B12"/>
    <w:rsid w:val="00A55FE4"/>
    <w:rsid w:val="00A60B92"/>
    <w:rsid w:val="00A6191A"/>
    <w:rsid w:val="00A61FB1"/>
    <w:rsid w:val="00A630E4"/>
    <w:rsid w:val="00A63176"/>
    <w:rsid w:val="00A63534"/>
    <w:rsid w:val="00A65625"/>
    <w:rsid w:val="00A72AA0"/>
    <w:rsid w:val="00A73C3A"/>
    <w:rsid w:val="00A77064"/>
    <w:rsid w:val="00A77261"/>
    <w:rsid w:val="00A77494"/>
    <w:rsid w:val="00A8007F"/>
    <w:rsid w:val="00A8171E"/>
    <w:rsid w:val="00A8251C"/>
    <w:rsid w:val="00A83DA1"/>
    <w:rsid w:val="00A844E6"/>
    <w:rsid w:val="00A84E34"/>
    <w:rsid w:val="00A85A99"/>
    <w:rsid w:val="00A85B43"/>
    <w:rsid w:val="00A8743B"/>
    <w:rsid w:val="00A87677"/>
    <w:rsid w:val="00A90190"/>
    <w:rsid w:val="00A9042E"/>
    <w:rsid w:val="00A90A98"/>
    <w:rsid w:val="00A90C35"/>
    <w:rsid w:val="00A929D1"/>
    <w:rsid w:val="00A92A9B"/>
    <w:rsid w:val="00A96324"/>
    <w:rsid w:val="00A96B0F"/>
    <w:rsid w:val="00AA1C46"/>
    <w:rsid w:val="00AA4E5E"/>
    <w:rsid w:val="00AA6CF7"/>
    <w:rsid w:val="00AA6FF1"/>
    <w:rsid w:val="00AA74C5"/>
    <w:rsid w:val="00AA7AF4"/>
    <w:rsid w:val="00AA7C7C"/>
    <w:rsid w:val="00AB0FED"/>
    <w:rsid w:val="00AB1C20"/>
    <w:rsid w:val="00AB34B4"/>
    <w:rsid w:val="00AB3510"/>
    <w:rsid w:val="00AB3E45"/>
    <w:rsid w:val="00AB430F"/>
    <w:rsid w:val="00AB4EF0"/>
    <w:rsid w:val="00AB62E3"/>
    <w:rsid w:val="00AB7CB8"/>
    <w:rsid w:val="00AB7FF6"/>
    <w:rsid w:val="00AC0A7F"/>
    <w:rsid w:val="00AC0EFD"/>
    <w:rsid w:val="00AC11FC"/>
    <w:rsid w:val="00AC1FAC"/>
    <w:rsid w:val="00AC2070"/>
    <w:rsid w:val="00AC2F23"/>
    <w:rsid w:val="00AC34FE"/>
    <w:rsid w:val="00AC451B"/>
    <w:rsid w:val="00AC50AC"/>
    <w:rsid w:val="00AC5E03"/>
    <w:rsid w:val="00AC70BD"/>
    <w:rsid w:val="00AC7AED"/>
    <w:rsid w:val="00AC7BA1"/>
    <w:rsid w:val="00AC7BF3"/>
    <w:rsid w:val="00AD0D38"/>
    <w:rsid w:val="00AD0DEE"/>
    <w:rsid w:val="00AD1A87"/>
    <w:rsid w:val="00AD1F0B"/>
    <w:rsid w:val="00AD2B9A"/>
    <w:rsid w:val="00AD3E59"/>
    <w:rsid w:val="00AD4EF7"/>
    <w:rsid w:val="00AD5A60"/>
    <w:rsid w:val="00AD5B21"/>
    <w:rsid w:val="00AD5C7B"/>
    <w:rsid w:val="00AD6E6F"/>
    <w:rsid w:val="00AD7FDA"/>
    <w:rsid w:val="00AE0D02"/>
    <w:rsid w:val="00AE0F90"/>
    <w:rsid w:val="00AE2F2B"/>
    <w:rsid w:val="00AE65AB"/>
    <w:rsid w:val="00AE7C0A"/>
    <w:rsid w:val="00AF0129"/>
    <w:rsid w:val="00AF11FA"/>
    <w:rsid w:val="00AF2343"/>
    <w:rsid w:val="00AF3AD1"/>
    <w:rsid w:val="00AF3EB8"/>
    <w:rsid w:val="00AF563C"/>
    <w:rsid w:val="00AF5BC9"/>
    <w:rsid w:val="00AF65DE"/>
    <w:rsid w:val="00B00EDA"/>
    <w:rsid w:val="00B012BD"/>
    <w:rsid w:val="00B01DD5"/>
    <w:rsid w:val="00B0335B"/>
    <w:rsid w:val="00B03C2D"/>
    <w:rsid w:val="00B04706"/>
    <w:rsid w:val="00B12455"/>
    <w:rsid w:val="00B13675"/>
    <w:rsid w:val="00B13C24"/>
    <w:rsid w:val="00B16E7B"/>
    <w:rsid w:val="00B20022"/>
    <w:rsid w:val="00B22243"/>
    <w:rsid w:val="00B2374B"/>
    <w:rsid w:val="00B2521A"/>
    <w:rsid w:val="00B30006"/>
    <w:rsid w:val="00B35C9D"/>
    <w:rsid w:val="00B35D7F"/>
    <w:rsid w:val="00B371A8"/>
    <w:rsid w:val="00B37285"/>
    <w:rsid w:val="00B41ECF"/>
    <w:rsid w:val="00B42009"/>
    <w:rsid w:val="00B435EB"/>
    <w:rsid w:val="00B43B88"/>
    <w:rsid w:val="00B45B70"/>
    <w:rsid w:val="00B45C7A"/>
    <w:rsid w:val="00B46F08"/>
    <w:rsid w:val="00B47409"/>
    <w:rsid w:val="00B51FD8"/>
    <w:rsid w:val="00B523B9"/>
    <w:rsid w:val="00B534C6"/>
    <w:rsid w:val="00B535D0"/>
    <w:rsid w:val="00B539DD"/>
    <w:rsid w:val="00B53D89"/>
    <w:rsid w:val="00B53DDD"/>
    <w:rsid w:val="00B544F7"/>
    <w:rsid w:val="00B55D53"/>
    <w:rsid w:val="00B56157"/>
    <w:rsid w:val="00B578E7"/>
    <w:rsid w:val="00B601AE"/>
    <w:rsid w:val="00B60DDD"/>
    <w:rsid w:val="00B61637"/>
    <w:rsid w:val="00B61EA2"/>
    <w:rsid w:val="00B62014"/>
    <w:rsid w:val="00B62C09"/>
    <w:rsid w:val="00B636E7"/>
    <w:rsid w:val="00B64033"/>
    <w:rsid w:val="00B64AAA"/>
    <w:rsid w:val="00B64BF7"/>
    <w:rsid w:val="00B65B95"/>
    <w:rsid w:val="00B65BF5"/>
    <w:rsid w:val="00B67ACE"/>
    <w:rsid w:val="00B721E1"/>
    <w:rsid w:val="00B72774"/>
    <w:rsid w:val="00B74327"/>
    <w:rsid w:val="00B75B06"/>
    <w:rsid w:val="00B75B9B"/>
    <w:rsid w:val="00B77D2D"/>
    <w:rsid w:val="00B80072"/>
    <w:rsid w:val="00B82D82"/>
    <w:rsid w:val="00B832DD"/>
    <w:rsid w:val="00B835CE"/>
    <w:rsid w:val="00B845FB"/>
    <w:rsid w:val="00B84A10"/>
    <w:rsid w:val="00B84CD4"/>
    <w:rsid w:val="00B855F9"/>
    <w:rsid w:val="00B86370"/>
    <w:rsid w:val="00B864C5"/>
    <w:rsid w:val="00B86B62"/>
    <w:rsid w:val="00B86EEB"/>
    <w:rsid w:val="00B87BE9"/>
    <w:rsid w:val="00B87D25"/>
    <w:rsid w:val="00B90C64"/>
    <w:rsid w:val="00B91D99"/>
    <w:rsid w:val="00B91E5D"/>
    <w:rsid w:val="00B9249A"/>
    <w:rsid w:val="00B92607"/>
    <w:rsid w:val="00B94393"/>
    <w:rsid w:val="00B972FC"/>
    <w:rsid w:val="00BA078F"/>
    <w:rsid w:val="00BA164A"/>
    <w:rsid w:val="00BA196C"/>
    <w:rsid w:val="00BA2377"/>
    <w:rsid w:val="00BA2539"/>
    <w:rsid w:val="00BA3744"/>
    <w:rsid w:val="00BA532A"/>
    <w:rsid w:val="00BA5594"/>
    <w:rsid w:val="00BA5752"/>
    <w:rsid w:val="00BA5ACE"/>
    <w:rsid w:val="00BA5C70"/>
    <w:rsid w:val="00BA678F"/>
    <w:rsid w:val="00BA76F2"/>
    <w:rsid w:val="00BB0172"/>
    <w:rsid w:val="00BB062A"/>
    <w:rsid w:val="00BB105F"/>
    <w:rsid w:val="00BB13CB"/>
    <w:rsid w:val="00BB13EA"/>
    <w:rsid w:val="00BB253F"/>
    <w:rsid w:val="00BB29A3"/>
    <w:rsid w:val="00BB2CF5"/>
    <w:rsid w:val="00BB3B27"/>
    <w:rsid w:val="00BB3C92"/>
    <w:rsid w:val="00BB485C"/>
    <w:rsid w:val="00BB4940"/>
    <w:rsid w:val="00BB4A2A"/>
    <w:rsid w:val="00BB656D"/>
    <w:rsid w:val="00BC0AE9"/>
    <w:rsid w:val="00BC0ECC"/>
    <w:rsid w:val="00BC14C3"/>
    <w:rsid w:val="00BC1DBC"/>
    <w:rsid w:val="00BC2783"/>
    <w:rsid w:val="00BC376B"/>
    <w:rsid w:val="00BC3DD1"/>
    <w:rsid w:val="00BC40DB"/>
    <w:rsid w:val="00BC5744"/>
    <w:rsid w:val="00BC5B05"/>
    <w:rsid w:val="00BC5F47"/>
    <w:rsid w:val="00BC64E7"/>
    <w:rsid w:val="00BC6B9B"/>
    <w:rsid w:val="00BC7846"/>
    <w:rsid w:val="00BD0887"/>
    <w:rsid w:val="00BD4233"/>
    <w:rsid w:val="00BD42DE"/>
    <w:rsid w:val="00BD567D"/>
    <w:rsid w:val="00BD6141"/>
    <w:rsid w:val="00BD61C6"/>
    <w:rsid w:val="00BD637E"/>
    <w:rsid w:val="00BD7DE2"/>
    <w:rsid w:val="00BE04A8"/>
    <w:rsid w:val="00BE0A02"/>
    <w:rsid w:val="00BE154F"/>
    <w:rsid w:val="00BE2284"/>
    <w:rsid w:val="00BE2BA6"/>
    <w:rsid w:val="00BE2BCB"/>
    <w:rsid w:val="00BE2D3F"/>
    <w:rsid w:val="00BE32B0"/>
    <w:rsid w:val="00BE3979"/>
    <w:rsid w:val="00BE4B69"/>
    <w:rsid w:val="00BE4DA1"/>
    <w:rsid w:val="00BE4E60"/>
    <w:rsid w:val="00BE5655"/>
    <w:rsid w:val="00BE7902"/>
    <w:rsid w:val="00BF0E72"/>
    <w:rsid w:val="00BF2848"/>
    <w:rsid w:val="00BF3EDF"/>
    <w:rsid w:val="00BF7728"/>
    <w:rsid w:val="00C01874"/>
    <w:rsid w:val="00C03350"/>
    <w:rsid w:val="00C046EA"/>
    <w:rsid w:val="00C04D12"/>
    <w:rsid w:val="00C05890"/>
    <w:rsid w:val="00C07590"/>
    <w:rsid w:val="00C12801"/>
    <w:rsid w:val="00C12860"/>
    <w:rsid w:val="00C136D2"/>
    <w:rsid w:val="00C13C78"/>
    <w:rsid w:val="00C14442"/>
    <w:rsid w:val="00C15866"/>
    <w:rsid w:val="00C159C1"/>
    <w:rsid w:val="00C1629C"/>
    <w:rsid w:val="00C163EC"/>
    <w:rsid w:val="00C17192"/>
    <w:rsid w:val="00C21CE5"/>
    <w:rsid w:val="00C21F22"/>
    <w:rsid w:val="00C22A32"/>
    <w:rsid w:val="00C22E11"/>
    <w:rsid w:val="00C22EE5"/>
    <w:rsid w:val="00C23610"/>
    <w:rsid w:val="00C236A5"/>
    <w:rsid w:val="00C2396B"/>
    <w:rsid w:val="00C24E87"/>
    <w:rsid w:val="00C26664"/>
    <w:rsid w:val="00C26970"/>
    <w:rsid w:val="00C27D51"/>
    <w:rsid w:val="00C3281F"/>
    <w:rsid w:val="00C32C48"/>
    <w:rsid w:val="00C32FA7"/>
    <w:rsid w:val="00C332A7"/>
    <w:rsid w:val="00C338D4"/>
    <w:rsid w:val="00C343C8"/>
    <w:rsid w:val="00C345B2"/>
    <w:rsid w:val="00C34A22"/>
    <w:rsid w:val="00C35844"/>
    <w:rsid w:val="00C36B66"/>
    <w:rsid w:val="00C4146B"/>
    <w:rsid w:val="00C41F45"/>
    <w:rsid w:val="00C42752"/>
    <w:rsid w:val="00C44599"/>
    <w:rsid w:val="00C45427"/>
    <w:rsid w:val="00C505D6"/>
    <w:rsid w:val="00C53335"/>
    <w:rsid w:val="00C533C8"/>
    <w:rsid w:val="00C53C97"/>
    <w:rsid w:val="00C5597A"/>
    <w:rsid w:val="00C55AE2"/>
    <w:rsid w:val="00C575D8"/>
    <w:rsid w:val="00C603A2"/>
    <w:rsid w:val="00C61388"/>
    <w:rsid w:val="00C615DE"/>
    <w:rsid w:val="00C640FF"/>
    <w:rsid w:val="00C66F83"/>
    <w:rsid w:val="00C67B54"/>
    <w:rsid w:val="00C70E17"/>
    <w:rsid w:val="00C725FC"/>
    <w:rsid w:val="00C72ECA"/>
    <w:rsid w:val="00C736C6"/>
    <w:rsid w:val="00C74BD1"/>
    <w:rsid w:val="00C74DE6"/>
    <w:rsid w:val="00C75295"/>
    <w:rsid w:val="00C76F42"/>
    <w:rsid w:val="00C778DE"/>
    <w:rsid w:val="00C82C32"/>
    <w:rsid w:val="00C8489B"/>
    <w:rsid w:val="00C84A38"/>
    <w:rsid w:val="00C8582E"/>
    <w:rsid w:val="00C86C0B"/>
    <w:rsid w:val="00C9084B"/>
    <w:rsid w:val="00C909A0"/>
    <w:rsid w:val="00C9322B"/>
    <w:rsid w:val="00C93DB0"/>
    <w:rsid w:val="00C93DCD"/>
    <w:rsid w:val="00C94DB9"/>
    <w:rsid w:val="00C95658"/>
    <w:rsid w:val="00C95778"/>
    <w:rsid w:val="00C95EF4"/>
    <w:rsid w:val="00C96793"/>
    <w:rsid w:val="00C96D55"/>
    <w:rsid w:val="00CA0AB4"/>
    <w:rsid w:val="00CA0CFE"/>
    <w:rsid w:val="00CA375F"/>
    <w:rsid w:val="00CA4784"/>
    <w:rsid w:val="00CA4D0D"/>
    <w:rsid w:val="00CA55DE"/>
    <w:rsid w:val="00CA5971"/>
    <w:rsid w:val="00CA707C"/>
    <w:rsid w:val="00CB3BBF"/>
    <w:rsid w:val="00CB4772"/>
    <w:rsid w:val="00CB5987"/>
    <w:rsid w:val="00CB646F"/>
    <w:rsid w:val="00CB6606"/>
    <w:rsid w:val="00CB6CC9"/>
    <w:rsid w:val="00CB7215"/>
    <w:rsid w:val="00CC0543"/>
    <w:rsid w:val="00CC0EAF"/>
    <w:rsid w:val="00CC23C4"/>
    <w:rsid w:val="00CC27E6"/>
    <w:rsid w:val="00CC5176"/>
    <w:rsid w:val="00CC5381"/>
    <w:rsid w:val="00CC6AE7"/>
    <w:rsid w:val="00CC7D2D"/>
    <w:rsid w:val="00CD099C"/>
    <w:rsid w:val="00CD0D84"/>
    <w:rsid w:val="00CD0E83"/>
    <w:rsid w:val="00CD11B8"/>
    <w:rsid w:val="00CD1290"/>
    <w:rsid w:val="00CD13B8"/>
    <w:rsid w:val="00CD4E05"/>
    <w:rsid w:val="00CD6430"/>
    <w:rsid w:val="00CD6D4F"/>
    <w:rsid w:val="00CD6F81"/>
    <w:rsid w:val="00CD6FA5"/>
    <w:rsid w:val="00CD793E"/>
    <w:rsid w:val="00CE0C7D"/>
    <w:rsid w:val="00CE22E3"/>
    <w:rsid w:val="00CE2CA9"/>
    <w:rsid w:val="00CE481B"/>
    <w:rsid w:val="00CE55F5"/>
    <w:rsid w:val="00CE6325"/>
    <w:rsid w:val="00CE75E2"/>
    <w:rsid w:val="00CF0260"/>
    <w:rsid w:val="00CF0A16"/>
    <w:rsid w:val="00CF16CD"/>
    <w:rsid w:val="00CF31A4"/>
    <w:rsid w:val="00CF55F7"/>
    <w:rsid w:val="00CF6484"/>
    <w:rsid w:val="00CF64EF"/>
    <w:rsid w:val="00CF76B1"/>
    <w:rsid w:val="00CF77C8"/>
    <w:rsid w:val="00D0062C"/>
    <w:rsid w:val="00D00835"/>
    <w:rsid w:val="00D0264D"/>
    <w:rsid w:val="00D038CA"/>
    <w:rsid w:val="00D04BFF"/>
    <w:rsid w:val="00D065A0"/>
    <w:rsid w:val="00D10317"/>
    <w:rsid w:val="00D109D1"/>
    <w:rsid w:val="00D13087"/>
    <w:rsid w:val="00D14228"/>
    <w:rsid w:val="00D14A87"/>
    <w:rsid w:val="00D14D06"/>
    <w:rsid w:val="00D17064"/>
    <w:rsid w:val="00D17ACB"/>
    <w:rsid w:val="00D200E2"/>
    <w:rsid w:val="00D20174"/>
    <w:rsid w:val="00D2050F"/>
    <w:rsid w:val="00D22A03"/>
    <w:rsid w:val="00D23D10"/>
    <w:rsid w:val="00D24749"/>
    <w:rsid w:val="00D24CE7"/>
    <w:rsid w:val="00D267CE"/>
    <w:rsid w:val="00D272E5"/>
    <w:rsid w:val="00D31EB5"/>
    <w:rsid w:val="00D334A8"/>
    <w:rsid w:val="00D35063"/>
    <w:rsid w:val="00D35A52"/>
    <w:rsid w:val="00D426BA"/>
    <w:rsid w:val="00D42740"/>
    <w:rsid w:val="00D44E35"/>
    <w:rsid w:val="00D45807"/>
    <w:rsid w:val="00D47286"/>
    <w:rsid w:val="00D541F8"/>
    <w:rsid w:val="00D5430E"/>
    <w:rsid w:val="00D544B6"/>
    <w:rsid w:val="00D568EA"/>
    <w:rsid w:val="00D56B71"/>
    <w:rsid w:val="00D5726B"/>
    <w:rsid w:val="00D635D6"/>
    <w:rsid w:val="00D64746"/>
    <w:rsid w:val="00D6508C"/>
    <w:rsid w:val="00D659CD"/>
    <w:rsid w:val="00D65A8E"/>
    <w:rsid w:val="00D6698C"/>
    <w:rsid w:val="00D66A8A"/>
    <w:rsid w:val="00D66C2E"/>
    <w:rsid w:val="00D67A5F"/>
    <w:rsid w:val="00D72904"/>
    <w:rsid w:val="00D72E47"/>
    <w:rsid w:val="00D732AD"/>
    <w:rsid w:val="00D7341F"/>
    <w:rsid w:val="00D747F6"/>
    <w:rsid w:val="00D749A5"/>
    <w:rsid w:val="00D751CC"/>
    <w:rsid w:val="00D77E09"/>
    <w:rsid w:val="00D80457"/>
    <w:rsid w:val="00D8135F"/>
    <w:rsid w:val="00D8277E"/>
    <w:rsid w:val="00D851FD"/>
    <w:rsid w:val="00D85A24"/>
    <w:rsid w:val="00D85FB0"/>
    <w:rsid w:val="00D87A0B"/>
    <w:rsid w:val="00D912DF"/>
    <w:rsid w:val="00D91B95"/>
    <w:rsid w:val="00D9225F"/>
    <w:rsid w:val="00D933D8"/>
    <w:rsid w:val="00D93595"/>
    <w:rsid w:val="00D93C01"/>
    <w:rsid w:val="00D93DF3"/>
    <w:rsid w:val="00D95A2E"/>
    <w:rsid w:val="00D96165"/>
    <w:rsid w:val="00D962AF"/>
    <w:rsid w:val="00D96557"/>
    <w:rsid w:val="00D96CF2"/>
    <w:rsid w:val="00DA003C"/>
    <w:rsid w:val="00DA2031"/>
    <w:rsid w:val="00DA3071"/>
    <w:rsid w:val="00DA33BF"/>
    <w:rsid w:val="00DA3488"/>
    <w:rsid w:val="00DA5E46"/>
    <w:rsid w:val="00DA6139"/>
    <w:rsid w:val="00DA6F2B"/>
    <w:rsid w:val="00DA7011"/>
    <w:rsid w:val="00DA728B"/>
    <w:rsid w:val="00DB02E4"/>
    <w:rsid w:val="00DB11B5"/>
    <w:rsid w:val="00DB170F"/>
    <w:rsid w:val="00DB5508"/>
    <w:rsid w:val="00DB6BD7"/>
    <w:rsid w:val="00DB7AC3"/>
    <w:rsid w:val="00DC0359"/>
    <w:rsid w:val="00DC1916"/>
    <w:rsid w:val="00DC44B9"/>
    <w:rsid w:val="00DC4725"/>
    <w:rsid w:val="00DC487D"/>
    <w:rsid w:val="00DC7AD7"/>
    <w:rsid w:val="00DC7E1F"/>
    <w:rsid w:val="00DD0767"/>
    <w:rsid w:val="00DD113F"/>
    <w:rsid w:val="00DD227E"/>
    <w:rsid w:val="00DD5704"/>
    <w:rsid w:val="00DD5F93"/>
    <w:rsid w:val="00DD5FD6"/>
    <w:rsid w:val="00DD7230"/>
    <w:rsid w:val="00DD74CB"/>
    <w:rsid w:val="00DE2A99"/>
    <w:rsid w:val="00DE321F"/>
    <w:rsid w:val="00DE3A4F"/>
    <w:rsid w:val="00DE3DD6"/>
    <w:rsid w:val="00DE49A6"/>
    <w:rsid w:val="00DE4B1B"/>
    <w:rsid w:val="00DE598D"/>
    <w:rsid w:val="00DE6718"/>
    <w:rsid w:val="00DF072B"/>
    <w:rsid w:val="00DF0E59"/>
    <w:rsid w:val="00DF1238"/>
    <w:rsid w:val="00DF23CF"/>
    <w:rsid w:val="00DF26F1"/>
    <w:rsid w:val="00DF2BEB"/>
    <w:rsid w:val="00DF31AA"/>
    <w:rsid w:val="00DF352E"/>
    <w:rsid w:val="00DF4BF0"/>
    <w:rsid w:val="00DF5564"/>
    <w:rsid w:val="00DF5BCB"/>
    <w:rsid w:val="00DF6CE7"/>
    <w:rsid w:val="00DF7625"/>
    <w:rsid w:val="00E00310"/>
    <w:rsid w:val="00E00951"/>
    <w:rsid w:val="00E00989"/>
    <w:rsid w:val="00E01DD2"/>
    <w:rsid w:val="00E01DD5"/>
    <w:rsid w:val="00E02ADF"/>
    <w:rsid w:val="00E02E07"/>
    <w:rsid w:val="00E0382C"/>
    <w:rsid w:val="00E041D9"/>
    <w:rsid w:val="00E046B1"/>
    <w:rsid w:val="00E05E0D"/>
    <w:rsid w:val="00E0626D"/>
    <w:rsid w:val="00E06842"/>
    <w:rsid w:val="00E069E2"/>
    <w:rsid w:val="00E075F6"/>
    <w:rsid w:val="00E076BA"/>
    <w:rsid w:val="00E07C77"/>
    <w:rsid w:val="00E1000C"/>
    <w:rsid w:val="00E11432"/>
    <w:rsid w:val="00E115E5"/>
    <w:rsid w:val="00E11D39"/>
    <w:rsid w:val="00E131B6"/>
    <w:rsid w:val="00E13A30"/>
    <w:rsid w:val="00E1427F"/>
    <w:rsid w:val="00E17812"/>
    <w:rsid w:val="00E17DEE"/>
    <w:rsid w:val="00E2216B"/>
    <w:rsid w:val="00E227C6"/>
    <w:rsid w:val="00E24821"/>
    <w:rsid w:val="00E26BD9"/>
    <w:rsid w:val="00E26C23"/>
    <w:rsid w:val="00E27A0B"/>
    <w:rsid w:val="00E27E29"/>
    <w:rsid w:val="00E316C6"/>
    <w:rsid w:val="00E330B8"/>
    <w:rsid w:val="00E34D6B"/>
    <w:rsid w:val="00E357A8"/>
    <w:rsid w:val="00E4062D"/>
    <w:rsid w:val="00E425B4"/>
    <w:rsid w:val="00E426D9"/>
    <w:rsid w:val="00E43108"/>
    <w:rsid w:val="00E44312"/>
    <w:rsid w:val="00E44AF2"/>
    <w:rsid w:val="00E44D0C"/>
    <w:rsid w:val="00E476D6"/>
    <w:rsid w:val="00E542C8"/>
    <w:rsid w:val="00E54526"/>
    <w:rsid w:val="00E57AA5"/>
    <w:rsid w:val="00E57B7C"/>
    <w:rsid w:val="00E623C5"/>
    <w:rsid w:val="00E6257B"/>
    <w:rsid w:val="00E62CA7"/>
    <w:rsid w:val="00E63EB8"/>
    <w:rsid w:val="00E64C14"/>
    <w:rsid w:val="00E6662C"/>
    <w:rsid w:val="00E707BA"/>
    <w:rsid w:val="00E73191"/>
    <w:rsid w:val="00E7319C"/>
    <w:rsid w:val="00E748EA"/>
    <w:rsid w:val="00E756CF"/>
    <w:rsid w:val="00E75E64"/>
    <w:rsid w:val="00E7717C"/>
    <w:rsid w:val="00E7732D"/>
    <w:rsid w:val="00E77617"/>
    <w:rsid w:val="00E77B7A"/>
    <w:rsid w:val="00E77F4E"/>
    <w:rsid w:val="00E80B87"/>
    <w:rsid w:val="00E81033"/>
    <w:rsid w:val="00E82E82"/>
    <w:rsid w:val="00E84B42"/>
    <w:rsid w:val="00E854BF"/>
    <w:rsid w:val="00E86321"/>
    <w:rsid w:val="00E91FB1"/>
    <w:rsid w:val="00E9429A"/>
    <w:rsid w:val="00E96857"/>
    <w:rsid w:val="00E9753B"/>
    <w:rsid w:val="00E97F67"/>
    <w:rsid w:val="00EA19C1"/>
    <w:rsid w:val="00EA428F"/>
    <w:rsid w:val="00EA4595"/>
    <w:rsid w:val="00EA5122"/>
    <w:rsid w:val="00EA6231"/>
    <w:rsid w:val="00EA6376"/>
    <w:rsid w:val="00EA705D"/>
    <w:rsid w:val="00EA7484"/>
    <w:rsid w:val="00EA7DFD"/>
    <w:rsid w:val="00EB2180"/>
    <w:rsid w:val="00EB27D7"/>
    <w:rsid w:val="00EB27DD"/>
    <w:rsid w:val="00EB2F88"/>
    <w:rsid w:val="00EB32EA"/>
    <w:rsid w:val="00EB4286"/>
    <w:rsid w:val="00EB47C4"/>
    <w:rsid w:val="00EB6126"/>
    <w:rsid w:val="00EB67DE"/>
    <w:rsid w:val="00EC038E"/>
    <w:rsid w:val="00EC09C5"/>
    <w:rsid w:val="00EC1395"/>
    <w:rsid w:val="00EC14D4"/>
    <w:rsid w:val="00EC29A2"/>
    <w:rsid w:val="00EC316E"/>
    <w:rsid w:val="00EC464E"/>
    <w:rsid w:val="00EC6411"/>
    <w:rsid w:val="00EC6912"/>
    <w:rsid w:val="00ED3B71"/>
    <w:rsid w:val="00ED3DE5"/>
    <w:rsid w:val="00ED5C0D"/>
    <w:rsid w:val="00ED6356"/>
    <w:rsid w:val="00ED6CB9"/>
    <w:rsid w:val="00ED6F21"/>
    <w:rsid w:val="00ED750D"/>
    <w:rsid w:val="00ED7B2E"/>
    <w:rsid w:val="00ED7CFE"/>
    <w:rsid w:val="00EE12D7"/>
    <w:rsid w:val="00EE1CCC"/>
    <w:rsid w:val="00EE2075"/>
    <w:rsid w:val="00EE2835"/>
    <w:rsid w:val="00EE49A0"/>
    <w:rsid w:val="00EE5660"/>
    <w:rsid w:val="00EE5B13"/>
    <w:rsid w:val="00EE7525"/>
    <w:rsid w:val="00EF0E52"/>
    <w:rsid w:val="00EF351E"/>
    <w:rsid w:val="00EF3FB0"/>
    <w:rsid w:val="00EF4531"/>
    <w:rsid w:val="00EF52E9"/>
    <w:rsid w:val="00EF5569"/>
    <w:rsid w:val="00EF5DEC"/>
    <w:rsid w:val="00EF63F6"/>
    <w:rsid w:val="00EF6948"/>
    <w:rsid w:val="00EF77DC"/>
    <w:rsid w:val="00F01B80"/>
    <w:rsid w:val="00F02061"/>
    <w:rsid w:val="00F037CB"/>
    <w:rsid w:val="00F0439A"/>
    <w:rsid w:val="00F05D60"/>
    <w:rsid w:val="00F079A2"/>
    <w:rsid w:val="00F07DDF"/>
    <w:rsid w:val="00F109D4"/>
    <w:rsid w:val="00F11782"/>
    <w:rsid w:val="00F123B1"/>
    <w:rsid w:val="00F138D3"/>
    <w:rsid w:val="00F14A99"/>
    <w:rsid w:val="00F15873"/>
    <w:rsid w:val="00F15DA9"/>
    <w:rsid w:val="00F15EDC"/>
    <w:rsid w:val="00F1608E"/>
    <w:rsid w:val="00F162AE"/>
    <w:rsid w:val="00F169F5"/>
    <w:rsid w:val="00F16EE7"/>
    <w:rsid w:val="00F17318"/>
    <w:rsid w:val="00F174E0"/>
    <w:rsid w:val="00F208CB"/>
    <w:rsid w:val="00F20D0A"/>
    <w:rsid w:val="00F21DEB"/>
    <w:rsid w:val="00F2200F"/>
    <w:rsid w:val="00F22516"/>
    <w:rsid w:val="00F22B73"/>
    <w:rsid w:val="00F233C3"/>
    <w:rsid w:val="00F23EDD"/>
    <w:rsid w:val="00F24980"/>
    <w:rsid w:val="00F24E1F"/>
    <w:rsid w:val="00F342A1"/>
    <w:rsid w:val="00F41851"/>
    <w:rsid w:val="00F42DFC"/>
    <w:rsid w:val="00F43B13"/>
    <w:rsid w:val="00F47510"/>
    <w:rsid w:val="00F503BC"/>
    <w:rsid w:val="00F50757"/>
    <w:rsid w:val="00F50956"/>
    <w:rsid w:val="00F51E0F"/>
    <w:rsid w:val="00F52682"/>
    <w:rsid w:val="00F52974"/>
    <w:rsid w:val="00F52F70"/>
    <w:rsid w:val="00F535BA"/>
    <w:rsid w:val="00F5456A"/>
    <w:rsid w:val="00F55DE8"/>
    <w:rsid w:val="00F60307"/>
    <w:rsid w:val="00F6073A"/>
    <w:rsid w:val="00F61953"/>
    <w:rsid w:val="00F61E96"/>
    <w:rsid w:val="00F6333A"/>
    <w:rsid w:val="00F63A1B"/>
    <w:rsid w:val="00F63D8D"/>
    <w:rsid w:val="00F640CE"/>
    <w:rsid w:val="00F659E3"/>
    <w:rsid w:val="00F713F6"/>
    <w:rsid w:val="00F71928"/>
    <w:rsid w:val="00F73E47"/>
    <w:rsid w:val="00F757B2"/>
    <w:rsid w:val="00F75CDA"/>
    <w:rsid w:val="00F75FC1"/>
    <w:rsid w:val="00F76713"/>
    <w:rsid w:val="00F7701C"/>
    <w:rsid w:val="00F77465"/>
    <w:rsid w:val="00F778FF"/>
    <w:rsid w:val="00F8124A"/>
    <w:rsid w:val="00F81301"/>
    <w:rsid w:val="00F815A3"/>
    <w:rsid w:val="00F84578"/>
    <w:rsid w:val="00F86038"/>
    <w:rsid w:val="00F86882"/>
    <w:rsid w:val="00F86C7D"/>
    <w:rsid w:val="00F90968"/>
    <w:rsid w:val="00F90C5E"/>
    <w:rsid w:val="00F91CFB"/>
    <w:rsid w:val="00F91E67"/>
    <w:rsid w:val="00F92BF1"/>
    <w:rsid w:val="00F936B4"/>
    <w:rsid w:val="00F93A63"/>
    <w:rsid w:val="00F94CCD"/>
    <w:rsid w:val="00F94DB3"/>
    <w:rsid w:val="00F94FF3"/>
    <w:rsid w:val="00F95BFB"/>
    <w:rsid w:val="00F95CB0"/>
    <w:rsid w:val="00F97DF9"/>
    <w:rsid w:val="00FA02AA"/>
    <w:rsid w:val="00FA26CA"/>
    <w:rsid w:val="00FA442C"/>
    <w:rsid w:val="00FA48BE"/>
    <w:rsid w:val="00FA571F"/>
    <w:rsid w:val="00FA61C3"/>
    <w:rsid w:val="00FB132B"/>
    <w:rsid w:val="00FB2284"/>
    <w:rsid w:val="00FB293E"/>
    <w:rsid w:val="00FB3C66"/>
    <w:rsid w:val="00FB3EDF"/>
    <w:rsid w:val="00FB4329"/>
    <w:rsid w:val="00FB4722"/>
    <w:rsid w:val="00FB4A7C"/>
    <w:rsid w:val="00FB568B"/>
    <w:rsid w:val="00FB6190"/>
    <w:rsid w:val="00FB77AA"/>
    <w:rsid w:val="00FB7E39"/>
    <w:rsid w:val="00FC0549"/>
    <w:rsid w:val="00FC086F"/>
    <w:rsid w:val="00FC121A"/>
    <w:rsid w:val="00FC12C3"/>
    <w:rsid w:val="00FC1655"/>
    <w:rsid w:val="00FC7198"/>
    <w:rsid w:val="00FC770D"/>
    <w:rsid w:val="00FD0241"/>
    <w:rsid w:val="00FD0E0B"/>
    <w:rsid w:val="00FD121A"/>
    <w:rsid w:val="00FD2016"/>
    <w:rsid w:val="00FD27D3"/>
    <w:rsid w:val="00FD477F"/>
    <w:rsid w:val="00FD5F95"/>
    <w:rsid w:val="00FD6D71"/>
    <w:rsid w:val="00FE23B2"/>
    <w:rsid w:val="00FE351E"/>
    <w:rsid w:val="00FE3FB9"/>
    <w:rsid w:val="00FE63AC"/>
    <w:rsid w:val="00FE6748"/>
    <w:rsid w:val="00FF039E"/>
    <w:rsid w:val="00FF1BE3"/>
    <w:rsid w:val="00FF1EDC"/>
    <w:rsid w:val="00FF20C5"/>
    <w:rsid w:val="00FF36BB"/>
    <w:rsid w:val="00FF4568"/>
    <w:rsid w:val="00FF6676"/>
    <w:rsid w:val="00FF7116"/>
    <w:rsid w:val="00FF7C39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EE7D57"/>
  <w15:docId w15:val="{58889021-2444-464B-BDA8-92EDD713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E4A"/>
    <w:pPr>
      <w:spacing w:before="120" w:after="60"/>
      <w:ind w:left="1440"/>
    </w:pPr>
    <w:rPr>
      <w:rFonts w:ascii="Arial" w:hAnsi="Arial"/>
      <w:szCs w:val="24"/>
    </w:rPr>
  </w:style>
  <w:style w:type="paragraph" w:styleId="Heading1">
    <w:name w:val="heading 1"/>
    <w:next w:val="BodyText"/>
    <w:link w:val="Heading1Char"/>
    <w:autoRedefine/>
    <w:qFormat/>
    <w:rsid w:val="00F079A2"/>
    <w:pPr>
      <w:keepNext/>
      <w:numPr>
        <w:numId w:val="1"/>
      </w:numPr>
      <w:pBdr>
        <w:bottom w:val="single" w:sz="18" w:space="1" w:color="auto"/>
      </w:pBdr>
      <w:spacing w:before="480" w:after="180"/>
      <w:outlineLvl w:val="0"/>
    </w:pPr>
    <w:rPr>
      <w:rFonts w:ascii="Arial" w:hAnsi="Arial" w:cs="Arial"/>
      <w:kern w:val="32"/>
      <w:sz w:val="28"/>
      <w:szCs w:val="32"/>
    </w:rPr>
  </w:style>
  <w:style w:type="paragraph" w:styleId="Heading2">
    <w:name w:val="heading 2"/>
    <w:basedOn w:val="Heading1"/>
    <w:next w:val="BodyText"/>
    <w:autoRedefine/>
    <w:qFormat/>
    <w:rsid w:val="00807266"/>
    <w:pPr>
      <w:numPr>
        <w:ilvl w:val="1"/>
      </w:numPr>
      <w:pBdr>
        <w:bottom w:val="single" w:sz="8" w:space="1" w:color="auto"/>
      </w:pBdr>
      <w:spacing w:before="360"/>
      <w:outlineLvl w:val="1"/>
    </w:pPr>
    <w:rPr>
      <w:bCs/>
      <w:iCs/>
      <w:sz w:val="24"/>
      <w:szCs w:val="28"/>
    </w:rPr>
  </w:style>
  <w:style w:type="paragraph" w:styleId="Heading3">
    <w:name w:val="heading 3"/>
    <w:basedOn w:val="Heading2"/>
    <w:next w:val="Normal"/>
    <w:qFormat/>
    <w:rsid w:val="0059472E"/>
    <w:pPr>
      <w:numPr>
        <w:ilvl w:val="2"/>
      </w:numPr>
      <w:pBdr>
        <w:bottom w:val="none" w:sz="0" w:space="0" w:color="auto"/>
      </w:pBdr>
      <w:spacing w:before="240"/>
      <w:outlineLvl w:val="2"/>
    </w:pPr>
    <w:rPr>
      <w:b/>
      <w:bCs w:val="0"/>
      <w:szCs w:val="26"/>
    </w:rPr>
  </w:style>
  <w:style w:type="paragraph" w:styleId="Heading4">
    <w:name w:val="heading 4"/>
    <w:basedOn w:val="Normal"/>
    <w:next w:val="Normal"/>
    <w:link w:val="Heading4Char"/>
    <w:qFormat/>
    <w:rsid w:val="00C17192"/>
    <w:pPr>
      <w:keepNext/>
      <w:numPr>
        <w:ilvl w:val="3"/>
        <w:numId w:val="1"/>
      </w:numPr>
      <w:spacing w:after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C17192"/>
    <w:pPr>
      <w:numPr>
        <w:ilvl w:val="4"/>
        <w:numId w:val="1"/>
      </w:numPr>
      <w:spacing w:after="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C17192"/>
    <w:pPr>
      <w:spacing w:before="240"/>
      <w:ind w:left="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17192"/>
    <w:pPr>
      <w:spacing w:before="240"/>
      <w:ind w:left="0"/>
      <w:outlineLvl w:val="6"/>
    </w:pPr>
  </w:style>
  <w:style w:type="paragraph" w:styleId="Heading8">
    <w:name w:val="heading 8"/>
    <w:basedOn w:val="Normal"/>
    <w:next w:val="Normal"/>
    <w:qFormat/>
    <w:rsid w:val="00C17192"/>
    <w:pPr>
      <w:spacing w:before="240"/>
      <w:ind w:left="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17192"/>
    <w:pPr>
      <w:spacing w:before="240"/>
      <w:ind w:left="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Name">
    <w:name w:val="Chapter Name"/>
    <w:basedOn w:val="Normal"/>
    <w:rsid w:val="00C17192"/>
    <w:pPr>
      <w:spacing w:before="60" w:after="1200"/>
      <w:ind w:left="0"/>
    </w:pPr>
    <w:rPr>
      <w:b/>
      <w:i/>
      <w:sz w:val="48"/>
    </w:rPr>
  </w:style>
  <w:style w:type="paragraph" w:customStyle="1" w:styleId="ChapterHeading">
    <w:name w:val="Chapter Heading"/>
    <w:basedOn w:val="Normal"/>
    <w:next w:val="ChapterName"/>
    <w:rsid w:val="00C17192"/>
    <w:pPr>
      <w:keepNext/>
      <w:pBdr>
        <w:bottom w:val="single" w:sz="36" w:space="1" w:color="auto"/>
      </w:pBdr>
      <w:spacing w:before="2000"/>
      <w:ind w:left="0"/>
    </w:pPr>
    <w:rPr>
      <w:i/>
      <w:caps/>
      <w:sz w:val="44"/>
    </w:rPr>
  </w:style>
  <w:style w:type="paragraph" w:styleId="Caption">
    <w:name w:val="caption"/>
    <w:basedOn w:val="Normal"/>
    <w:next w:val="Normal"/>
    <w:link w:val="CaptionChar"/>
    <w:qFormat/>
    <w:rsid w:val="00CE55F5"/>
    <w:pPr>
      <w:ind w:left="2707" w:hanging="1267"/>
    </w:pPr>
    <w:rPr>
      <w:i/>
      <w:sz w:val="18"/>
      <w:szCs w:val="20"/>
    </w:rPr>
  </w:style>
  <w:style w:type="paragraph" w:customStyle="1" w:styleId="CardField">
    <w:name w:val="Card Field"/>
    <w:rsid w:val="00C17192"/>
    <w:pPr>
      <w:jc w:val="center"/>
    </w:pPr>
    <w:rPr>
      <w:rFonts w:ascii="Courier" w:hAnsi="Courier"/>
      <w:noProof/>
      <w:sz w:val="16"/>
    </w:rPr>
  </w:style>
  <w:style w:type="paragraph" w:customStyle="1" w:styleId="CardHeading">
    <w:name w:val="Card Heading"/>
    <w:rsid w:val="00C17192"/>
    <w:rPr>
      <w:rFonts w:ascii="Helvetica" w:hAnsi="Helvetica"/>
      <w:i/>
      <w:noProof/>
      <w:sz w:val="16"/>
    </w:rPr>
  </w:style>
  <w:style w:type="paragraph" w:customStyle="1" w:styleId="CardStyle">
    <w:name w:val="Card Style"/>
    <w:rsid w:val="00C17192"/>
    <w:rPr>
      <w:rFonts w:ascii="Courier" w:hAnsi="Courier"/>
      <w:noProof/>
      <w:sz w:val="16"/>
    </w:rPr>
  </w:style>
  <w:style w:type="paragraph" w:customStyle="1" w:styleId="CardTitle">
    <w:name w:val="Card Title"/>
    <w:rsid w:val="00C17192"/>
    <w:rPr>
      <w:rFonts w:ascii="Helvetica" w:hAnsi="Helvetica"/>
      <w:b/>
      <w:noProof/>
      <w:sz w:val="16"/>
    </w:rPr>
  </w:style>
  <w:style w:type="paragraph" w:customStyle="1" w:styleId="CardValues">
    <w:name w:val="Card Values"/>
    <w:rsid w:val="00C17192"/>
    <w:pPr>
      <w:jc w:val="center"/>
    </w:pPr>
    <w:rPr>
      <w:rFonts w:ascii="Helvetica" w:hAnsi="Helvetica"/>
      <w:noProof/>
      <w:sz w:val="16"/>
    </w:rPr>
  </w:style>
  <w:style w:type="paragraph" w:customStyle="1" w:styleId="EvenHeader">
    <w:name w:val="Even Header"/>
    <w:basedOn w:val="Header"/>
    <w:rsid w:val="00C17192"/>
    <w:pPr>
      <w:pBdr>
        <w:bottom w:val="single" w:sz="12" w:space="1" w:color="auto"/>
      </w:pBdr>
      <w:tabs>
        <w:tab w:val="clear" w:pos="4320"/>
        <w:tab w:val="clear" w:pos="8640"/>
      </w:tabs>
      <w:ind w:right="360"/>
    </w:pPr>
    <w:rPr>
      <w:rFonts w:cs="Arial"/>
    </w:rPr>
  </w:style>
  <w:style w:type="paragraph" w:styleId="Header">
    <w:name w:val="header"/>
    <w:basedOn w:val="Normal"/>
    <w:rsid w:val="00C17192"/>
    <w:pPr>
      <w:tabs>
        <w:tab w:val="center" w:pos="4320"/>
        <w:tab w:val="right" w:pos="8640"/>
      </w:tabs>
    </w:pPr>
  </w:style>
  <w:style w:type="paragraph" w:customStyle="1" w:styleId="Figure">
    <w:name w:val="Figure"/>
    <w:basedOn w:val="Normal"/>
    <w:next w:val="Caption"/>
    <w:link w:val="FigureChar"/>
    <w:rsid w:val="00C17192"/>
    <w:pPr>
      <w:keepNext/>
      <w:spacing w:before="240" w:after="0"/>
    </w:pPr>
  </w:style>
  <w:style w:type="character" w:customStyle="1" w:styleId="FigureChar">
    <w:name w:val="Figure Char"/>
    <w:link w:val="Figure"/>
    <w:rsid w:val="0016490F"/>
    <w:rPr>
      <w:sz w:val="22"/>
      <w:szCs w:val="24"/>
      <w:lang w:val="en-US" w:eastAsia="en-US" w:bidi="ar-SA"/>
    </w:rPr>
  </w:style>
  <w:style w:type="paragraph" w:customStyle="1" w:styleId="FileFormat">
    <w:name w:val="File Format"/>
    <w:basedOn w:val="Normal"/>
    <w:rsid w:val="00C17192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contextualSpacing/>
    </w:pPr>
    <w:rPr>
      <w:rFonts w:ascii="Courier New" w:hAnsi="Courier New"/>
      <w:sz w:val="16"/>
    </w:rPr>
  </w:style>
  <w:style w:type="character" w:customStyle="1" w:styleId="Highlight">
    <w:name w:val="Highlight"/>
    <w:rsid w:val="00C17192"/>
    <w:rPr>
      <w:i/>
    </w:rPr>
  </w:style>
  <w:style w:type="paragraph" w:styleId="Index1">
    <w:name w:val="index 1"/>
    <w:basedOn w:val="Normal"/>
    <w:next w:val="Normal"/>
    <w:semiHidden/>
    <w:rsid w:val="00C17192"/>
    <w:pPr>
      <w:tabs>
        <w:tab w:val="right" w:leader="dot" w:pos="8640"/>
      </w:tabs>
      <w:spacing w:before="0"/>
      <w:ind w:left="360" w:hanging="360"/>
    </w:pPr>
  </w:style>
  <w:style w:type="paragraph" w:styleId="Index2">
    <w:name w:val="index 2"/>
    <w:basedOn w:val="Normal"/>
    <w:next w:val="Normal"/>
    <w:semiHidden/>
    <w:rsid w:val="00C17192"/>
    <w:pPr>
      <w:tabs>
        <w:tab w:val="right" w:leader="dot" w:pos="8640"/>
      </w:tabs>
      <w:spacing w:before="0"/>
      <w:ind w:left="720" w:hanging="360"/>
    </w:pPr>
  </w:style>
  <w:style w:type="paragraph" w:styleId="Index3">
    <w:name w:val="index 3"/>
    <w:basedOn w:val="Normal"/>
    <w:next w:val="Normal"/>
    <w:semiHidden/>
    <w:rsid w:val="00C17192"/>
    <w:pPr>
      <w:tabs>
        <w:tab w:val="right" w:leader="dot" w:pos="8640"/>
      </w:tabs>
      <w:spacing w:before="0"/>
      <w:ind w:left="1080" w:hanging="360"/>
    </w:pPr>
  </w:style>
  <w:style w:type="paragraph" w:styleId="IndexHeading">
    <w:name w:val="index heading"/>
    <w:basedOn w:val="Normal"/>
    <w:next w:val="Index1"/>
    <w:semiHidden/>
    <w:rsid w:val="00C17192"/>
    <w:pPr>
      <w:ind w:left="0"/>
    </w:pPr>
    <w:rPr>
      <w:b/>
    </w:rPr>
  </w:style>
  <w:style w:type="paragraph" w:styleId="ListBullet">
    <w:name w:val="List Bullet"/>
    <w:basedOn w:val="Normal"/>
    <w:link w:val="ListBulletChar"/>
    <w:rsid w:val="00C17192"/>
    <w:pPr>
      <w:numPr>
        <w:numId w:val="2"/>
      </w:numPr>
    </w:pPr>
  </w:style>
  <w:style w:type="table" w:styleId="TableGrid">
    <w:name w:val="Table Grid"/>
    <w:basedOn w:val="TableNormal"/>
    <w:rsid w:val="00C17192"/>
    <w:pPr>
      <w:spacing w:before="120" w:after="120"/>
      <w:ind w:left="201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link w:val="ListNumberChar"/>
    <w:rsid w:val="00C17192"/>
    <w:pPr>
      <w:numPr>
        <w:numId w:val="5"/>
      </w:numPr>
    </w:pPr>
  </w:style>
  <w:style w:type="paragraph" w:customStyle="1" w:styleId="OddHeader">
    <w:name w:val="Odd Header"/>
    <w:basedOn w:val="Header"/>
    <w:rsid w:val="00C17192"/>
    <w:pPr>
      <w:pBdr>
        <w:bottom w:val="single" w:sz="12" w:space="1" w:color="auto"/>
      </w:pBdr>
      <w:tabs>
        <w:tab w:val="clear" w:pos="4320"/>
        <w:tab w:val="clear" w:pos="8640"/>
        <w:tab w:val="right" w:pos="8280"/>
        <w:tab w:val="right" w:pos="9000"/>
      </w:tabs>
    </w:pPr>
    <w:rPr>
      <w:rFonts w:cs="Arial"/>
    </w:rPr>
  </w:style>
  <w:style w:type="paragraph" w:customStyle="1" w:styleId="TableHeading">
    <w:name w:val="Table Heading"/>
    <w:basedOn w:val="TableText"/>
    <w:rsid w:val="00C17192"/>
    <w:rPr>
      <w:b/>
    </w:rPr>
  </w:style>
  <w:style w:type="paragraph" w:styleId="TableofAuthorities">
    <w:name w:val="table of authorities"/>
    <w:basedOn w:val="Normal"/>
    <w:next w:val="Normal"/>
    <w:semiHidden/>
    <w:rsid w:val="00C17192"/>
    <w:pPr>
      <w:tabs>
        <w:tab w:val="right" w:leader="dot" w:pos="9000"/>
      </w:tabs>
      <w:ind w:left="220" w:hanging="220"/>
    </w:pPr>
  </w:style>
  <w:style w:type="paragraph" w:customStyle="1" w:styleId="TableText">
    <w:name w:val="Table Text"/>
    <w:basedOn w:val="Normal"/>
    <w:rsid w:val="00C17192"/>
    <w:pPr>
      <w:spacing w:before="40" w:after="40"/>
      <w:ind w:left="0"/>
    </w:pPr>
    <w:rPr>
      <w:sz w:val="16"/>
    </w:rPr>
  </w:style>
  <w:style w:type="paragraph" w:styleId="TOC1">
    <w:name w:val="toc 1"/>
    <w:basedOn w:val="Normal"/>
    <w:next w:val="Normal"/>
    <w:uiPriority w:val="39"/>
    <w:rsid w:val="00C17192"/>
    <w:pPr>
      <w:tabs>
        <w:tab w:val="left" w:pos="432"/>
        <w:tab w:val="right" w:leader="dot" w:pos="7747"/>
      </w:tabs>
      <w:spacing w:before="0" w:after="0"/>
      <w:ind w:left="0"/>
    </w:pPr>
    <w:rPr>
      <w:b/>
    </w:rPr>
  </w:style>
  <w:style w:type="paragraph" w:styleId="TOC2">
    <w:name w:val="toc 2"/>
    <w:basedOn w:val="Normal"/>
    <w:next w:val="Normal"/>
    <w:uiPriority w:val="39"/>
    <w:rsid w:val="00C17192"/>
    <w:pPr>
      <w:tabs>
        <w:tab w:val="right" w:leader="dot" w:pos="7747"/>
      </w:tabs>
      <w:spacing w:before="0" w:after="0"/>
      <w:ind w:left="220"/>
    </w:pPr>
  </w:style>
  <w:style w:type="paragraph" w:styleId="TOC3">
    <w:name w:val="toc 3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440"/>
    </w:pPr>
    <w:rPr>
      <w:i/>
    </w:rPr>
  </w:style>
  <w:style w:type="paragraph" w:styleId="TOC4">
    <w:name w:val="toc 4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660"/>
    </w:pPr>
    <w:rPr>
      <w:sz w:val="18"/>
    </w:rPr>
  </w:style>
  <w:style w:type="paragraph" w:customStyle="1" w:styleId="TOCIndexHeading">
    <w:name w:val="TOC/Index Heading"/>
    <w:basedOn w:val="ChapterName"/>
    <w:rsid w:val="00C17192"/>
  </w:style>
  <w:style w:type="paragraph" w:styleId="Footer">
    <w:name w:val="footer"/>
    <w:basedOn w:val="Normal"/>
    <w:rsid w:val="00C17192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C17192"/>
    <w:rPr>
      <w:vertAlign w:val="superscript"/>
    </w:rPr>
  </w:style>
  <w:style w:type="paragraph" w:styleId="FootnoteText">
    <w:name w:val="footnote text"/>
    <w:basedOn w:val="Normal"/>
    <w:semiHidden/>
    <w:rsid w:val="00C17192"/>
  </w:style>
  <w:style w:type="paragraph" w:styleId="TOC5">
    <w:name w:val="toc 5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880"/>
    </w:pPr>
    <w:rPr>
      <w:sz w:val="18"/>
    </w:rPr>
  </w:style>
  <w:style w:type="paragraph" w:styleId="TOC6">
    <w:name w:val="toc 6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100"/>
    </w:pPr>
    <w:rPr>
      <w:sz w:val="18"/>
    </w:rPr>
  </w:style>
  <w:style w:type="paragraph" w:styleId="TOC7">
    <w:name w:val="toc 7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320"/>
    </w:pPr>
    <w:rPr>
      <w:sz w:val="18"/>
    </w:rPr>
  </w:style>
  <w:style w:type="paragraph" w:styleId="TOC8">
    <w:name w:val="toc 8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540"/>
    </w:pPr>
    <w:rPr>
      <w:sz w:val="18"/>
    </w:rPr>
  </w:style>
  <w:style w:type="paragraph" w:styleId="TOC9">
    <w:name w:val="toc 9"/>
    <w:basedOn w:val="Normal"/>
    <w:next w:val="Normal"/>
    <w:semiHidden/>
    <w:rsid w:val="00C17192"/>
    <w:pPr>
      <w:tabs>
        <w:tab w:val="right" w:leader="dot" w:pos="9000"/>
      </w:tabs>
      <w:spacing w:before="0" w:after="0"/>
      <w:ind w:left="1760"/>
    </w:pPr>
    <w:rPr>
      <w:sz w:val="18"/>
    </w:rPr>
  </w:style>
  <w:style w:type="paragraph" w:styleId="Title">
    <w:name w:val="Title"/>
    <w:basedOn w:val="Normal"/>
    <w:qFormat/>
    <w:rsid w:val="00C17192"/>
    <w:pPr>
      <w:spacing w:line="480" w:lineRule="atLeast"/>
      <w:ind w:left="0"/>
      <w:jc w:val="center"/>
    </w:pPr>
    <w:rPr>
      <w:b/>
      <w:sz w:val="48"/>
    </w:rPr>
  </w:style>
  <w:style w:type="paragraph" w:styleId="Index4">
    <w:name w:val="index 4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rsid w:val="00C17192"/>
    <w:pPr>
      <w:tabs>
        <w:tab w:val="right" w:leader="dot" w:pos="4140"/>
      </w:tabs>
      <w:spacing w:before="0" w:after="0"/>
      <w:ind w:hanging="220"/>
    </w:pPr>
  </w:style>
  <w:style w:type="paragraph" w:styleId="CommentText">
    <w:name w:val="annotation text"/>
    <w:basedOn w:val="Normal"/>
    <w:semiHidden/>
    <w:rsid w:val="00C17192"/>
  </w:style>
  <w:style w:type="paragraph" w:styleId="DocumentMap">
    <w:name w:val="Document Map"/>
    <w:basedOn w:val="Normal"/>
    <w:semiHidden/>
    <w:rsid w:val="00C17192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C17192"/>
  </w:style>
  <w:style w:type="paragraph" w:styleId="MacroText">
    <w:name w:val="macro"/>
    <w:semiHidden/>
    <w:rsid w:val="00C171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  <w:ind w:left="1980"/>
      <w:jc w:val="both"/>
    </w:pPr>
    <w:rPr>
      <w:rFonts w:ascii="Courier New" w:hAnsi="Courier New" w:cs="Courier New"/>
    </w:rPr>
  </w:style>
  <w:style w:type="paragraph" w:styleId="TableofFigures">
    <w:name w:val="table of figures"/>
    <w:basedOn w:val="Normal"/>
    <w:next w:val="Normal"/>
    <w:semiHidden/>
    <w:rsid w:val="00C17192"/>
    <w:pPr>
      <w:ind w:left="440" w:hanging="440"/>
    </w:pPr>
  </w:style>
  <w:style w:type="paragraph" w:styleId="TOAHeading">
    <w:name w:val="toa heading"/>
    <w:basedOn w:val="Normal"/>
    <w:next w:val="Normal"/>
    <w:semiHidden/>
    <w:rsid w:val="00C17192"/>
    <w:rPr>
      <w:rFonts w:cs="Arial"/>
      <w:b/>
      <w:bCs/>
      <w:sz w:val="24"/>
    </w:rPr>
  </w:style>
  <w:style w:type="character" w:styleId="CommentReference">
    <w:name w:val="annotation reference"/>
    <w:semiHidden/>
    <w:rsid w:val="00C17192"/>
    <w:rPr>
      <w:sz w:val="16"/>
      <w:szCs w:val="16"/>
    </w:rPr>
  </w:style>
  <w:style w:type="paragraph" w:styleId="BalloonText">
    <w:name w:val="Balloon Text"/>
    <w:basedOn w:val="Normal"/>
    <w:semiHidden/>
    <w:rsid w:val="00C1719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17192"/>
    <w:rPr>
      <w:b/>
      <w:bCs/>
    </w:rPr>
  </w:style>
  <w:style w:type="paragraph" w:customStyle="1" w:styleId="ListBulletTight">
    <w:name w:val="List Bullet Tight"/>
    <w:basedOn w:val="ListBullet"/>
    <w:link w:val="ListBulletTightChar"/>
    <w:rsid w:val="00C17192"/>
    <w:pPr>
      <w:spacing w:before="0" w:after="0"/>
    </w:pPr>
  </w:style>
  <w:style w:type="paragraph" w:customStyle="1" w:styleId="Topics">
    <w:name w:val="Topics"/>
    <w:basedOn w:val="Normal"/>
    <w:rsid w:val="00C17192"/>
    <w:pPr>
      <w:tabs>
        <w:tab w:val="num" w:pos="2250"/>
      </w:tabs>
      <w:spacing w:before="0" w:after="0"/>
      <w:ind w:left="2250" w:hanging="360"/>
    </w:pPr>
    <w:rPr>
      <w:b/>
      <w:i/>
      <w:sz w:val="28"/>
    </w:rPr>
  </w:style>
  <w:style w:type="paragraph" w:customStyle="1" w:styleId="ListNumberTight">
    <w:name w:val="List Number Tight"/>
    <w:basedOn w:val="ListNumber"/>
    <w:rsid w:val="00C17192"/>
    <w:pPr>
      <w:numPr>
        <w:numId w:val="6"/>
      </w:numPr>
      <w:spacing w:before="0" w:after="0"/>
    </w:pPr>
  </w:style>
  <w:style w:type="paragraph" w:customStyle="1" w:styleId="Equation">
    <w:name w:val="Equation"/>
    <w:basedOn w:val="Normal"/>
    <w:next w:val="Normal"/>
    <w:rsid w:val="00C17192"/>
    <w:pPr>
      <w:tabs>
        <w:tab w:val="right" w:leader="dot" w:pos="8640"/>
      </w:tabs>
    </w:pPr>
  </w:style>
  <w:style w:type="paragraph" w:customStyle="1" w:styleId="FooterAquaveo">
    <w:name w:val="Footer Aquaveo"/>
    <w:rsid w:val="00C17192"/>
    <w:pPr>
      <w:pBdr>
        <w:top w:val="single" w:sz="2" w:space="1" w:color="auto"/>
      </w:pBdr>
      <w:tabs>
        <w:tab w:val="center" w:pos="4680"/>
        <w:tab w:val="right" w:pos="9360"/>
      </w:tabs>
    </w:pPr>
    <w:rPr>
      <w:rFonts w:ascii="Arial" w:hAnsi="Arial"/>
      <w:szCs w:val="24"/>
    </w:rPr>
  </w:style>
  <w:style w:type="paragraph" w:customStyle="1" w:styleId="HeaderAquaveo">
    <w:name w:val="Header Aquaveo"/>
    <w:rsid w:val="00C17192"/>
    <w:pPr>
      <w:pBdr>
        <w:bottom w:val="single" w:sz="12" w:space="1" w:color="auto"/>
      </w:pBdr>
      <w:tabs>
        <w:tab w:val="right" w:pos="9360"/>
      </w:tabs>
    </w:pPr>
    <w:rPr>
      <w:rFonts w:ascii="Arial" w:hAnsi="Arial"/>
      <w:b/>
      <w:i/>
      <w:szCs w:val="24"/>
    </w:rPr>
  </w:style>
  <w:style w:type="table" w:customStyle="1" w:styleId="TableAquaveo">
    <w:name w:val="Table Aquaveo"/>
    <w:basedOn w:val="TableNormal"/>
    <w:rsid w:val="00C17192"/>
    <w:pPr>
      <w:spacing w:before="120" w:after="120"/>
      <w:ind w:left="1440"/>
    </w:pPr>
    <w:rPr>
      <w:rFonts w:ascii="Arial" w:hAnsi="Arial"/>
      <w:sz w:val="16"/>
    </w:rPr>
    <w:tblPr>
      <w:tblInd w:w="14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TableTitle">
    <w:name w:val="Table Title"/>
    <w:basedOn w:val="TableHeading"/>
    <w:rsid w:val="00C17192"/>
    <w:pPr>
      <w:jc w:val="center"/>
    </w:pPr>
    <w:rPr>
      <w:sz w:val="22"/>
    </w:rPr>
  </w:style>
  <w:style w:type="character" w:styleId="PageNumber">
    <w:name w:val="page number"/>
    <w:basedOn w:val="DefaultParagraphFont"/>
    <w:rsid w:val="00C17192"/>
  </w:style>
  <w:style w:type="paragraph" w:customStyle="1" w:styleId="EditNote">
    <w:name w:val="Edit Note"/>
    <w:basedOn w:val="Normal"/>
    <w:rsid w:val="00C17192"/>
    <w:rPr>
      <w:color w:val="FF0000"/>
    </w:rPr>
  </w:style>
  <w:style w:type="paragraph" w:customStyle="1" w:styleId="Tactic">
    <w:name w:val="Tactic"/>
    <w:basedOn w:val="Normal"/>
    <w:rsid w:val="00C17192"/>
    <w:pPr>
      <w:numPr>
        <w:numId w:val="4"/>
      </w:numPr>
    </w:pPr>
  </w:style>
  <w:style w:type="character" w:styleId="FollowedHyperlink">
    <w:name w:val="FollowedHyperlink"/>
    <w:rsid w:val="00C17192"/>
    <w:rPr>
      <w:color w:val="800080"/>
      <w:u w:val="single"/>
    </w:rPr>
  </w:style>
  <w:style w:type="character" w:customStyle="1" w:styleId="ListNumberChar">
    <w:name w:val="List Number Char"/>
    <w:link w:val="ListNumber"/>
    <w:rsid w:val="00C17192"/>
    <w:rPr>
      <w:rFonts w:ascii="Arial" w:hAnsi="Arial"/>
      <w:szCs w:val="24"/>
    </w:rPr>
  </w:style>
  <w:style w:type="character" w:customStyle="1" w:styleId="CaptionChar">
    <w:name w:val="Caption Char"/>
    <w:link w:val="Caption"/>
    <w:rsid w:val="00CE55F5"/>
    <w:rPr>
      <w:rFonts w:ascii="Arial" w:hAnsi="Arial"/>
      <w:i/>
      <w:sz w:val="18"/>
    </w:rPr>
  </w:style>
  <w:style w:type="character" w:styleId="Hyperlink">
    <w:name w:val="Hyperlink"/>
    <w:uiPriority w:val="99"/>
    <w:rsid w:val="00C17192"/>
    <w:rPr>
      <w:color w:val="0000FF"/>
      <w:u w:val="single"/>
    </w:rPr>
  </w:style>
  <w:style w:type="paragraph" w:customStyle="1" w:styleId="ListBulletIndent">
    <w:name w:val="List Bullet Indent"/>
    <w:basedOn w:val="ListBullet"/>
    <w:link w:val="ListBulletIndentChar"/>
    <w:rsid w:val="00C17192"/>
    <w:pPr>
      <w:ind w:left="2520"/>
    </w:pPr>
  </w:style>
  <w:style w:type="paragraph" w:customStyle="1" w:styleId="Version">
    <w:name w:val="Version"/>
    <w:basedOn w:val="Normal"/>
    <w:rsid w:val="00C17192"/>
    <w:pPr>
      <w:spacing w:before="0" w:after="0"/>
      <w:ind w:left="0"/>
      <w:jc w:val="right"/>
    </w:pPr>
    <w:rPr>
      <w:rFonts w:ascii="Arial Narrow" w:eastAsia="Cambria" w:hAnsi="Arial Narrow"/>
      <w:color w:val="FFFFFF"/>
      <w:sz w:val="48"/>
    </w:rPr>
  </w:style>
  <w:style w:type="paragraph" w:customStyle="1" w:styleId="TutorialHeading">
    <w:name w:val="Tutorial Heading"/>
    <w:basedOn w:val="Normal"/>
    <w:rsid w:val="00C17192"/>
    <w:pPr>
      <w:spacing w:before="0" w:after="0"/>
      <w:ind w:left="0"/>
    </w:pPr>
    <w:rPr>
      <w:rFonts w:eastAsia="Cambria"/>
      <w:i/>
      <w:sz w:val="34"/>
    </w:rPr>
  </w:style>
  <w:style w:type="paragraph" w:customStyle="1" w:styleId="TutorialName">
    <w:name w:val="Tutorial Name"/>
    <w:basedOn w:val="Normal"/>
    <w:rsid w:val="00C17192"/>
    <w:pPr>
      <w:spacing w:before="0" w:after="0"/>
      <w:ind w:left="0"/>
    </w:pPr>
    <w:rPr>
      <w:rFonts w:eastAsia="Cambria"/>
      <w:b/>
      <w:i/>
      <w:sz w:val="38"/>
    </w:rPr>
  </w:style>
  <w:style w:type="paragraph" w:customStyle="1" w:styleId="TutorialDescription">
    <w:name w:val="Tutorial Description"/>
    <w:basedOn w:val="Normal"/>
    <w:rsid w:val="00C17192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ObjectivesHeading">
    <w:name w:val="Objectives Heading"/>
    <w:basedOn w:val="Normal"/>
    <w:rsid w:val="00C17192"/>
    <w:pPr>
      <w:spacing w:before="0" w:after="0"/>
      <w:ind w:left="0"/>
    </w:pPr>
    <w:rPr>
      <w:rFonts w:eastAsia="Cambria"/>
      <w:color w:val="7F7F7F"/>
      <w:sz w:val="28"/>
    </w:rPr>
  </w:style>
  <w:style w:type="paragraph" w:customStyle="1" w:styleId="Objectives">
    <w:name w:val="Objectives"/>
    <w:basedOn w:val="Normal"/>
    <w:rsid w:val="00C17192"/>
    <w:pPr>
      <w:spacing w:before="0" w:after="0"/>
      <w:ind w:left="0"/>
    </w:pPr>
    <w:rPr>
      <w:rFonts w:eastAsia="Cambria"/>
    </w:rPr>
  </w:style>
  <w:style w:type="paragraph" w:customStyle="1" w:styleId="Requirements">
    <w:name w:val="Requirements"/>
    <w:basedOn w:val="Normal"/>
    <w:rsid w:val="00C17192"/>
    <w:pPr>
      <w:spacing w:before="0" w:after="0"/>
      <w:ind w:left="0"/>
    </w:pPr>
    <w:rPr>
      <w:rFonts w:ascii="Arial Narrow" w:eastAsia="Cambria" w:hAnsi="Arial Narrow"/>
      <w:color w:val="7F7F7F"/>
      <w:sz w:val="30"/>
    </w:rPr>
  </w:style>
  <w:style w:type="paragraph" w:customStyle="1" w:styleId="ListRequirements">
    <w:name w:val="List Requirements"/>
    <w:basedOn w:val="Normal"/>
    <w:rsid w:val="00C17192"/>
    <w:pPr>
      <w:numPr>
        <w:numId w:val="7"/>
      </w:numPr>
      <w:spacing w:before="0" w:after="0"/>
      <w:contextualSpacing/>
    </w:pPr>
    <w:rPr>
      <w:rFonts w:eastAsia="Cambria"/>
    </w:rPr>
  </w:style>
  <w:style w:type="paragraph" w:customStyle="1" w:styleId="BodyText">
    <w:name w:val="BodyText"/>
    <w:basedOn w:val="Normal"/>
    <w:link w:val="BodyTextChar"/>
    <w:autoRedefine/>
    <w:qFormat/>
    <w:rsid w:val="00FF039E"/>
    <w:rPr>
      <w:rFonts w:cs="Arial"/>
      <w:iCs/>
      <w:szCs w:val="18"/>
    </w:rPr>
  </w:style>
  <w:style w:type="paragraph" w:customStyle="1" w:styleId="CNList">
    <w:name w:val="CN List"/>
    <w:basedOn w:val="ListNumber"/>
    <w:link w:val="CNListChar"/>
    <w:qFormat/>
    <w:rsid w:val="00CA375F"/>
  </w:style>
  <w:style w:type="character" w:customStyle="1" w:styleId="BodyTextChar">
    <w:name w:val="BodyText Char"/>
    <w:link w:val="BodyText"/>
    <w:rsid w:val="00FF039E"/>
    <w:rPr>
      <w:rFonts w:ascii="Arial" w:hAnsi="Arial" w:cs="Arial"/>
      <w:iCs/>
      <w:szCs w:val="18"/>
    </w:rPr>
  </w:style>
  <w:style w:type="paragraph" w:styleId="Revision">
    <w:name w:val="Revision"/>
    <w:hidden/>
    <w:uiPriority w:val="99"/>
    <w:semiHidden/>
    <w:rsid w:val="00F22B73"/>
    <w:rPr>
      <w:sz w:val="22"/>
      <w:szCs w:val="24"/>
    </w:rPr>
  </w:style>
  <w:style w:type="character" w:customStyle="1" w:styleId="CNListChar">
    <w:name w:val="CN List Char"/>
    <w:basedOn w:val="ListNumberChar"/>
    <w:link w:val="CNList"/>
    <w:rsid w:val="00CA375F"/>
    <w:rPr>
      <w:rFonts w:ascii="Arial" w:hAnsi="Arial"/>
      <w:szCs w:val="24"/>
    </w:rPr>
  </w:style>
  <w:style w:type="paragraph" w:customStyle="1" w:styleId="Table">
    <w:name w:val="Table"/>
    <w:basedOn w:val="Caption"/>
    <w:link w:val="TableChar"/>
    <w:qFormat/>
    <w:rsid w:val="008F19DA"/>
    <w:pPr>
      <w:spacing w:before="60"/>
      <w:ind w:left="288" w:hanging="144"/>
    </w:pPr>
    <w:rPr>
      <w:i w:val="0"/>
      <w:sz w:val="20"/>
    </w:rPr>
  </w:style>
  <w:style w:type="character" w:customStyle="1" w:styleId="TableChar">
    <w:name w:val="Table Char"/>
    <w:link w:val="Table"/>
    <w:rsid w:val="008F19DA"/>
    <w:rPr>
      <w:rFonts w:ascii="Helvetica" w:hAnsi="Helvetica"/>
      <w:i w:val="0"/>
      <w:sz w:val="18"/>
    </w:rPr>
  </w:style>
  <w:style w:type="character" w:customStyle="1" w:styleId="Heading4Char">
    <w:name w:val="Heading 4 Char"/>
    <w:link w:val="Heading4"/>
    <w:rsid w:val="00506A05"/>
    <w:rPr>
      <w:rFonts w:ascii="Arial" w:hAnsi="Arial"/>
      <w:bCs/>
      <w:szCs w:val="28"/>
    </w:rPr>
  </w:style>
  <w:style w:type="paragraph" w:customStyle="1" w:styleId="ListBulletIndentTight">
    <w:name w:val="List Bullet Indent Tight"/>
    <w:basedOn w:val="ListBulletIndent"/>
    <w:link w:val="ListBulletIndentTightChar"/>
    <w:rsid w:val="00506A05"/>
    <w:pPr>
      <w:numPr>
        <w:numId w:val="0"/>
      </w:numPr>
      <w:tabs>
        <w:tab w:val="num" w:pos="2160"/>
      </w:tabs>
      <w:spacing w:before="0" w:after="0"/>
      <w:ind w:left="2520" w:hanging="360"/>
      <w:jc w:val="both"/>
    </w:pPr>
  </w:style>
  <w:style w:type="paragraph" w:customStyle="1" w:styleId="CorrectNumberedList">
    <w:name w:val="Correct Numbered List"/>
    <w:basedOn w:val="BodyText"/>
    <w:link w:val="CorrectNumberedListChar"/>
    <w:autoRedefine/>
    <w:qFormat/>
    <w:rsid w:val="00506A05"/>
    <w:pPr>
      <w:numPr>
        <w:numId w:val="8"/>
      </w:numPr>
      <w:tabs>
        <w:tab w:val="left" w:pos="2160"/>
      </w:tabs>
      <w:spacing w:before="60" w:after="120"/>
    </w:pPr>
  </w:style>
  <w:style w:type="paragraph" w:customStyle="1" w:styleId="CorrectBulletedList">
    <w:name w:val="Correct Bulleted List"/>
    <w:basedOn w:val="ListBulletIndentTight"/>
    <w:link w:val="CorrectBulletedListChar"/>
    <w:autoRedefine/>
    <w:qFormat/>
    <w:rsid w:val="00506A05"/>
    <w:pPr>
      <w:tabs>
        <w:tab w:val="clear" w:pos="2160"/>
        <w:tab w:val="num" w:pos="2520"/>
      </w:tabs>
      <w:spacing w:before="60" w:after="120"/>
      <w:ind w:left="2880"/>
      <w:jc w:val="left"/>
    </w:pPr>
  </w:style>
  <w:style w:type="character" w:customStyle="1" w:styleId="CorrectNumberedListChar">
    <w:name w:val="Correct Numbered List Char"/>
    <w:basedOn w:val="BodyTextChar"/>
    <w:link w:val="CorrectNumberedList"/>
    <w:rsid w:val="00506A05"/>
    <w:rPr>
      <w:rFonts w:ascii="Arial" w:hAnsi="Arial" w:cs="Arial"/>
      <w:iCs/>
      <w:sz w:val="18"/>
      <w:szCs w:val="18"/>
    </w:rPr>
  </w:style>
  <w:style w:type="paragraph" w:customStyle="1" w:styleId="BulletedList">
    <w:name w:val="Bulleted List"/>
    <w:basedOn w:val="ListBulletTight"/>
    <w:link w:val="BulletedListChar"/>
    <w:autoRedefine/>
    <w:qFormat/>
    <w:rsid w:val="00506A05"/>
    <w:pPr>
      <w:numPr>
        <w:numId w:val="0"/>
      </w:numPr>
      <w:tabs>
        <w:tab w:val="num" w:pos="2160"/>
      </w:tabs>
      <w:spacing w:before="60" w:after="120"/>
      <w:ind w:left="2160" w:hanging="360"/>
    </w:pPr>
  </w:style>
  <w:style w:type="character" w:customStyle="1" w:styleId="ListBulletChar">
    <w:name w:val="List Bullet Char"/>
    <w:link w:val="ListBullet"/>
    <w:rsid w:val="00506A05"/>
    <w:rPr>
      <w:rFonts w:ascii="Arial" w:hAnsi="Arial"/>
      <w:szCs w:val="24"/>
    </w:rPr>
  </w:style>
  <w:style w:type="character" w:customStyle="1" w:styleId="ListBulletIndentChar">
    <w:name w:val="List Bullet Indent Char"/>
    <w:basedOn w:val="ListBulletChar"/>
    <w:link w:val="ListBulletIndent"/>
    <w:rsid w:val="00506A05"/>
    <w:rPr>
      <w:rFonts w:ascii="Arial" w:hAnsi="Arial"/>
      <w:szCs w:val="24"/>
    </w:rPr>
  </w:style>
  <w:style w:type="character" w:customStyle="1" w:styleId="ListBulletIndentTightChar">
    <w:name w:val="List Bullet Indent Tight Char"/>
    <w:basedOn w:val="ListBulletIndentChar"/>
    <w:link w:val="ListBulletIndentTight"/>
    <w:rsid w:val="00506A05"/>
    <w:rPr>
      <w:rFonts w:ascii="Arial" w:hAnsi="Arial"/>
      <w:sz w:val="22"/>
      <w:szCs w:val="24"/>
    </w:rPr>
  </w:style>
  <w:style w:type="character" w:customStyle="1" w:styleId="CorrectBulletedListChar">
    <w:name w:val="Correct Bulleted List Char"/>
    <w:basedOn w:val="ListBulletIndentTightChar"/>
    <w:link w:val="CorrectBulletedList"/>
    <w:rsid w:val="00506A05"/>
    <w:rPr>
      <w:rFonts w:ascii="Arial" w:hAnsi="Arial"/>
      <w:sz w:val="22"/>
      <w:szCs w:val="24"/>
    </w:rPr>
  </w:style>
  <w:style w:type="character" w:customStyle="1" w:styleId="Heading1Char">
    <w:name w:val="Heading 1 Char"/>
    <w:link w:val="Heading1"/>
    <w:rsid w:val="00F079A2"/>
    <w:rPr>
      <w:rFonts w:ascii="Arial" w:hAnsi="Arial" w:cs="Arial"/>
      <w:kern w:val="32"/>
      <w:sz w:val="28"/>
      <w:szCs w:val="32"/>
    </w:rPr>
  </w:style>
  <w:style w:type="character" w:customStyle="1" w:styleId="ListBulletTightChar">
    <w:name w:val="List Bullet Tight Char"/>
    <w:basedOn w:val="ListBulletChar"/>
    <w:link w:val="ListBulletTight"/>
    <w:rsid w:val="00506A05"/>
    <w:rPr>
      <w:rFonts w:ascii="Arial" w:hAnsi="Arial"/>
      <w:szCs w:val="24"/>
    </w:rPr>
  </w:style>
  <w:style w:type="character" w:customStyle="1" w:styleId="BulletedListChar">
    <w:name w:val="Bulleted List Char"/>
    <w:basedOn w:val="ListBulletTightChar"/>
    <w:link w:val="BulletedList"/>
    <w:rsid w:val="00506A05"/>
    <w:rPr>
      <w:rFonts w:ascii="Arial" w:hAnsi="Arial"/>
      <w:sz w:val="22"/>
      <w:szCs w:val="24"/>
    </w:rPr>
  </w:style>
  <w:style w:type="paragraph" w:customStyle="1" w:styleId="CNlist0">
    <w:name w:val="CN list"/>
    <w:basedOn w:val="ListNumber"/>
    <w:link w:val="CNlistChar0"/>
    <w:autoRedefine/>
    <w:qFormat/>
    <w:rsid w:val="0021572A"/>
    <w:pPr>
      <w:numPr>
        <w:numId w:val="0"/>
      </w:numPr>
      <w:tabs>
        <w:tab w:val="num" w:pos="2304"/>
      </w:tabs>
      <w:ind w:left="2304" w:hanging="288"/>
    </w:pPr>
  </w:style>
  <w:style w:type="character" w:customStyle="1" w:styleId="CNlistChar0">
    <w:name w:val="CN list Char"/>
    <w:link w:val="CNlist0"/>
    <w:rsid w:val="0021572A"/>
    <w:rPr>
      <w:rFonts w:ascii="Arial" w:hAnsi="Arial"/>
      <w:szCs w:val="24"/>
    </w:rPr>
  </w:style>
  <w:style w:type="paragraph" w:customStyle="1" w:styleId="CBList">
    <w:name w:val="CB List"/>
    <w:basedOn w:val="ListBullet"/>
    <w:link w:val="CBListChar"/>
    <w:autoRedefine/>
    <w:qFormat/>
    <w:rsid w:val="00190B4E"/>
    <w:pPr>
      <w:spacing w:before="60" w:after="120"/>
    </w:pPr>
  </w:style>
  <w:style w:type="paragraph" w:customStyle="1" w:styleId="Blockquote">
    <w:name w:val="Blockquote"/>
    <w:basedOn w:val="BodyText"/>
    <w:next w:val="BodyText"/>
    <w:link w:val="BlockquoteChar"/>
    <w:autoRedefine/>
    <w:qFormat/>
    <w:rsid w:val="00214443"/>
    <w:pPr>
      <w:spacing w:before="60" w:after="120"/>
      <w:ind w:right="1440"/>
    </w:pPr>
    <w:rPr>
      <w:rFonts w:ascii="Times New Roman" w:hAnsi="Times New Roman" w:cs="Times New Roman"/>
      <w:sz w:val="22"/>
      <w:szCs w:val="22"/>
    </w:rPr>
  </w:style>
  <w:style w:type="character" w:customStyle="1" w:styleId="CBListChar">
    <w:name w:val="CB List Char"/>
    <w:link w:val="CBList"/>
    <w:rsid w:val="00190B4E"/>
    <w:rPr>
      <w:rFonts w:ascii="Arial" w:hAnsi="Arial"/>
      <w:szCs w:val="24"/>
    </w:rPr>
  </w:style>
  <w:style w:type="paragraph" w:customStyle="1" w:styleId="CNBList">
    <w:name w:val="CNB List"/>
    <w:basedOn w:val="CNList"/>
    <w:link w:val="CNBListChar"/>
    <w:autoRedefine/>
    <w:qFormat/>
    <w:rsid w:val="00214443"/>
    <w:pPr>
      <w:numPr>
        <w:numId w:val="10"/>
      </w:numPr>
      <w:spacing w:before="60" w:after="120"/>
    </w:pPr>
    <w:rPr>
      <w:rFonts w:ascii="Times New Roman" w:hAnsi="Times New Roman"/>
      <w:sz w:val="22"/>
    </w:rPr>
  </w:style>
  <w:style w:type="character" w:customStyle="1" w:styleId="BlockquoteChar">
    <w:name w:val="Blockquote Char"/>
    <w:link w:val="Blockquote"/>
    <w:rsid w:val="00214443"/>
    <w:rPr>
      <w:sz w:val="22"/>
      <w:szCs w:val="22"/>
    </w:rPr>
  </w:style>
  <w:style w:type="character" w:customStyle="1" w:styleId="CNBListChar">
    <w:name w:val="CNB List Char"/>
    <w:link w:val="CNBList"/>
    <w:rsid w:val="00214443"/>
    <w:rPr>
      <w:sz w:val="22"/>
      <w:szCs w:val="24"/>
    </w:rPr>
  </w:style>
  <w:style w:type="table" w:customStyle="1" w:styleId="Thesis">
    <w:name w:val="Thesis"/>
    <w:basedOn w:val="TableNormal"/>
    <w:uiPriority w:val="99"/>
    <w:rsid w:val="00214443"/>
    <w:pPr>
      <w:jc w:val="center"/>
    </w:pPr>
    <w:rPr>
      <w:rFonts w:ascii="Calibri" w:eastAsia="Calibri" w:hAnsi="Calibri"/>
      <w:sz w:val="22"/>
      <w:szCs w:val="22"/>
    </w:rPr>
    <w:tblPr>
      <w:tblInd w:w="0" w:type="nil"/>
      <w:tblBorders>
        <w:top w:val="single" w:sz="4" w:space="0" w:color="ED7D31"/>
        <w:bottom w:val="single" w:sz="4" w:space="0" w:color="ED7D31"/>
      </w:tblBorders>
    </w:tblPr>
    <w:tcPr>
      <w:vAlign w:val="center"/>
    </w:tcPr>
    <w:tblStylePr w:type="firstRow">
      <w:rPr>
        <w:b/>
      </w:rPr>
      <w:tblPr/>
      <w:tcPr>
        <w:tcBorders>
          <w:bottom w:val="single" w:sz="4" w:space="0" w:color="ED7D31"/>
        </w:tcBorders>
      </w:tcPr>
    </w:tblStylePr>
    <w:tblStylePr w:type="firstCol">
      <w:rPr>
        <w:b w:val="0"/>
      </w:rPr>
    </w:tblStylePr>
  </w:style>
  <w:style w:type="character" w:styleId="PlaceholderText">
    <w:name w:val="Placeholder Text"/>
    <w:uiPriority w:val="99"/>
    <w:semiHidden/>
    <w:rsid w:val="00214443"/>
    <w:rPr>
      <w:color w:val="808080"/>
    </w:rPr>
  </w:style>
  <w:style w:type="character" w:styleId="EndnoteReference">
    <w:name w:val="endnote reference"/>
    <w:rsid w:val="00214443"/>
    <w:rPr>
      <w:vertAlign w:val="superscript"/>
    </w:rPr>
  </w:style>
  <w:style w:type="paragraph" w:styleId="ListParagraph">
    <w:name w:val="List Paragraph"/>
    <w:basedOn w:val="Normal"/>
    <w:uiPriority w:val="34"/>
    <w:rsid w:val="001705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4EF7"/>
    <w:pPr>
      <w:spacing w:before="100" w:beforeAutospacing="1" w:after="100" w:afterAutospacing="1"/>
      <w:ind w:left="0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AD4E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6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https://www.xmswiki.com/images/thumb/0/00/Save_Macro.svg/53px-Save_Macro.svg.png" TargetMode="External"/><Relationship Id="rId3" Type="http://schemas.openxmlformats.org/officeDocument/2006/relationships/styles" Target="styles.xml"/><Relationship Id="rId21" Type="http://schemas.openxmlformats.org/officeDocument/2006/relationships/image" Target="https://www.xmswiki.com/images/thumb/c/c4/Generic_Folder_Locked.svg/60px-Generic_Folder_Locked.svg.png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https://www.xmswiki.com/images/thumb/a/a3/Dataset_Cells_Active.svg/60px-Dataset_Cells_Active.svg.png" TargetMode="External"/><Relationship Id="rId28" Type="http://schemas.openxmlformats.org/officeDocument/2006/relationships/image" Target="https://www.xmswiki.com/images/thumb/a/ab/Run_MODFLOW_Macro.svg/60px-Run_MODFLOW_Macro.svg.png" TargetMode="External"/><Relationship Id="rId10" Type="http://schemas.openxmlformats.org/officeDocument/2006/relationships/image" Target="media/image3.png"/><Relationship Id="rId19" Type="http://schemas.openxmlformats.org/officeDocument/2006/relationships/image" Target="http://www.xmswiki.com/images/thumb/5/5d/Open_Macro.svg/60px-Open_Macro.svg.pn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image" Target="http://www.xmswiki.com/images/thumb/0/00/Save_Macro.svg/53px-Save_Macro.svg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reer\Downloads\gms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6159B-CE1E-4D0D-B4FE-AE10806F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gms_new.dotx</Template>
  <TotalTime>12388</TotalTime>
  <Pages>7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Aquaveo</Company>
  <LinksUpToDate>false</LinksUpToDate>
  <CharactersWithSpaces>8209</CharactersWithSpaces>
  <SharedDoc>false</SharedDoc>
  <HLinks>
    <vt:vector size="222" baseType="variant"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_Toc79584690</vt:lpwstr>
      </vt:variant>
      <vt:variant>
        <vt:i4>1638462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_Toc79584689</vt:lpwstr>
      </vt:variant>
      <vt:variant>
        <vt:i4>1572926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_Toc79584688</vt:lpwstr>
      </vt:variant>
      <vt:variant>
        <vt:i4>1507390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_Toc79584687</vt:lpwstr>
      </vt:variant>
      <vt:variant>
        <vt:i4>1441854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_Toc79584686</vt:lpwstr>
      </vt:variant>
      <vt:variant>
        <vt:i4>1376318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_Toc79584685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_Toc79584684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_Toc79584683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_Toc79584682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_Toc79584681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_Toc79584680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_Toc79584679</vt:lpwstr>
      </vt:variant>
      <vt:variant>
        <vt:i4>1572913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_Toc79584678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_Toc79584677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_Toc79584676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_Toc79584675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_Toc79584674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_Toc79584673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_Toc79584672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_Toc79584671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_Toc79584670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_Toc79584669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_Toc79584668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_Toc79584667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_Toc79584666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_Toc79584665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_Toc79584664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_Toc79584663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_Toc79584662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_Toc79584661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_Toc79584660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_Toc79584659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_Toc79584658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_Toc79584657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_Toc79584656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_Toc79584655</vt:lpwstr>
      </vt:variant>
      <vt:variant>
        <vt:i4>458752</vt:i4>
      </vt:variant>
      <vt:variant>
        <vt:i4>0</vt:i4>
      </vt:variant>
      <vt:variant>
        <vt:i4>0</vt:i4>
      </vt:variant>
      <vt:variant>
        <vt:i4>5</vt:i4>
      </vt:variant>
      <vt:variant>
        <vt:lpwstr>http://pubs.usgs.gov/of/2000/0466/report.pdf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Jeff Creer</cp:lastModifiedBy>
  <cp:revision>18</cp:revision>
  <cp:lastPrinted>2023-09-27T20:22:00Z</cp:lastPrinted>
  <dcterms:created xsi:type="dcterms:W3CDTF">2025-01-31T20:48:00Z</dcterms:created>
  <dcterms:modified xsi:type="dcterms:W3CDTF">2025-08-21T16:25:00Z</dcterms:modified>
</cp:coreProperties>
</file>