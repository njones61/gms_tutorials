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E1EFA9" w14:textId="77777777" w:rsidR="00C17192" w:rsidRDefault="00506A05">
      <w:r>
        <w:rPr>
          <w:noProof/>
        </w:rPr>
        <mc:AlternateContent>
          <mc:Choice Requires="wpc">
            <w:drawing>
              <wp:anchor distT="0" distB="0" distL="114300" distR="114300" simplePos="0" relativeHeight="251728384" behindDoc="0" locked="0" layoutInCell="1" allowOverlap="1" wp14:anchorId="7CE01EE9" wp14:editId="3D0EBBB8">
                <wp:simplePos x="0" y="0"/>
                <wp:positionH relativeFrom="margin">
                  <wp:posOffset>35560</wp:posOffset>
                </wp:positionH>
                <wp:positionV relativeFrom="paragraph">
                  <wp:posOffset>1189829</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142" name="Picture 142"/>
                          <pic:cNvPicPr>
                            <a:picLocks noChangeAspect="1"/>
                          </pic:cNvPicPr>
                        </pic:nvPicPr>
                        <pic:blipFill>
                          <a:blip r:embed="rId8"/>
                          <a:stretch>
                            <a:fillRect/>
                          </a:stretch>
                        </pic:blipFill>
                        <pic:spPr>
                          <a:xfrm>
                            <a:off x="1106271" y="54664"/>
                            <a:ext cx="3571429" cy="2866667"/>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1EB63B21" id="Canvas 10" o:spid="_x0000_s1026" editas="canvas" style="position:absolute;margin-left:2.8pt;margin-top:93.7pt;width:468pt;height:234pt;z-index:25172838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142" o:spid="_x0000_s1028" type="#_x0000_t75" style="position:absolute;left:11062;top:546;width:35715;height:28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">
                  <v:imagedata r:id="rId9" o:title=""/>
                </v:shape>
                <w10:wrap anchorx="margin"/>
              </v:group>
            </w:pict>
          </mc:Fallback>
        </mc:AlternateContent>
      </w:r>
      <w:r w:rsidR="005031F7">
        <w:rPr>
          <w:noProof/>
        </w:rPr>
        <mc:AlternateContent>
          <mc:Choice Requires="wps">
            <w:drawing>
              <wp:anchor distT="0" distB="0" distL="114300" distR="114300" simplePos="0" relativeHeight="251661824" behindDoc="0" locked="0" layoutInCell="1" allowOverlap="1" wp14:anchorId="79444B0C" wp14:editId="4BFFF6F5">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A96BD" id="Rectangle 9" o:spid="_x0000_s1026" style="position:absolute;margin-left:-7.2pt;margin-top:-7.55pt;width:626.4pt;height:61.2pt;z-index:25166182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" fillcolor="#ba0c2f" stroked="f" strokeweight="2pt">
                <v:textbox inset="0,0,0,0"/>
                <w10:wrap anchorx="page" anchory="page"/>
              </v:rect>
            </w:pict>
          </mc:Fallback>
        </mc:AlternateContent>
      </w:r>
      <w:r w:rsidR="00B55D53">
        <w:rPr>
          <w:noProof/>
        </w:rPr>
        <mc:AlternateContent>
          <mc:Choice Requires="wps">
            <w:drawing>
              <wp:anchor distT="0" distB="0" distL="114300" distR="114300" simplePos="0" relativeHeight="251591167" behindDoc="0" locked="0" layoutInCell="1" allowOverlap="1" wp14:anchorId="35B1E88D" wp14:editId="05333102">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A0B875" w14:textId="77777777" w:rsidR="00506A05" w:rsidRDefault="00506A05" w:rsidP="00506A05">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1E88D" id="Rectangle 16" o:spid="_x0000_s1026" style="position:absolute;left:0;text-align:left;margin-left:-7.2pt;margin-top:-7.2pt;width:626.4pt;height:799.2pt;z-index:25159116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" fillcolor="#f0eee9" stroked="f" strokeweight="2pt">
                <v:textbox inset="0,0,0,0">
                  <w:txbxContent>
                    <w:p w14:paraId="1BA0B875" w14:textId="77777777" w:rsidR="00506A05" w:rsidRDefault="00506A05" w:rsidP="00506A05">
                      <w:pPr>
                        <w:ind w:left="0"/>
                        <w:jc w:val="center"/>
                      </w:pPr>
                    </w:p>
                  </w:txbxContent>
                </v:textbox>
                <w10:wrap anchorx="page" anchory="page"/>
              </v:rect>
            </w:pict>
          </mc:Fallback>
        </mc:AlternateContent>
      </w:r>
      <w:r w:rsidR="00120754" w:rsidRPr="00907579">
        <w:rPr>
          <w:noProof/>
        </w:rPr>
        <w:drawing>
          <wp:anchor distT="0" distB="0" distL="114300" distR="114300" simplePos="0" relativeHeight="251726336" behindDoc="0" locked="0" layoutInCell="1" allowOverlap="1" wp14:anchorId="17EBCDA8" wp14:editId="51D6A753">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sidR="003B1057">
        <w:rPr>
          <w:noProof/>
        </w:rPr>
        <mc:AlternateContent>
          <mc:Choice Requires="wps">
            <w:drawing>
              <wp:anchor distT="0" distB="0" distL="114300" distR="114300" simplePos="0" relativeHeight="251724288" behindDoc="0" locked="0" layoutInCell="1" allowOverlap="1" wp14:anchorId="67EA8A0B" wp14:editId="2BBEBED5">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14:paraId="17A9DFCD" w14:textId="578FBAD2" w:rsidR="00506A05" w:rsidRPr="00B01DD5" w:rsidRDefault="00506A05" w:rsidP="003B1057">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FD3F9A">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EA8A0B"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72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" filled="f" stroked="f" strokeweight=".5pt">
                <v:textbox>
                  <w:txbxContent>
                    <w:p w14:paraId="17A9DFCD" w14:textId="578FBAD2" w:rsidR="00506A05" w:rsidRPr="00B01DD5" w:rsidRDefault="00506A05" w:rsidP="003B1057">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FD3F9A">
                        <w:rPr>
                          <w:rFonts w:ascii="Century Gothic" w:hAnsi="Century Gothic" w:cs="Futura Medium"/>
                          <w:color w:val="FFFFFF" w:themeColor="background1"/>
                          <w:sz w:val="40"/>
                          <w:szCs w:val="40"/>
                        </w:rPr>
                        <w:t>9</w:t>
                      </w:r>
                    </w:p>
                  </w:txbxContent>
                </v:textbox>
                <w10:wrap anchorx="page" anchory="page"/>
              </v:shape>
            </w:pict>
          </mc:Fallback>
        </mc:AlternateContent>
      </w:r>
      <w:r w:rsidR="00AE7C0A">
        <w:rPr>
          <w:noProof/>
        </w:rPr>
        <w:drawing>
          <wp:anchor distT="0" distB="0" distL="114300" distR="114300" simplePos="0" relativeHeight="251723264" behindDoc="0" locked="0" layoutInCell="1" allowOverlap="1" wp14:anchorId="4FABCE5D" wp14:editId="0D18AF96">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00430575">
        <w:rPr>
          <w:noProof/>
        </w:rPr>
        <mc:AlternateContent>
          <mc:Choice Requires="wps">
            <w:drawing>
              <wp:anchor distT="0" distB="0" distL="114300" distR="114300" simplePos="0" relativeHeight="251592192" behindDoc="0" locked="0" layoutInCell="1" allowOverlap="1" wp14:anchorId="0714D341" wp14:editId="44F91C36">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AAC42" w14:textId="34E3A539" w:rsidR="00506A05" w:rsidRPr="004534B3" w:rsidRDefault="00506A05"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FD3F9A">
                              <w:rPr>
                                <w:rFonts w:ascii="Arial Narrow" w:hAnsi="Arial Narrow" w:cs="Arial"/>
                                <w:iCs/>
                                <w:sz w:val="26"/>
                                <w:szCs w:val="26"/>
                              </w:rPr>
                              <w:t>9</w:t>
                            </w:r>
                            <w:r w:rsidRPr="004534B3">
                              <w:rPr>
                                <w:rFonts w:ascii="Arial Narrow" w:hAnsi="Arial Narrow" w:cs="Arial"/>
                                <w:iCs/>
                                <w:sz w:val="26"/>
                                <w:szCs w:val="26"/>
                              </w:rPr>
                              <w:t xml:space="preserve"> Tutorial</w:t>
                            </w:r>
                          </w:p>
                          <w:p w14:paraId="708F4401" w14:textId="77777777" w:rsidR="00506A05" w:rsidRPr="009D54CB" w:rsidRDefault="00D62407"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MODFLOW</w:t>
                            </w:r>
                            <w:r w:rsidR="003540F9">
                              <w:rPr>
                                <w:rFonts w:ascii="Arial" w:hAnsi="Arial" w:cs="Arial"/>
                                <w:b/>
                                <w:i/>
                                <w:color w:val="auto"/>
                                <w:sz w:val="34"/>
                                <w:szCs w:val="34"/>
                              </w:rPr>
                              <w:t xml:space="preserve"> 6 </w:t>
                            </w:r>
                            <w:r>
                              <w:rPr>
                                <w:rFonts w:ascii="Arial" w:hAnsi="Arial" w:cs="Arial"/>
                                <w:b/>
                                <w:i/>
                                <w:color w:val="auto"/>
                                <w:sz w:val="34"/>
                                <w:szCs w:val="34"/>
                              </w:rPr>
                              <w:t xml:space="preserve">– </w:t>
                            </w:r>
                            <w:r w:rsidR="00A413D6">
                              <w:rPr>
                                <w:rFonts w:ascii="Arial" w:hAnsi="Arial" w:cs="Arial"/>
                                <w:b/>
                                <w:i/>
                                <w:color w:val="auto"/>
                                <w:sz w:val="34"/>
                                <w:szCs w:val="34"/>
                              </w:rPr>
                              <w:t>Evapotranspiration Package</w:t>
                            </w:r>
                          </w:p>
                          <w:p w14:paraId="4330C702" w14:textId="77777777" w:rsidR="00506A05" w:rsidRPr="009D54CB" w:rsidRDefault="00954308" w:rsidP="00EF3FB0">
                            <w:pPr>
                              <w:pStyle w:val="TutorialDescription"/>
                              <w:rPr>
                                <w:rFonts w:ascii="Arial" w:hAnsi="Arial" w:cs="Arial"/>
                                <w:color w:val="807F7D"/>
                                <w:szCs w:val="30"/>
                              </w:rPr>
                            </w:pPr>
                            <w:r>
                              <w:rPr>
                                <w:rFonts w:ascii="Arial" w:hAnsi="Arial" w:cs="Arial"/>
                                <w:color w:val="807F7D"/>
                                <w:szCs w:val="30"/>
                              </w:rPr>
                              <w:t xml:space="preserve">Build a MODFLOW 6 model using </w:t>
                            </w:r>
                            <w:r w:rsidR="00FF7B38">
                              <w:rPr>
                                <w:rFonts w:ascii="Arial" w:hAnsi="Arial" w:cs="Arial"/>
                                <w:color w:val="807F7D"/>
                                <w:szCs w:val="30"/>
                              </w:rPr>
                              <w:t xml:space="preserve">the </w:t>
                            </w:r>
                            <w:r w:rsidR="00A413D6">
                              <w:rPr>
                                <w:rFonts w:ascii="Arial" w:hAnsi="Arial" w:cs="Arial"/>
                                <w:color w:val="807F7D"/>
                                <w:szCs w:val="30"/>
                              </w:rPr>
                              <w:t>Evapotranspiration (EVT) package</w:t>
                            </w:r>
                          </w:p>
                          <w:p w14:paraId="414F8040" w14:textId="77777777" w:rsidR="00506A05" w:rsidRPr="004534B3" w:rsidRDefault="00506A05" w:rsidP="00EF3FB0">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14D341" id="Text Box 2099" o:spid="_x0000_s1028" type="#_x0000_t202" style="position:absolute;left:0;text-align:left;margin-left:0;margin-top:0;width:468pt;height:108pt;z-index:251592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" filled="f" stroked="f">
                <v:textbox inset="0,0,0,0">
                  <w:txbxContent>
                    <w:p w14:paraId="4B5AAC42" w14:textId="34E3A539" w:rsidR="00506A05" w:rsidRPr="004534B3" w:rsidRDefault="00506A05"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FD3F9A">
                        <w:rPr>
                          <w:rFonts w:ascii="Arial Narrow" w:hAnsi="Arial Narrow" w:cs="Arial"/>
                          <w:iCs/>
                          <w:sz w:val="26"/>
                          <w:szCs w:val="26"/>
                        </w:rPr>
                        <w:t>9</w:t>
                      </w:r>
                      <w:r w:rsidRPr="004534B3">
                        <w:rPr>
                          <w:rFonts w:ascii="Arial Narrow" w:hAnsi="Arial Narrow" w:cs="Arial"/>
                          <w:iCs/>
                          <w:sz w:val="26"/>
                          <w:szCs w:val="26"/>
                        </w:rPr>
                        <w:t xml:space="preserve"> Tutorial</w:t>
                      </w:r>
                    </w:p>
                    <w:p w14:paraId="708F4401" w14:textId="77777777" w:rsidR="00506A05" w:rsidRPr="009D54CB" w:rsidRDefault="00D62407"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MODFLOW</w:t>
                      </w:r>
                      <w:r w:rsidR="003540F9">
                        <w:rPr>
                          <w:rFonts w:ascii="Arial" w:hAnsi="Arial" w:cs="Arial"/>
                          <w:b/>
                          <w:i/>
                          <w:color w:val="auto"/>
                          <w:sz w:val="34"/>
                          <w:szCs w:val="34"/>
                        </w:rPr>
                        <w:t xml:space="preserve"> 6 </w:t>
                      </w:r>
                      <w:r>
                        <w:rPr>
                          <w:rFonts w:ascii="Arial" w:hAnsi="Arial" w:cs="Arial"/>
                          <w:b/>
                          <w:i/>
                          <w:color w:val="auto"/>
                          <w:sz w:val="34"/>
                          <w:szCs w:val="34"/>
                        </w:rPr>
                        <w:t xml:space="preserve">– </w:t>
                      </w:r>
                      <w:r w:rsidR="00A413D6">
                        <w:rPr>
                          <w:rFonts w:ascii="Arial" w:hAnsi="Arial" w:cs="Arial"/>
                          <w:b/>
                          <w:i/>
                          <w:color w:val="auto"/>
                          <w:sz w:val="34"/>
                          <w:szCs w:val="34"/>
                        </w:rPr>
                        <w:t>Evapotranspiration Package</w:t>
                      </w:r>
                    </w:p>
                    <w:p w14:paraId="4330C702" w14:textId="77777777" w:rsidR="00506A05" w:rsidRPr="009D54CB" w:rsidRDefault="00954308" w:rsidP="00EF3FB0">
                      <w:pPr>
                        <w:pStyle w:val="TutorialDescription"/>
                        <w:rPr>
                          <w:rFonts w:ascii="Arial" w:hAnsi="Arial" w:cs="Arial"/>
                          <w:color w:val="807F7D"/>
                          <w:szCs w:val="30"/>
                        </w:rPr>
                      </w:pPr>
                      <w:r>
                        <w:rPr>
                          <w:rFonts w:ascii="Arial" w:hAnsi="Arial" w:cs="Arial"/>
                          <w:color w:val="807F7D"/>
                          <w:szCs w:val="30"/>
                        </w:rPr>
                        <w:t xml:space="preserve">Build a MODFLOW 6 model using </w:t>
                      </w:r>
                      <w:r w:rsidR="00FF7B38">
                        <w:rPr>
                          <w:rFonts w:ascii="Arial" w:hAnsi="Arial" w:cs="Arial"/>
                          <w:color w:val="807F7D"/>
                          <w:szCs w:val="30"/>
                        </w:rPr>
                        <w:t xml:space="preserve">the </w:t>
                      </w:r>
                      <w:r w:rsidR="00A413D6">
                        <w:rPr>
                          <w:rFonts w:ascii="Arial" w:hAnsi="Arial" w:cs="Arial"/>
                          <w:color w:val="807F7D"/>
                          <w:szCs w:val="30"/>
                        </w:rPr>
                        <w:t>Evapotranspiration (EVT) package</w:t>
                      </w:r>
                    </w:p>
                    <w:p w14:paraId="414F8040" w14:textId="77777777" w:rsidR="00506A05" w:rsidRPr="004534B3" w:rsidRDefault="00506A05" w:rsidP="00EF3FB0">
                      <w:pPr>
                        <w:pStyle w:val="TutorialDescription"/>
                        <w:rPr>
                          <w:rFonts w:ascii="Arial" w:hAnsi="Arial" w:cs="Arial"/>
                        </w:rPr>
                      </w:pP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3216" behindDoc="0" locked="0" layoutInCell="1" allowOverlap="1" wp14:anchorId="23BC14EB" wp14:editId="017B31EC">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4D74B" w14:textId="77777777" w:rsidR="00506A05" w:rsidRPr="00655AB4" w:rsidRDefault="00506A05"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1A64232D" w14:textId="77777777" w:rsidR="00506A05" w:rsidRPr="00FF7B38" w:rsidRDefault="001C2306" w:rsidP="007870B4">
                            <w:pPr>
                              <w:pStyle w:val="Objectives"/>
                              <w:rPr>
                                <w:rFonts w:cs="Arial"/>
                                <w:szCs w:val="20"/>
                              </w:rPr>
                            </w:pPr>
                            <w:r w:rsidRPr="00FF7B38">
                              <w:rPr>
                                <w:rFonts w:cs="Arial"/>
                              </w:rPr>
                              <w:t xml:space="preserve">This </w:t>
                            </w:r>
                            <w:r w:rsidR="00FF7B38" w:rsidRPr="00FF7B38">
                              <w:rPr>
                                <w:rFonts w:cs="Arial"/>
                              </w:rPr>
                              <w:t xml:space="preserve">tutorial </w:t>
                            </w:r>
                            <w:r w:rsidR="00A413D6" w:rsidRPr="00633F06">
                              <w:t xml:space="preserve">demonstrates </w:t>
                            </w:r>
                            <w:r w:rsidR="00A413D6">
                              <w:rPr>
                                <w:color w:val="000000"/>
                                <w:szCs w:val="22"/>
                              </w:rPr>
                              <w:t xml:space="preserve">adding evapotranspiration data </w:t>
                            </w:r>
                            <w:r w:rsidR="00A413D6" w:rsidRPr="00633F06">
                              <w:rPr>
                                <w:color w:val="000000"/>
                                <w:szCs w:val="22"/>
                              </w:rPr>
                              <w:t>to a MODFLOW 6 simulation</w:t>
                            </w:r>
                            <w:r w:rsidR="00506A05" w:rsidRPr="00FF7B38">
                              <w:rPr>
                                <w:rFonts w:cs="Arial"/>
                                <w:szCs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BC14EB" id="Text Box 2100" o:spid="_x0000_s1029" type="#_x0000_t202" style="position:absolute;left:0;text-align:left;margin-left:0;margin-top:5in;width:468pt;height:80.65pt;z-index:251593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" filled="f" stroked="f">
                <v:textbox inset="0,0,0,0">
                  <w:txbxContent>
                    <w:p w14:paraId="4224D74B" w14:textId="77777777" w:rsidR="00506A05" w:rsidRPr="00655AB4" w:rsidRDefault="00506A05"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1A64232D" w14:textId="77777777" w:rsidR="00506A05" w:rsidRPr="00FF7B38" w:rsidRDefault="001C2306" w:rsidP="007870B4">
                      <w:pPr>
                        <w:pStyle w:val="Objectives"/>
                        <w:rPr>
                          <w:rFonts w:cs="Arial"/>
                          <w:szCs w:val="20"/>
                        </w:rPr>
                      </w:pPr>
                      <w:r w:rsidRPr="00FF7B38">
                        <w:rPr>
                          <w:rFonts w:cs="Arial"/>
                        </w:rPr>
                        <w:t xml:space="preserve">This </w:t>
                      </w:r>
                      <w:r w:rsidR="00FF7B38" w:rsidRPr="00FF7B38">
                        <w:rPr>
                          <w:rFonts w:cs="Arial"/>
                        </w:rPr>
                        <w:t xml:space="preserve">tutorial </w:t>
                      </w:r>
                      <w:r w:rsidR="00A413D6" w:rsidRPr="00633F06">
                        <w:t xml:space="preserve">demonstrates </w:t>
                      </w:r>
                      <w:r w:rsidR="00A413D6">
                        <w:rPr>
                          <w:color w:val="000000"/>
                          <w:szCs w:val="22"/>
                        </w:rPr>
                        <w:t xml:space="preserve">adding evapotranspiration data </w:t>
                      </w:r>
                      <w:r w:rsidR="00A413D6" w:rsidRPr="00633F06">
                        <w:rPr>
                          <w:color w:val="000000"/>
                          <w:szCs w:val="22"/>
                        </w:rPr>
                        <w:t>to a MODFLOW 6 simulation</w:t>
                      </w:r>
                      <w:r w:rsidR="00506A05" w:rsidRPr="00FF7B38">
                        <w:rPr>
                          <w:rFonts w:cs="Arial"/>
                          <w:szCs w:val="20"/>
                        </w:rPr>
                        <w:t>.</w:t>
                      </w: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6288" behindDoc="0" locked="0" layoutInCell="1" allowOverlap="1" wp14:anchorId="6E36E733" wp14:editId="4B507FC5">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27CDE8"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61130DAD" w14:textId="77777777" w:rsidR="00506A05" w:rsidRPr="00655AB4" w:rsidRDefault="00954308" w:rsidP="007870B4">
                            <w:pPr>
                              <w:pStyle w:val="ListRequirements"/>
                              <w:rPr>
                                <w:rFonts w:cs="Arial"/>
                                <w:szCs w:val="20"/>
                              </w:rPr>
                            </w:pPr>
                            <w:r>
                              <w:rPr>
                                <w:rFonts w:cs="Arial"/>
                                <w:szCs w:val="20"/>
                              </w:rPr>
                              <w:t>25</w:t>
                            </w:r>
                            <w:r w:rsidR="00506A05" w:rsidRPr="00655AB4">
                              <w:rPr>
                                <w:rFonts w:cs="Arial"/>
                                <w:szCs w:val="20"/>
                              </w:rPr>
                              <w:t>–</w:t>
                            </w:r>
                            <w:r w:rsidR="00FF7B38">
                              <w:rPr>
                                <w:rFonts w:cs="Arial"/>
                                <w:szCs w:val="20"/>
                              </w:rPr>
                              <w:t>4</w:t>
                            </w:r>
                            <w:r w:rsidR="008F7731">
                              <w:rPr>
                                <w:rFonts w:cs="Arial"/>
                                <w:szCs w:val="20"/>
                              </w:rPr>
                              <w:t>5</w:t>
                            </w:r>
                            <w:r w:rsidR="00506A05" w:rsidRPr="00655AB4">
                              <w:rPr>
                                <w:rFonts w:cs="Arial"/>
                                <w:szCs w:val="20"/>
                              </w:rPr>
                              <w:t xml:space="preserve"> minutes</w:t>
                            </w:r>
                          </w:p>
                          <w:p w14:paraId="3300A23B" w14:textId="77777777" w:rsidR="00506A05" w:rsidRPr="00655AB4" w:rsidRDefault="00506A05" w:rsidP="007870B4">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6E733" id="Text Box 2103" o:spid="_x0000_s1030" type="#_x0000_t202" style="position:absolute;left:0;text-align:left;margin-left:324pt;margin-top:450pt;width:2in;height:99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" filled="f" stroked="f">
                <v:textbox inset="0,0,0,0">
                  <w:txbxContent>
                    <w:p w14:paraId="1B27CDE8"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61130DAD" w14:textId="77777777" w:rsidR="00506A05" w:rsidRPr="00655AB4" w:rsidRDefault="00954308" w:rsidP="007870B4">
                      <w:pPr>
                        <w:pStyle w:val="ListRequirements"/>
                        <w:rPr>
                          <w:rFonts w:cs="Arial"/>
                          <w:szCs w:val="20"/>
                        </w:rPr>
                      </w:pPr>
                      <w:r>
                        <w:rPr>
                          <w:rFonts w:cs="Arial"/>
                          <w:szCs w:val="20"/>
                        </w:rPr>
                        <w:t>25</w:t>
                      </w:r>
                      <w:r w:rsidR="00506A05" w:rsidRPr="00655AB4">
                        <w:rPr>
                          <w:rFonts w:cs="Arial"/>
                          <w:szCs w:val="20"/>
                        </w:rPr>
                        <w:t>–</w:t>
                      </w:r>
                      <w:r w:rsidR="00FF7B38">
                        <w:rPr>
                          <w:rFonts w:cs="Arial"/>
                          <w:szCs w:val="20"/>
                        </w:rPr>
                        <w:t>4</w:t>
                      </w:r>
                      <w:r w:rsidR="008F7731">
                        <w:rPr>
                          <w:rFonts w:cs="Arial"/>
                          <w:szCs w:val="20"/>
                        </w:rPr>
                        <w:t>5</w:t>
                      </w:r>
                      <w:r w:rsidR="00506A05" w:rsidRPr="00655AB4">
                        <w:rPr>
                          <w:rFonts w:cs="Arial"/>
                          <w:szCs w:val="20"/>
                        </w:rPr>
                        <w:t xml:space="preserve"> minutes</w:t>
                      </w:r>
                    </w:p>
                    <w:p w14:paraId="3300A23B" w14:textId="77777777" w:rsidR="00506A05" w:rsidRPr="00655AB4" w:rsidRDefault="00506A05" w:rsidP="007870B4">
                      <w:pPr>
                        <w:rPr>
                          <w:rFonts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5264" behindDoc="0" locked="0" layoutInCell="1" allowOverlap="1" wp14:anchorId="6A4291B0" wp14:editId="16DC0713">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9A6DA9"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276DA784" w14:textId="77777777" w:rsidR="00506A05" w:rsidRPr="00655AB4" w:rsidRDefault="00506A05" w:rsidP="007870B4">
                            <w:pPr>
                              <w:pStyle w:val="ListRequirements"/>
                              <w:rPr>
                                <w:rFonts w:cs="Arial"/>
                                <w:szCs w:val="20"/>
                              </w:rPr>
                            </w:pPr>
                            <w:r w:rsidRPr="00655AB4">
                              <w:rPr>
                                <w:rFonts w:cs="Arial"/>
                                <w:szCs w:val="20"/>
                              </w:rPr>
                              <w:t>GMS Core</w:t>
                            </w:r>
                          </w:p>
                          <w:p w14:paraId="34C0327E" w14:textId="77777777" w:rsidR="00506A05" w:rsidRPr="00655AB4" w:rsidRDefault="00506A05" w:rsidP="007870B4">
                            <w:pPr>
                              <w:pStyle w:val="ListRequirements"/>
                              <w:rPr>
                                <w:rFonts w:cs="Arial"/>
                                <w:szCs w:val="20"/>
                              </w:rPr>
                            </w:pPr>
                            <w:r>
                              <w:rPr>
                                <w:rFonts w:cs="Arial"/>
                                <w:szCs w:val="20"/>
                              </w:rPr>
                              <w:t>MODFLOW</w:t>
                            </w:r>
                            <w:r w:rsidR="001B339C">
                              <w:rPr>
                                <w:rFonts w:cs="Arial"/>
                                <w:szCs w:val="20"/>
                              </w:rPr>
                              <w:t>-USG Model &amp;</w:t>
                            </w:r>
                            <w:r>
                              <w:rPr>
                                <w:rFonts w:cs="Arial"/>
                                <w:szCs w:val="20"/>
                              </w:rPr>
                              <w:t xml:space="preserve"> Interface</w:t>
                            </w:r>
                          </w:p>
                          <w:p w14:paraId="4C5DE6D0" w14:textId="77777777" w:rsidR="00506A05" w:rsidRPr="00655AB4" w:rsidRDefault="00506A05" w:rsidP="007870B4">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4291B0" id="Text Box 2102" o:spid="_x0000_s1031" type="#_x0000_t202" style="position:absolute;left:0;text-align:left;margin-left:162pt;margin-top:450pt;width:2in;height:99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" filled="f" stroked="f">
                <v:textbox inset="0,0,0,0">
                  <w:txbxContent>
                    <w:p w14:paraId="089A6DA9"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276DA784" w14:textId="77777777" w:rsidR="00506A05" w:rsidRPr="00655AB4" w:rsidRDefault="00506A05" w:rsidP="007870B4">
                      <w:pPr>
                        <w:pStyle w:val="ListRequirements"/>
                        <w:rPr>
                          <w:rFonts w:cs="Arial"/>
                          <w:szCs w:val="20"/>
                        </w:rPr>
                      </w:pPr>
                      <w:r w:rsidRPr="00655AB4">
                        <w:rPr>
                          <w:rFonts w:cs="Arial"/>
                          <w:szCs w:val="20"/>
                        </w:rPr>
                        <w:t>GMS Core</w:t>
                      </w:r>
                    </w:p>
                    <w:p w14:paraId="34C0327E" w14:textId="77777777" w:rsidR="00506A05" w:rsidRPr="00655AB4" w:rsidRDefault="00506A05" w:rsidP="007870B4">
                      <w:pPr>
                        <w:pStyle w:val="ListRequirements"/>
                        <w:rPr>
                          <w:rFonts w:cs="Arial"/>
                          <w:szCs w:val="20"/>
                        </w:rPr>
                      </w:pPr>
                      <w:r>
                        <w:rPr>
                          <w:rFonts w:cs="Arial"/>
                          <w:szCs w:val="20"/>
                        </w:rPr>
                        <w:t>MODFLOW</w:t>
                      </w:r>
                      <w:r w:rsidR="001B339C">
                        <w:rPr>
                          <w:rFonts w:cs="Arial"/>
                          <w:szCs w:val="20"/>
                        </w:rPr>
                        <w:t>-USG Model &amp;</w:t>
                      </w:r>
                      <w:r>
                        <w:rPr>
                          <w:rFonts w:cs="Arial"/>
                          <w:szCs w:val="20"/>
                        </w:rPr>
                        <w:t xml:space="preserve"> Interface</w:t>
                      </w:r>
                    </w:p>
                    <w:p w14:paraId="4C5DE6D0" w14:textId="77777777" w:rsidR="00506A05" w:rsidRPr="00655AB4" w:rsidRDefault="00506A05" w:rsidP="007870B4">
                      <w:pPr>
                        <w:rPr>
                          <w:rFonts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4240" behindDoc="0" locked="0" layoutInCell="1" allowOverlap="1" wp14:anchorId="12081A3A" wp14:editId="5BE2F0FF">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C5C64"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009162EA" w14:textId="77777777" w:rsidR="00E2694E" w:rsidRDefault="00954308" w:rsidP="008F7731">
                            <w:pPr>
                              <w:pStyle w:val="ListRequirements"/>
                              <w:rPr>
                                <w:rFonts w:cs="Arial"/>
                                <w:szCs w:val="20"/>
                              </w:rPr>
                            </w:pPr>
                            <w:r>
                              <w:rPr>
                                <w:rFonts w:cs="Arial"/>
                                <w:szCs w:val="20"/>
                              </w:rPr>
                              <w:t>Getting Started</w:t>
                            </w:r>
                          </w:p>
                          <w:p w14:paraId="648C64C7" w14:textId="77777777" w:rsidR="00FF7B38" w:rsidRPr="00655AB4" w:rsidRDefault="00FF7B38" w:rsidP="008F7731">
                            <w:pPr>
                              <w:pStyle w:val="ListRequirements"/>
                              <w:rPr>
                                <w:rFonts w:cs="Arial"/>
                                <w:szCs w:val="20"/>
                              </w:rPr>
                            </w:pPr>
                            <w:r>
                              <w:rPr>
                                <w:rFonts w:cs="Arial"/>
                                <w:szCs w:val="20"/>
                              </w:rPr>
                              <w:t xml:space="preserve">MODLFOW </w:t>
                            </w:r>
                            <w:r w:rsidR="00A413D6">
                              <w:rPr>
                                <w:rFonts w:cs="Arial"/>
                                <w:szCs w:val="20"/>
                              </w:rPr>
                              <w:t>6 Grid Approach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81A3A" id="Text Box 2101" o:spid="_x0000_s1032" type="#_x0000_t202" style="position:absolute;left:0;text-align:left;margin-left:0;margin-top:450pt;width:2in;height:99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" filled="f" stroked="f">
                <v:textbox inset="0,0,0,0">
                  <w:txbxContent>
                    <w:p w14:paraId="639C5C64"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009162EA" w14:textId="77777777" w:rsidR="00E2694E" w:rsidRDefault="00954308" w:rsidP="008F7731">
                      <w:pPr>
                        <w:pStyle w:val="ListRequirements"/>
                        <w:rPr>
                          <w:rFonts w:cs="Arial"/>
                          <w:szCs w:val="20"/>
                        </w:rPr>
                      </w:pPr>
                      <w:r>
                        <w:rPr>
                          <w:rFonts w:cs="Arial"/>
                          <w:szCs w:val="20"/>
                        </w:rPr>
                        <w:t>Getting Started</w:t>
                      </w:r>
                    </w:p>
                    <w:p w14:paraId="648C64C7" w14:textId="77777777" w:rsidR="00FF7B38" w:rsidRPr="00655AB4" w:rsidRDefault="00FF7B38" w:rsidP="008F7731">
                      <w:pPr>
                        <w:pStyle w:val="ListRequirements"/>
                        <w:rPr>
                          <w:rFonts w:cs="Arial"/>
                          <w:szCs w:val="20"/>
                        </w:rPr>
                      </w:pPr>
                      <w:r>
                        <w:rPr>
                          <w:rFonts w:cs="Arial"/>
                          <w:szCs w:val="20"/>
                        </w:rPr>
                        <w:t xml:space="preserve">MODLFOW </w:t>
                      </w:r>
                      <w:r w:rsidR="00A413D6">
                        <w:rPr>
                          <w:rFonts w:cs="Arial"/>
                          <w:szCs w:val="20"/>
                        </w:rPr>
                        <w:t>6 Grid Approach</w:t>
                      </w:r>
                    </w:p>
                  </w:txbxContent>
                </v:textbox>
                <w10:wrap type="tight" anchory="margin"/>
              </v:shape>
            </w:pict>
          </mc:Fallback>
        </mc:AlternateContent>
      </w:r>
    </w:p>
    <w:p w14:paraId="2DB3E543" w14:textId="77777777" w:rsidR="00C17192" w:rsidRPr="00E330B8" w:rsidRDefault="00C17192" w:rsidP="00C17192">
      <w:pPr>
        <w:rPr>
          <w:color w:val="807F7D"/>
        </w:rPr>
        <w:sectPr w:rsidR="00C17192" w:rsidRPr="00E330B8" w:rsidSect="00C17192">
          <w:headerReference w:type="even" r:id="rId12"/>
          <w:headerReference w:type="default" r:id="rId13"/>
          <w:footerReference w:type="even" r:id="rId14"/>
          <w:footerReference w:type="default" r:id="rId15"/>
          <w:headerReference w:type="first" r:id="rId16"/>
          <w:footerReference w:type="first" r:id="rId17"/>
          <w:type w:val="oddPage"/>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8118"/>
      </w:tblGrid>
      <w:tr w:rsidR="00887603" w14:paraId="2432E501" w14:textId="77777777" w:rsidTr="00A90190">
        <w:tc>
          <w:tcPr>
            <w:tcW w:w="8118" w:type="dxa"/>
            <w:shd w:val="clear" w:color="auto" w:fill="F0EEE9"/>
          </w:tcPr>
          <w:p w14:paraId="696EFE06" w14:textId="77777777" w:rsidR="00E13C6C" w:rsidRPr="00E13C6C" w:rsidRDefault="00887603">
            <w:pPr>
              <w:pStyle w:val="TOC1"/>
              <w:rPr>
                <w:rFonts w:asciiTheme="minorHAnsi" w:eastAsiaTheme="minorEastAsia" w:hAnsiTheme="minorHAnsi" w:cstheme="minorBidi"/>
                <w:b w:val="0"/>
                <w:noProof/>
                <w:sz w:val="18"/>
                <w:szCs w:val="18"/>
              </w:rPr>
            </w:pPr>
            <w:r w:rsidRPr="00E13C6C">
              <w:rPr>
                <w:rFonts w:cs="Arial"/>
                <w:smallCaps/>
                <w:sz w:val="18"/>
                <w:szCs w:val="18"/>
              </w:rPr>
              <w:lastRenderedPageBreak/>
              <w:fldChar w:fldCharType="begin"/>
            </w:r>
            <w:r w:rsidRPr="00E13C6C">
              <w:rPr>
                <w:rFonts w:cs="Arial"/>
                <w:smallCaps/>
                <w:sz w:val="18"/>
                <w:szCs w:val="18"/>
              </w:rPr>
              <w:instrText xml:space="preserve"> TOC \o "1-2" \h \z \u </w:instrText>
            </w:r>
            <w:r w:rsidRPr="00E13C6C">
              <w:rPr>
                <w:rFonts w:cs="Arial"/>
                <w:smallCaps/>
                <w:sz w:val="18"/>
                <w:szCs w:val="18"/>
              </w:rPr>
              <w:fldChar w:fldCharType="separate"/>
            </w:r>
            <w:hyperlink w:anchor="_Toc110337911" w:history="1">
              <w:r w:rsidR="00E13C6C" w:rsidRPr="00E13C6C">
                <w:rPr>
                  <w:rStyle w:val="Hyperlink"/>
                  <w:noProof/>
                  <w:sz w:val="18"/>
                  <w:szCs w:val="18"/>
                </w:rPr>
                <w:t>1</w:t>
              </w:r>
              <w:r w:rsidR="00E13C6C" w:rsidRPr="00E13C6C">
                <w:rPr>
                  <w:rFonts w:asciiTheme="minorHAnsi" w:eastAsiaTheme="minorEastAsia" w:hAnsiTheme="minorHAnsi" w:cstheme="minorBidi"/>
                  <w:b w:val="0"/>
                  <w:noProof/>
                  <w:sz w:val="18"/>
                  <w:szCs w:val="18"/>
                </w:rPr>
                <w:tab/>
              </w:r>
              <w:r w:rsidR="00E13C6C" w:rsidRPr="00E13C6C">
                <w:rPr>
                  <w:rStyle w:val="Hyperlink"/>
                  <w:noProof/>
                  <w:sz w:val="18"/>
                  <w:szCs w:val="18"/>
                </w:rPr>
                <w:t>Introduction</w:t>
              </w:r>
              <w:r w:rsidR="00E13C6C" w:rsidRPr="00E13C6C">
                <w:rPr>
                  <w:noProof/>
                  <w:webHidden/>
                  <w:sz w:val="18"/>
                  <w:szCs w:val="18"/>
                </w:rPr>
                <w:tab/>
              </w:r>
              <w:r w:rsidR="00E13C6C" w:rsidRPr="00E13C6C">
                <w:rPr>
                  <w:noProof/>
                  <w:webHidden/>
                  <w:sz w:val="18"/>
                  <w:szCs w:val="18"/>
                </w:rPr>
                <w:fldChar w:fldCharType="begin"/>
              </w:r>
              <w:r w:rsidR="00E13C6C" w:rsidRPr="00E13C6C">
                <w:rPr>
                  <w:noProof/>
                  <w:webHidden/>
                  <w:sz w:val="18"/>
                  <w:szCs w:val="18"/>
                </w:rPr>
                <w:instrText xml:space="preserve"> PAGEREF _Toc110337911 \h </w:instrText>
              </w:r>
              <w:r w:rsidR="00E13C6C" w:rsidRPr="00E13C6C">
                <w:rPr>
                  <w:noProof/>
                  <w:webHidden/>
                  <w:sz w:val="18"/>
                  <w:szCs w:val="18"/>
                </w:rPr>
              </w:r>
              <w:r w:rsidR="00E13C6C" w:rsidRPr="00E13C6C">
                <w:rPr>
                  <w:noProof/>
                  <w:webHidden/>
                  <w:sz w:val="18"/>
                  <w:szCs w:val="18"/>
                </w:rPr>
                <w:fldChar w:fldCharType="separate"/>
              </w:r>
              <w:r w:rsidR="00ED3901">
                <w:rPr>
                  <w:noProof/>
                  <w:webHidden/>
                  <w:sz w:val="18"/>
                  <w:szCs w:val="18"/>
                </w:rPr>
                <w:t>2</w:t>
              </w:r>
              <w:r w:rsidR="00E13C6C" w:rsidRPr="00E13C6C">
                <w:rPr>
                  <w:noProof/>
                  <w:webHidden/>
                  <w:sz w:val="18"/>
                  <w:szCs w:val="18"/>
                </w:rPr>
                <w:fldChar w:fldCharType="end"/>
              </w:r>
            </w:hyperlink>
          </w:p>
          <w:p w14:paraId="62141F58" w14:textId="77777777" w:rsidR="00E13C6C" w:rsidRPr="00E13C6C" w:rsidRDefault="00E13C6C">
            <w:pPr>
              <w:pStyle w:val="TOC1"/>
              <w:rPr>
                <w:rFonts w:asciiTheme="minorHAnsi" w:eastAsiaTheme="minorEastAsia" w:hAnsiTheme="minorHAnsi" w:cstheme="minorBidi"/>
                <w:b w:val="0"/>
                <w:noProof/>
                <w:sz w:val="18"/>
                <w:szCs w:val="18"/>
              </w:rPr>
            </w:pPr>
            <w:hyperlink w:anchor="_Toc110337912" w:history="1">
              <w:r w:rsidRPr="00E13C6C">
                <w:rPr>
                  <w:rStyle w:val="Hyperlink"/>
                  <w:noProof/>
                  <w:sz w:val="18"/>
                  <w:szCs w:val="18"/>
                </w:rPr>
                <w:t>2</w:t>
              </w:r>
              <w:r w:rsidRPr="00E13C6C">
                <w:rPr>
                  <w:rFonts w:asciiTheme="minorHAnsi" w:eastAsiaTheme="minorEastAsia" w:hAnsiTheme="minorHAnsi" w:cstheme="minorBidi"/>
                  <w:b w:val="0"/>
                  <w:noProof/>
                  <w:sz w:val="18"/>
                  <w:szCs w:val="18"/>
                </w:rPr>
                <w:tab/>
              </w:r>
              <w:r w:rsidRPr="00E13C6C">
                <w:rPr>
                  <w:rStyle w:val="Hyperlink"/>
                  <w:noProof/>
                  <w:sz w:val="18"/>
                  <w:szCs w:val="18"/>
                </w:rPr>
                <w:t>Getting Started</w:t>
              </w:r>
              <w:r w:rsidRPr="00E13C6C">
                <w:rPr>
                  <w:noProof/>
                  <w:webHidden/>
                  <w:sz w:val="18"/>
                  <w:szCs w:val="18"/>
                </w:rPr>
                <w:tab/>
              </w:r>
              <w:r w:rsidRPr="00E13C6C">
                <w:rPr>
                  <w:noProof/>
                  <w:webHidden/>
                  <w:sz w:val="18"/>
                  <w:szCs w:val="18"/>
                </w:rPr>
                <w:fldChar w:fldCharType="begin"/>
              </w:r>
              <w:r w:rsidRPr="00E13C6C">
                <w:rPr>
                  <w:noProof/>
                  <w:webHidden/>
                  <w:sz w:val="18"/>
                  <w:szCs w:val="18"/>
                </w:rPr>
                <w:instrText xml:space="preserve"> PAGEREF _Toc110337912 \h </w:instrText>
              </w:r>
              <w:r w:rsidRPr="00E13C6C">
                <w:rPr>
                  <w:noProof/>
                  <w:webHidden/>
                  <w:sz w:val="18"/>
                  <w:szCs w:val="18"/>
                </w:rPr>
              </w:r>
              <w:r w:rsidRPr="00E13C6C">
                <w:rPr>
                  <w:noProof/>
                  <w:webHidden/>
                  <w:sz w:val="18"/>
                  <w:szCs w:val="18"/>
                </w:rPr>
                <w:fldChar w:fldCharType="separate"/>
              </w:r>
              <w:r w:rsidR="00ED3901">
                <w:rPr>
                  <w:noProof/>
                  <w:webHidden/>
                  <w:sz w:val="18"/>
                  <w:szCs w:val="18"/>
                </w:rPr>
                <w:t>3</w:t>
              </w:r>
              <w:r w:rsidRPr="00E13C6C">
                <w:rPr>
                  <w:noProof/>
                  <w:webHidden/>
                  <w:sz w:val="18"/>
                  <w:szCs w:val="18"/>
                </w:rPr>
                <w:fldChar w:fldCharType="end"/>
              </w:r>
            </w:hyperlink>
          </w:p>
          <w:p w14:paraId="390353C7" w14:textId="77777777" w:rsidR="00E13C6C" w:rsidRPr="00E13C6C" w:rsidRDefault="00E13C6C">
            <w:pPr>
              <w:pStyle w:val="TOC2"/>
              <w:tabs>
                <w:tab w:val="left" w:pos="880"/>
              </w:tabs>
              <w:rPr>
                <w:rFonts w:asciiTheme="minorHAnsi" w:eastAsiaTheme="minorEastAsia" w:hAnsiTheme="minorHAnsi" w:cstheme="minorBidi"/>
                <w:noProof/>
                <w:sz w:val="18"/>
                <w:szCs w:val="18"/>
              </w:rPr>
            </w:pPr>
            <w:hyperlink w:anchor="_Toc110337913" w:history="1">
              <w:r w:rsidRPr="00E13C6C">
                <w:rPr>
                  <w:rStyle w:val="Hyperlink"/>
                  <w:noProof/>
                  <w:sz w:val="18"/>
                  <w:szCs w:val="18"/>
                </w:rPr>
                <w:t>2.1</w:t>
              </w:r>
              <w:r w:rsidRPr="00E13C6C">
                <w:rPr>
                  <w:rFonts w:asciiTheme="minorHAnsi" w:eastAsiaTheme="minorEastAsia" w:hAnsiTheme="minorHAnsi" w:cstheme="minorBidi"/>
                  <w:noProof/>
                  <w:sz w:val="18"/>
                  <w:szCs w:val="18"/>
                </w:rPr>
                <w:tab/>
              </w:r>
              <w:r w:rsidRPr="00E13C6C">
                <w:rPr>
                  <w:rStyle w:val="Hyperlink"/>
                  <w:noProof/>
                  <w:sz w:val="18"/>
                  <w:szCs w:val="18"/>
                </w:rPr>
                <w:t>Opening the Existing Model</w:t>
              </w:r>
              <w:r w:rsidRPr="00E13C6C">
                <w:rPr>
                  <w:noProof/>
                  <w:webHidden/>
                  <w:sz w:val="18"/>
                  <w:szCs w:val="18"/>
                </w:rPr>
                <w:tab/>
              </w:r>
              <w:r w:rsidRPr="00E13C6C">
                <w:rPr>
                  <w:noProof/>
                  <w:webHidden/>
                  <w:sz w:val="18"/>
                  <w:szCs w:val="18"/>
                </w:rPr>
                <w:fldChar w:fldCharType="begin"/>
              </w:r>
              <w:r w:rsidRPr="00E13C6C">
                <w:rPr>
                  <w:noProof/>
                  <w:webHidden/>
                  <w:sz w:val="18"/>
                  <w:szCs w:val="18"/>
                </w:rPr>
                <w:instrText xml:space="preserve"> PAGEREF _Toc110337913 \h </w:instrText>
              </w:r>
              <w:r w:rsidRPr="00E13C6C">
                <w:rPr>
                  <w:noProof/>
                  <w:webHidden/>
                  <w:sz w:val="18"/>
                  <w:szCs w:val="18"/>
                </w:rPr>
              </w:r>
              <w:r w:rsidRPr="00E13C6C">
                <w:rPr>
                  <w:noProof/>
                  <w:webHidden/>
                  <w:sz w:val="18"/>
                  <w:szCs w:val="18"/>
                </w:rPr>
                <w:fldChar w:fldCharType="separate"/>
              </w:r>
              <w:r w:rsidR="00ED3901">
                <w:rPr>
                  <w:noProof/>
                  <w:webHidden/>
                  <w:sz w:val="18"/>
                  <w:szCs w:val="18"/>
                </w:rPr>
                <w:t>3</w:t>
              </w:r>
              <w:r w:rsidRPr="00E13C6C">
                <w:rPr>
                  <w:noProof/>
                  <w:webHidden/>
                  <w:sz w:val="18"/>
                  <w:szCs w:val="18"/>
                </w:rPr>
                <w:fldChar w:fldCharType="end"/>
              </w:r>
            </w:hyperlink>
          </w:p>
          <w:p w14:paraId="4FB1C6D8" w14:textId="77777777" w:rsidR="00E13C6C" w:rsidRPr="00E13C6C" w:rsidRDefault="00E13C6C">
            <w:pPr>
              <w:pStyle w:val="TOC1"/>
              <w:rPr>
                <w:rFonts w:asciiTheme="minorHAnsi" w:eastAsiaTheme="minorEastAsia" w:hAnsiTheme="minorHAnsi" w:cstheme="minorBidi"/>
                <w:b w:val="0"/>
                <w:noProof/>
                <w:sz w:val="18"/>
                <w:szCs w:val="18"/>
              </w:rPr>
            </w:pPr>
            <w:hyperlink w:anchor="_Toc110337914" w:history="1">
              <w:r w:rsidRPr="00E13C6C">
                <w:rPr>
                  <w:rStyle w:val="Hyperlink"/>
                  <w:noProof/>
                  <w:sz w:val="18"/>
                  <w:szCs w:val="18"/>
                </w:rPr>
                <w:t>3</w:t>
              </w:r>
              <w:r w:rsidRPr="00E13C6C">
                <w:rPr>
                  <w:rFonts w:asciiTheme="minorHAnsi" w:eastAsiaTheme="minorEastAsia" w:hAnsiTheme="minorHAnsi" w:cstheme="minorBidi"/>
                  <w:b w:val="0"/>
                  <w:noProof/>
                  <w:sz w:val="18"/>
                  <w:szCs w:val="18"/>
                </w:rPr>
                <w:tab/>
              </w:r>
              <w:r w:rsidRPr="00E13C6C">
                <w:rPr>
                  <w:rStyle w:val="Hyperlink"/>
                  <w:noProof/>
                  <w:sz w:val="18"/>
                  <w:szCs w:val="18"/>
                </w:rPr>
                <w:t>Saving the Project</w:t>
              </w:r>
              <w:r w:rsidRPr="00E13C6C">
                <w:rPr>
                  <w:noProof/>
                  <w:webHidden/>
                  <w:sz w:val="18"/>
                  <w:szCs w:val="18"/>
                </w:rPr>
                <w:tab/>
              </w:r>
              <w:r w:rsidRPr="00E13C6C">
                <w:rPr>
                  <w:noProof/>
                  <w:webHidden/>
                  <w:sz w:val="18"/>
                  <w:szCs w:val="18"/>
                </w:rPr>
                <w:fldChar w:fldCharType="begin"/>
              </w:r>
              <w:r w:rsidRPr="00E13C6C">
                <w:rPr>
                  <w:noProof/>
                  <w:webHidden/>
                  <w:sz w:val="18"/>
                  <w:szCs w:val="18"/>
                </w:rPr>
                <w:instrText xml:space="preserve"> PAGEREF _Toc110337914 \h </w:instrText>
              </w:r>
              <w:r w:rsidRPr="00E13C6C">
                <w:rPr>
                  <w:noProof/>
                  <w:webHidden/>
                  <w:sz w:val="18"/>
                  <w:szCs w:val="18"/>
                </w:rPr>
              </w:r>
              <w:r w:rsidRPr="00E13C6C">
                <w:rPr>
                  <w:noProof/>
                  <w:webHidden/>
                  <w:sz w:val="18"/>
                  <w:szCs w:val="18"/>
                </w:rPr>
                <w:fldChar w:fldCharType="separate"/>
              </w:r>
              <w:r w:rsidR="00ED3901">
                <w:rPr>
                  <w:noProof/>
                  <w:webHidden/>
                  <w:sz w:val="18"/>
                  <w:szCs w:val="18"/>
                </w:rPr>
                <w:t>4</w:t>
              </w:r>
              <w:r w:rsidRPr="00E13C6C">
                <w:rPr>
                  <w:noProof/>
                  <w:webHidden/>
                  <w:sz w:val="18"/>
                  <w:szCs w:val="18"/>
                </w:rPr>
                <w:fldChar w:fldCharType="end"/>
              </w:r>
            </w:hyperlink>
          </w:p>
          <w:p w14:paraId="7226263B" w14:textId="77777777" w:rsidR="00E13C6C" w:rsidRPr="00E13C6C" w:rsidRDefault="00E13C6C">
            <w:pPr>
              <w:pStyle w:val="TOC1"/>
              <w:rPr>
                <w:rFonts w:asciiTheme="minorHAnsi" w:eastAsiaTheme="minorEastAsia" w:hAnsiTheme="minorHAnsi" w:cstheme="minorBidi"/>
                <w:b w:val="0"/>
                <w:noProof/>
                <w:sz w:val="18"/>
                <w:szCs w:val="18"/>
              </w:rPr>
            </w:pPr>
            <w:hyperlink w:anchor="_Toc110337915" w:history="1">
              <w:r w:rsidRPr="00E13C6C">
                <w:rPr>
                  <w:rStyle w:val="Hyperlink"/>
                  <w:noProof/>
                  <w:sz w:val="18"/>
                  <w:szCs w:val="18"/>
                </w:rPr>
                <w:t>4</w:t>
              </w:r>
              <w:r w:rsidRPr="00E13C6C">
                <w:rPr>
                  <w:rFonts w:asciiTheme="minorHAnsi" w:eastAsiaTheme="minorEastAsia" w:hAnsiTheme="minorHAnsi" w:cstheme="minorBidi"/>
                  <w:b w:val="0"/>
                  <w:noProof/>
                  <w:sz w:val="18"/>
                  <w:szCs w:val="18"/>
                </w:rPr>
                <w:tab/>
              </w:r>
              <w:r w:rsidRPr="00E13C6C">
                <w:rPr>
                  <w:rStyle w:val="Hyperlink"/>
                  <w:noProof/>
                  <w:sz w:val="18"/>
                  <w:szCs w:val="18"/>
                </w:rPr>
                <w:t>Adding Array-Based EVT</w:t>
              </w:r>
              <w:r w:rsidRPr="00E13C6C">
                <w:rPr>
                  <w:noProof/>
                  <w:webHidden/>
                  <w:sz w:val="18"/>
                  <w:szCs w:val="18"/>
                </w:rPr>
                <w:tab/>
              </w:r>
              <w:r w:rsidRPr="00E13C6C">
                <w:rPr>
                  <w:noProof/>
                  <w:webHidden/>
                  <w:sz w:val="18"/>
                  <w:szCs w:val="18"/>
                </w:rPr>
                <w:fldChar w:fldCharType="begin"/>
              </w:r>
              <w:r w:rsidRPr="00E13C6C">
                <w:rPr>
                  <w:noProof/>
                  <w:webHidden/>
                  <w:sz w:val="18"/>
                  <w:szCs w:val="18"/>
                </w:rPr>
                <w:instrText xml:space="preserve"> PAGEREF _Toc110337915 \h </w:instrText>
              </w:r>
              <w:r w:rsidRPr="00E13C6C">
                <w:rPr>
                  <w:noProof/>
                  <w:webHidden/>
                  <w:sz w:val="18"/>
                  <w:szCs w:val="18"/>
                </w:rPr>
              </w:r>
              <w:r w:rsidRPr="00E13C6C">
                <w:rPr>
                  <w:noProof/>
                  <w:webHidden/>
                  <w:sz w:val="18"/>
                  <w:szCs w:val="18"/>
                </w:rPr>
                <w:fldChar w:fldCharType="separate"/>
              </w:r>
              <w:r w:rsidR="00ED3901">
                <w:rPr>
                  <w:noProof/>
                  <w:webHidden/>
                  <w:sz w:val="18"/>
                  <w:szCs w:val="18"/>
                </w:rPr>
                <w:t>4</w:t>
              </w:r>
              <w:r w:rsidRPr="00E13C6C">
                <w:rPr>
                  <w:noProof/>
                  <w:webHidden/>
                  <w:sz w:val="18"/>
                  <w:szCs w:val="18"/>
                </w:rPr>
                <w:fldChar w:fldCharType="end"/>
              </w:r>
            </w:hyperlink>
          </w:p>
          <w:p w14:paraId="3C959680" w14:textId="77777777" w:rsidR="00E13C6C" w:rsidRPr="00E13C6C" w:rsidRDefault="00E13C6C">
            <w:pPr>
              <w:pStyle w:val="TOC2"/>
              <w:tabs>
                <w:tab w:val="left" w:pos="880"/>
              </w:tabs>
              <w:rPr>
                <w:rFonts w:asciiTheme="minorHAnsi" w:eastAsiaTheme="minorEastAsia" w:hAnsiTheme="minorHAnsi" w:cstheme="minorBidi"/>
                <w:noProof/>
                <w:sz w:val="18"/>
                <w:szCs w:val="18"/>
              </w:rPr>
            </w:pPr>
            <w:hyperlink w:anchor="_Toc110337916" w:history="1">
              <w:r w:rsidRPr="00E13C6C">
                <w:rPr>
                  <w:rStyle w:val="Hyperlink"/>
                  <w:noProof/>
                  <w:sz w:val="18"/>
                  <w:szCs w:val="18"/>
                </w:rPr>
                <w:t>4.1</w:t>
              </w:r>
              <w:r w:rsidRPr="00E13C6C">
                <w:rPr>
                  <w:rFonts w:asciiTheme="minorHAnsi" w:eastAsiaTheme="minorEastAsia" w:hAnsiTheme="minorHAnsi" w:cstheme="minorBidi"/>
                  <w:noProof/>
                  <w:sz w:val="18"/>
                  <w:szCs w:val="18"/>
                </w:rPr>
                <w:tab/>
              </w:r>
              <w:r w:rsidRPr="00E13C6C">
                <w:rPr>
                  <w:rStyle w:val="Hyperlink"/>
                  <w:noProof/>
                  <w:sz w:val="18"/>
                  <w:szCs w:val="18"/>
                </w:rPr>
                <w:t>SURFACE</w:t>
              </w:r>
              <w:r w:rsidRPr="00E13C6C">
                <w:rPr>
                  <w:noProof/>
                  <w:webHidden/>
                  <w:sz w:val="18"/>
                  <w:szCs w:val="18"/>
                </w:rPr>
                <w:tab/>
              </w:r>
              <w:r w:rsidRPr="00E13C6C">
                <w:rPr>
                  <w:noProof/>
                  <w:webHidden/>
                  <w:sz w:val="18"/>
                  <w:szCs w:val="18"/>
                </w:rPr>
                <w:fldChar w:fldCharType="begin"/>
              </w:r>
              <w:r w:rsidRPr="00E13C6C">
                <w:rPr>
                  <w:noProof/>
                  <w:webHidden/>
                  <w:sz w:val="18"/>
                  <w:szCs w:val="18"/>
                </w:rPr>
                <w:instrText xml:space="preserve"> PAGEREF _Toc110337916 \h </w:instrText>
              </w:r>
              <w:r w:rsidRPr="00E13C6C">
                <w:rPr>
                  <w:noProof/>
                  <w:webHidden/>
                  <w:sz w:val="18"/>
                  <w:szCs w:val="18"/>
                </w:rPr>
              </w:r>
              <w:r w:rsidRPr="00E13C6C">
                <w:rPr>
                  <w:noProof/>
                  <w:webHidden/>
                  <w:sz w:val="18"/>
                  <w:szCs w:val="18"/>
                </w:rPr>
                <w:fldChar w:fldCharType="separate"/>
              </w:r>
              <w:r w:rsidR="00ED3901">
                <w:rPr>
                  <w:noProof/>
                  <w:webHidden/>
                  <w:sz w:val="18"/>
                  <w:szCs w:val="18"/>
                </w:rPr>
                <w:t>4</w:t>
              </w:r>
              <w:r w:rsidRPr="00E13C6C">
                <w:rPr>
                  <w:noProof/>
                  <w:webHidden/>
                  <w:sz w:val="18"/>
                  <w:szCs w:val="18"/>
                </w:rPr>
                <w:fldChar w:fldCharType="end"/>
              </w:r>
            </w:hyperlink>
          </w:p>
          <w:p w14:paraId="51BB8A16" w14:textId="77777777" w:rsidR="00E13C6C" w:rsidRPr="00E13C6C" w:rsidRDefault="00E13C6C">
            <w:pPr>
              <w:pStyle w:val="TOC2"/>
              <w:tabs>
                <w:tab w:val="left" w:pos="880"/>
              </w:tabs>
              <w:rPr>
                <w:rFonts w:asciiTheme="minorHAnsi" w:eastAsiaTheme="minorEastAsia" w:hAnsiTheme="minorHAnsi" w:cstheme="minorBidi"/>
                <w:noProof/>
                <w:sz w:val="18"/>
                <w:szCs w:val="18"/>
              </w:rPr>
            </w:pPr>
            <w:hyperlink w:anchor="_Toc110337917" w:history="1">
              <w:r w:rsidRPr="00E13C6C">
                <w:rPr>
                  <w:rStyle w:val="Hyperlink"/>
                  <w:noProof/>
                  <w:sz w:val="18"/>
                  <w:szCs w:val="18"/>
                </w:rPr>
                <w:t>4.2</w:t>
              </w:r>
              <w:r w:rsidRPr="00E13C6C">
                <w:rPr>
                  <w:rFonts w:asciiTheme="minorHAnsi" w:eastAsiaTheme="minorEastAsia" w:hAnsiTheme="minorHAnsi" w:cstheme="minorBidi"/>
                  <w:noProof/>
                  <w:sz w:val="18"/>
                  <w:szCs w:val="18"/>
                </w:rPr>
                <w:tab/>
              </w:r>
              <w:r w:rsidRPr="00E13C6C">
                <w:rPr>
                  <w:rStyle w:val="Hyperlink"/>
                  <w:noProof/>
                  <w:sz w:val="18"/>
                  <w:szCs w:val="18"/>
                </w:rPr>
                <w:t>RATE</w:t>
              </w:r>
              <w:r w:rsidRPr="00E13C6C">
                <w:rPr>
                  <w:noProof/>
                  <w:webHidden/>
                  <w:sz w:val="18"/>
                  <w:szCs w:val="18"/>
                </w:rPr>
                <w:tab/>
              </w:r>
              <w:r w:rsidRPr="00E13C6C">
                <w:rPr>
                  <w:noProof/>
                  <w:webHidden/>
                  <w:sz w:val="18"/>
                  <w:szCs w:val="18"/>
                </w:rPr>
                <w:fldChar w:fldCharType="begin"/>
              </w:r>
              <w:r w:rsidRPr="00E13C6C">
                <w:rPr>
                  <w:noProof/>
                  <w:webHidden/>
                  <w:sz w:val="18"/>
                  <w:szCs w:val="18"/>
                </w:rPr>
                <w:instrText xml:space="preserve"> PAGEREF _Toc110337917 \h </w:instrText>
              </w:r>
              <w:r w:rsidRPr="00E13C6C">
                <w:rPr>
                  <w:noProof/>
                  <w:webHidden/>
                  <w:sz w:val="18"/>
                  <w:szCs w:val="18"/>
                </w:rPr>
              </w:r>
              <w:r w:rsidRPr="00E13C6C">
                <w:rPr>
                  <w:noProof/>
                  <w:webHidden/>
                  <w:sz w:val="18"/>
                  <w:szCs w:val="18"/>
                </w:rPr>
                <w:fldChar w:fldCharType="separate"/>
              </w:r>
              <w:r w:rsidR="00ED3901">
                <w:rPr>
                  <w:noProof/>
                  <w:webHidden/>
                  <w:sz w:val="18"/>
                  <w:szCs w:val="18"/>
                </w:rPr>
                <w:t>4</w:t>
              </w:r>
              <w:r w:rsidRPr="00E13C6C">
                <w:rPr>
                  <w:noProof/>
                  <w:webHidden/>
                  <w:sz w:val="18"/>
                  <w:szCs w:val="18"/>
                </w:rPr>
                <w:fldChar w:fldCharType="end"/>
              </w:r>
            </w:hyperlink>
          </w:p>
          <w:p w14:paraId="22AD42D0" w14:textId="77777777" w:rsidR="00E13C6C" w:rsidRPr="00E13C6C" w:rsidRDefault="00E13C6C">
            <w:pPr>
              <w:pStyle w:val="TOC2"/>
              <w:tabs>
                <w:tab w:val="left" w:pos="880"/>
              </w:tabs>
              <w:rPr>
                <w:rFonts w:asciiTheme="minorHAnsi" w:eastAsiaTheme="minorEastAsia" w:hAnsiTheme="minorHAnsi" w:cstheme="minorBidi"/>
                <w:noProof/>
                <w:sz w:val="18"/>
                <w:szCs w:val="18"/>
              </w:rPr>
            </w:pPr>
            <w:hyperlink w:anchor="_Toc110337918" w:history="1">
              <w:r w:rsidRPr="00E13C6C">
                <w:rPr>
                  <w:rStyle w:val="Hyperlink"/>
                  <w:noProof/>
                  <w:sz w:val="18"/>
                  <w:szCs w:val="18"/>
                </w:rPr>
                <w:t>4.3</w:t>
              </w:r>
              <w:r w:rsidRPr="00E13C6C">
                <w:rPr>
                  <w:rFonts w:asciiTheme="minorHAnsi" w:eastAsiaTheme="minorEastAsia" w:hAnsiTheme="minorHAnsi" w:cstheme="minorBidi"/>
                  <w:noProof/>
                  <w:sz w:val="18"/>
                  <w:szCs w:val="18"/>
                </w:rPr>
                <w:tab/>
              </w:r>
              <w:r w:rsidRPr="00E13C6C">
                <w:rPr>
                  <w:rStyle w:val="Hyperlink"/>
                  <w:noProof/>
                  <w:sz w:val="18"/>
                  <w:szCs w:val="18"/>
                </w:rPr>
                <w:t>DEPTH</w:t>
              </w:r>
              <w:r w:rsidRPr="00E13C6C">
                <w:rPr>
                  <w:noProof/>
                  <w:webHidden/>
                  <w:sz w:val="18"/>
                  <w:szCs w:val="18"/>
                </w:rPr>
                <w:tab/>
              </w:r>
              <w:r w:rsidRPr="00E13C6C">
                <w:rPr>
                  <w:noProof/>
                  <w:webHidden/>
                  <w:sz w:val="18"/>
                  <w:szCs w:val="18"/>
                </w:rPr>
                <w:fldChar w:fldCharType="begin"/>
              </w:r>
              <w:r w:rsidRPr="00E13C6C">
                <w:rPr>
                  <w:noProof/>
                  <w:webHidden/>
                  <w:sz w:val="18"/>
                  <w:szCs w:val="18"/>
                </w:rPr>
                <w:instrText xml:space="preserve"> PAGEREF _Toc110337918 \h </w:instrText>
              </w:r>
              <w:r w:rsidRPr="00E13C6C">
                <w:rPr>
                  <w:noProof/>
                  <w:webHidden/>
                  <w:sz w:val="18"/>
                  <w:szCs w:val="18"/>
                </w:rPr>
              </w:r>
              <w:r w:rsidRPr="00E13C6C">
                <w:rPr>
                  <w:noProof/>
                  <w:webHidden/>
                  <w:sz w:val="18"/>
                  <w:szCs w:val="18"/>
                </w:rPr>
                <w:fldChar w:fldCharType="separate"/>
              </w:r>
              <w:r w:rsidR="00ED3901">
                <w:rPr>
                  <w:noProof/>
                  <w:webHidden/>
                  <w:sz w:val="18"/>
                  <w:szCs w:val="18"/>
                </w:rPr>
                <w:t>5</w:t>
              </w:r>
              <w:r w:rsidRPr="00E13C6C">
                <w:rPr>
                  <w:noProof/>
                  <w:webHidden/>
                  <w:sz w:val="18"/>
                  <w:szCs w:val="18"/>
                </w:rPr>
                <w:fldChar w:fldCharType="end"/>
              </w:r>
            </w:hyperlink>
          </w:p>
          <w:p w14:paraId="6BE8F0B7" w14:textId="77777777" w:rsidR="00E13C6C" w:rsidRPr="00E13C6C" w:rsidRDefault="00E13C6C">
            <w:pPr>
              <w:pStyle w:val="TOC2"/>
              <w:tabs>
                <w:tab w:val="left" w:pos="880"/>
              </w:tabs>
              <w:rPr>
                <w:rFonts w:asciiTheme="minorHAnsi" w:eastAsiaTheme="minorEastAsia" w:hAnsiTheme="minorHAnsi" w:cstheme="minorBidi"/>
                <w:noProof/>
                <w:sz w:val="18"/>
                <w:szCs w:val="18"/>
              </w:rPr>
            </w:pPr>
            <w:hyperlink w:anchor="_Toc110337919" w:history="1">
              <w:r w:rsidRPr="00E13C6C">
                <w:rPr>
                  <w:rStyle w:val="Hyperlink"/>
                  <w:noProof/>
                  <w:sz w:val="18"/>
                  <w:szCs w:val="18"/>
                </w:rPr>
                <w:t>4.4</w:t>
              </w:r>
              <w:r w:rsidRPr="00E13C6C">
                <w:rPr>
                  <w:rFonts w:asciiTheme="minorHAnsi" w:eastAsiaTheme="minorEastAsia" w:hAnsiTheme="minorHAnsi" w:cstheme="minorBidi"/>
                  <w:noProof/>
                  <w:sz w:val="18"/>
                  <w:szCs w:val="18"/>
                </w:rPr>
                <w:tab/>
              </w:r>
              <w:r w:rsidRPr="00E13C6C">
                <w:rPr>
                  <w:rStyle w:val="Hyperlink"/>
                  <w:noProof/>
                  <w:sz w:val="18"/>
                  <w:szCs w:val="18"/>
                </w:rPr>
                <w:t>IEVT</w:t>
              </w:r>
              <w:r w:rsidRPr="00E13C6C">
                <w:rPr>
                  <w:noProof/>
                  <w:webHidden/>
                  <w:sz w:val="18"/>
                  <w:szCs w:val="18"/>
                </w:rPr>
                <w:tab/>
              </w:r>
              <w:r w:rsidRPr="00E13C6C">
                <w:rPr>
                  <w:noProof/>
                  <w:webHidden/>
                  <w:sz w:val="18"/>
                  <w:szCs w:val="18"/>
                </w:rPr>
                <w:fldChar w:fldCharType="begin"/>
              </w:r>
              <w:r w:rsidRPr="00E13C6C">
                <w:rPr>
                  <w:noProof/>
                  <w:webHidden/>
                  <w:sz w:val="18"/>
                  <w:szCs w:val="18"/>
                </w:rPr>
                <w:instrText xml:space="preserve"> PAGEREF _Toc110337919 \h </w:instrText>
              </w:r>
              <w:r w:rsidRPr="00E13C6C">
                <w:rPr>
                  <w:noProof/>
                  <w:webHidden/>
                  <w:sz w:val="18"/>
                  <w:szCs w:val="18"/>
                </w:rPr>
              </w:r>
              <w:r w:rsidRPr="00E13C6C">
                <w:rPr>
                  <w:noProof/>
                  <w:webHidden/>
                  <w:sz w:val="18"/>
                  <w:szCs w:val="18"/>
                </w:rPr>
                <w:fldChar w:fldCharType="separate"/>
              </w:r>
              <w:r w:rsidR="00ED3901">
                <w:rPr>
                  <w:noProof/>
                  <w:webHidden/>
                  <w:sz w:val="18"/>
                  <w:szCs w:val="18"/>
                </w:rPr>
                <w:t>5</w:t>
              </w:r>
              <w:r w:rsidRPr="00E13C6C">
                <w:rPr>
                  <w:noProof/>
                  <w:webHidden/>
                  <w:sz w:val="18"/>
                  <w:szCs w:val="18"/>
                </w:rPr>
                <w:fldChar w:fldCharType="end"/>
              </w:r>
            </w:hyperlink>
          </w:p>
          <w:p w14:paraId="62677D70" w14:textId="77777777" w:rsidR="00E13C6C" w:rsidRPr="00E13C6C" w:rsidRDefault="00E13C6C">
            <w:pPr>
              <w:pStyle w:val="TOC1"/>
              <w:rPr>
                <w:rFonts w:asciiTheme="minorHAnsi" w:eastAsiaTheme="minorEastAsia" w:hAnsiTheme="minorHAnsi" w:cstheme="minorBidi"/>
                <w:b w:val="0"/>
                <w:noProof/>
                <w:sz w:val="18"/>
                <w:szCs w:val="18"/>
              </w:rPr>
            </w:pPr>
            <w:hyperlink w:anchor="_Toc110337920" w:history="1">
              <w:r w:rsidRPr="00E13C6C">
                <w:rPr>
                  <w:rStyle w:val="Hyperlink"/>
                  <w:noProof/>
                  <w:sz w:val="18"/>
                  <w:szCs w:val="18"/>
                </w:rPr>
                <w:t>5</w:t>
              </w:r>
              <w:r w:rsidRPr="00E13C6C">
                <w:rPr>
                  <w:rFonts w:asciiTheme="minorHAnsi" w:eastAsiaTheme="minorEastAsia" w:hAnsiTheme="minorHAnsi" w:cstheme="minorBidi"/>
                  <w:b w:val="0"/>
                  <w:noProof/>
                  <w:sz w:val="18"/>
                  <w:szCs w:val="18"/>
                </w:rPr>
                <w:tab/>
              </w:r>
              <w:r w:rsidRPr="00E13C6C">
                <w:rPr>
                  <w:rStyle w:val="Hyperlink"/>
                  <w:noProof/>
                  <w:sz w:val="18"/>
                  <w:szCs w:val="18"/>
                </w:rPr>
                <w:t>Change IMS Solver Complexity</w:t>
              </w:r>
              <w:r w:rsidRPr="00E13C6C">
                <w:rPr>
                  <w:noProof/>
                  <w:webHidden/>
                  <w:sz w:val="18"/>
                  <w:szCs w:val="18"/>
                </w:rPr>
                <w:tab/>
              </w:r>
              <w:r w:rsidRPr="00E13C6C">
                <w:rPr>
                  <w:noProof/>
                  <w:webHidden/>
                  <w:sz w:val="18"/>
                  <w:szCs w:val="18"/>
                </w:rPr>
                <w:fldChar w:fldCharType="begin"/>
              </w:r>
              <w:r w:rsidRPr="00E13C6C">
                <w:rPr>
                  <w:noProof/>
                  <w:webHidden/>
                  <w:sz w:val="18"/>
                  <w:szCs w:val="18"/>
                </w:rPr>
                <w:instrText xml:space="preserve"> PAGEREF _Toc110337920 \h </w:instrText>
              </w:r>
              <w:r w:rsidRPr="00E13C6C">
                <w:rPr>
                  <w:noProof/>
                  <w:webHidden/>
                  <w:sz w:val="18"/>
                  <w:szCs w:val="18"/>
                </w:rPr>
              </w:r>
              <w:r w:rsidRPr="00E13C6C">
                <w:rPr>
                  <w:noProof/>
                  <w:webHidden/>
                  <w:sz w:val="18"/>
                  <w:szCs w:val="18"/>
                </w:rPr>
                <w:fldChar w:fldCharType="separate"/>
              </w:r>
              <w:r w:rsidR="00ED3901">
                <w:rPr>
                  <w:noProof/>
                  <w:webHidden/>
                  <w:sz w:val="18"/>
                  <w:szCs w:val="18"/>
                </w:rPr>
                <w:t>5</w:t>
              </w:r>
              <w:r w:rsidRPr="00E13C6C">
                <w:rPr>
                  <w:noProof/>
                  <w:webHidden/>
                  <w:sz w:val="18"/>
                  <w:szCs w:val="18"/>
                </w:rPr>
                <w:fldChar w:fldCharType="end"/>
              </w:r>
            </w:hyperlink>
          </w:p>
          <w:p w14:paraId="37440D53" w14:textId="77777777" w:rsidR="00E13C6C" w:rsidRPr="00E13C6C" w:rsidRDefault="00E13C6C">
            <w:pPr>
              <w:pStyle w:val="TOC1"/>
              <w:rPr>
                <w:rFonts w:asciiTheme="minorHAnsi" w:eastAsiaTheme="minorEastAsia" w:hAnsiTheme="minorHAnsi" w:cstheme="minorBidi"/>
                <w:b w:val="0"/>
                <w:noProof/>
                <w:sz w:val="18"/>
                <w:szCs w:val="18"/>
              </w:rPr>
            </w:pPr>
            <w:hyperlink w:anchor="_Toc110337921" w:history="1">
              <w:r w:rsidRPr="00E13C6C">
                <w:rPr>
                  <w:rStyle w:val="Hyperlink"/>
                  <w:noProof/>
                  <w:sz w:val="18"/>
                  <w:szCs w:val="18"/>
                </w:rPr>
                <w:t>6</w:t>
              </w:r>
              <w:r w:rsidRPr="00E13C6C">
                <w:rPr>
                  <w:rFonts w:asciiTheme="minorHAnsi" w:eastAsiaTheme="minorEastAsia" w:hAnsiTheme="minorHAnsi" w:cstheme="minorBidi"/>
                  <w:b w:val="0"/>
                  <w:noProof/>
                  <w:sz w:val="18"/>
                  <w:szCs w:val="18"/>
                </w:rPr>
                <w:tab/>
              </w:r>
              <w:r w:rsidRPr="00E13C6C">
                <w:rPr>
                  <w:rStyle w:val="Hyperlink"/>
                  <w:noProof/>
                  <w:sz w:val="18"/>
                  <w:szCs w:val="18"/>
                </w:rPr>
                <w:t>Saving the Simulation</w:t>
              </w:r>
              <w:r w:rsidRPr="00E13C6C">
                <w:rPr>
                  <w:noProof/>
                  <w:webHidden/>
                  <w:sz w:val="18"/>
                  <w:szCs w:val="18"/>
                </w:rPr>
                <w:tab/>
              </w:r>
              <w:r w:rsidRPr="00E13C6C">
                <w:rPr>
                  <w:noProof/>
                  <w:webHidden/>
                  <w:sz w:val="18"/>
                  <w:szCs w:val="18"/>
                </w:rPr>
                <w:fldChar w:fldCharType="begin"/>
              </w:r>
              <w:r w:rsidRPr="00E13C6C">
                <w:rPr>
                  <w:noProof/>
                  <w:webHidden/>
                  <w:sz w:val="18"/>
                  <w:szCs w:val="18"/>
                </w:rPr>
                <w:instrText xml:space="preserve"> PAGEREF _Toc110337921 \h </w:instrText>
              </w:r>
              <w:r w:rsidRPr="00E13C6C">
                <w:rPr>
                  <w:noProof/>
                  <w:webHidden/>
                  <w:sz w:val="18"/>
                  <w:szCs w:val="18"/>
                </w:rPr>
              </w:r>
              <w:r w:rsidRPr="00E13C6C">
                <w:rPr>
                  <w:noProof/>
                  <w:webHidden/>
                  <w:sz w:val="18"/>
                  <w:szCs w:val="18"/>
                </w:rPr>
                <w:fldChar w:fldCharType="separate"/>
              </w:r>
              <w:r w:rsidR="00ED3901">
                <w:rPr>
                  <w:noProof/>
                  <w:webHidden/>
                  <w:sz w:val="18"/>
                  <w:szCs w:val="18"/>
                </w:rPr>
                <w:t>5</w:t>
              </w:r>
              <w:r w:rsidRPr="00E13C6C">
                <w:rPr>
                  <w:noProof/>
                  <w:webHidden/>
                  <w:sz w:val="18"/>
                  <w:szCs w:val="18"/>
                </w:rPr>
                <w:fldChar w:fldCharType="end"/>
              </w:r>
            </w:hyperlink>
          </w:p>
          <w:p w14:paraId="48C0089C" w14:textId="77777777" w:rsidR="00E13C6C" w:rsidRPr="00E13C6C" w:rsidRDefault="00E13C6C">
            <w:pPr>
              <w:pStyle w:val="TOC1"/>
              <w:rPr>
                <w:rFonts w:asciiTheme="minorHAnsi" w:eastAsiaTheme="minorEastAsia" w:hAnsiTheme="minorHAnsi" w:cstheme="minorBidi"/>
                <w:b w:val="0"/>
                <w:noProof/>
                <w:sz w:val="18"/>
                <w:szCs w:val="18"/>
              </w:rPr>
            </w:pPr>
            <w:hyperlink w:anchor="_Toc110337922" w:history="1">
              <w:r w:rsidRPr="00E13C6C">
                <w:rPr>
                  <w:rStyle w:val="Hyperlink"/>
                  <w:noProof/>
                  <w:sz w:val="18"/>
                  <w:szCs w:val="18"/>
                </w:rPr>
                <w:t>7</w:t>
              </w:r>
              <w:r w:rsidRPr="00E13C6C">
                <w:rPr>
                  <w:rFonts w:asciiTheme="minorHAnsi" w:eastAsiaTheme="minorEastAsia" w:hAnsiTheme="minorHAnsi" w:cstheme="minorBidi"/>
                  <w:b w:val="0"/>
                  <w:noProof/>
                  <w:sz w:val="18"/>
                  <w:szCs w:val="18"/>
                </w:rPr>
                <w:tab/>
              </w:r>
              <w:r w:rsidRPr="00E13C6C">
                <w:rPr>
                  <w:rStyle w:val="Hyperlink"/>
                  <w:noProof/>
                  <w:sz w:val="18"/>
                  <w:szCs w:val="18"/>
                </w:rPr>
                <w:t>Checking the Simulation</w:t>
              </w:r>
              <w:r w:rsidRPr="00E13C6C">
                <w:rPr>
                  <w:noProof/>
                  <w:webHidden/>
                  <w:sz w:val="18"/>
                  <w:szCs w:val="18"/>
                </w:rPr>
                <w:tab/>
              </w:r>
              <w:r w:rsidRPr="00E13C6C">
                <w:rPr>
                  <w:noProof/>
                  <w:webHidden/>
                  <w:sz w:val="18"/>
                  <w:szCs w:val="18"/>
                </w:rPr>
                <w:fldChar w:fldCharType="begin"/>
              </w:r>
              <w:r w:rsidRPr="00E13C6C">
                <w:rPr>
                  <w:noProof/>
                  <w:webHidden/>
                  <w:sz w:val="18"/>
                  <w:szCs w:val="18"/>
                </w:rPr>
                <w:instrText xml:space="preserve"> PAGEREF _Toc110337922 \h </w:instrText>
              </w:r>
              <w:r w:rsidRPr="00E13C6C">
                <w:rPr>
                  <w:noProof/>
                  <w:webHidden/>
                  <w:sz w:val="18"/>
                  <w:szCs w:val="18"/>
                </w:rPr>
              </w:r>
              <w:r w:rsidRPr="00E13C6C">
                <w:rPr>
                  <w:noProof/>
                  <w:webHidden/>
                  <w:sz w:val="18"/>
                  <w:szCs w:val="18"/>
                </w:rPr>
                <w:fldChar w:fldCharType="separate"/>
              </w:r>
              <w:r w:rsidR="00ED3901">
                <w:rPr>
                  <w:noProof/>
                  <w:webHidden/>
                  <w:sz w:val="18"/>
                  <w:szCs w:val="18"/>
                </w:rPr>
                <w:t>6</w:t>
              </w:r>
              <w:r w:rsidRPr="00E13C6C">
                <w:rPr>
                  <w:noProof/>
                  <w:webHidden/>
                  <w:sz w:val="18"/>
                  <w:szCs w:val="18"/>
                </w:rPr>
                <w:fldChar w:fldCharType="end"/>
              </w:r>
            </w:hyperlink>
          </w:p>
          <w:p w14:paraId="0A173240" w14:textId="77777777" w:rsidR="00E13C6C" w:rsidRPr="00E13C6C" w:rsidRDefault="00E13C6C">
            <w:pPr>
              <w:pStyle w:val="TOC1"/>
              <w:rPr>
                <w:rFonts w:asciiTheme="minorHAnsi" w:eastAsiaTheme="minorEastAsia" w:hAnsiTheme="minorHAnsi" w:cstheme="minorBidi"/>
                <w:b w:val="0"/>
                <w:noProof/>
                <w:sz w:val="18"/>
                <w:szCs w:val="18"/>
              </w:rPr>
            </w:pPr>
            <w:hyperlink w:anchor="_Toc110337923" w:history="1">
              <w:r w:rsidRPr="00E13C6C">
                <w:rPr>
                  <w:rStyle w:val="Hyperlink"/>
                  <w:noProof/>
                  <w:sz w:val="18"/>
                  <w:szCs w:val="18"/>
                </w:rPr>
                <w:t>8</w:t>
              </w:r>
              <w:r w:rsidRPr="00E13C6C">
                <w:rPr>
                  <w:rFonts w:asciiTheme="minorHAnsi" w:eastAsiaTheme="minorEastAsia" w:hAnsiTheme="minorHAnsi" w:cstheme="minorBidi"/>
                  <w:b w:val="0"/>
                  <w:noProof/>
                  <w:sz w:val="18"/>
                  <w:szCs w:val="18"/>
                </w:rPr>
                <w:tab/>
              </w:r>
              <w:r w:rsidRPr="00E13C6C">
                <w:rPr>
                  <w:rStyle w:val="Hyperlink"/>
                  <w:noProof/>
                  <w:sz w:val="18"/>
                  <w:szCs w:val="18"/>
                </w:rPr>
                <w:t>Running MODFLOW 6</w:t>
              </w:r>
              <w:r w:rsidRPr="00E13C6C">
                <w:rPr>
                  <w:noProof/>
                  <w:webHidden/>
                  <w:sz w:val="18"/>
                  <w:szCs w:val="18"/>
                </w:rPr>
                <w:tab/>
              </w:r>
              <w:r w:rsidRPr="00E13C6C">
                <w:rPr>
                  <w:noProof/>
                  <w:webHidden/>
                  <w:sz w:val="18"/>
                  <w:szCs w:val="18"/>
                </w:rPr>
                <w:fldChar w:fldCharType="begin"/>
              </w:r>
              <w:r w:rsidRPr="00E13C6C">
                <w:rPr>
                  <w:noProof/>
                  <w:webHidden/>
                  <w:sz w:val="18"/>
                  <w:szCs w:val="18"/>
                </w:rPr>
                <w:instrText xml:space="preserve"> PAGEREF _Toc110337923 \h </w:instrText>
              </w:r>
              <w:r w:rsidRPr="00E13C6C">
                <w:rPr>
                  <w:noProof/>
                  <w:webHidden/>
                  <w:sz w:val="18"/>
                  <w:szCs w:val="18"/>
                </w:rPr>
              </w:r>
              <w:r w:rsidRPr="00E13C6C">
                <w:rPr>
                  <w:noProof/>
                  <w:webHidden/>
                  <w:sz w:val="18"/>
                  <w:szCs w:val="18"/>
                </w:rPr>
                <w:fldChar w:fldCharType="separate"/>
              </w:r>
              <w:r w:rsidR="00ED3901">
                <w:rPr>
                  <w:noProof/>
                  <w:webHidden/>
                  <w:sz w:val="18"/>
                  <w:szCs w:val="18"/>
                </w:rPr>
                <w:t>6</w:t>
              </w:r>
              <w:r w:rsidRPr="00E13C6C">
                <w:rPr>
                  <w:noProof/>
                  <w:webHidden/>
                  <w:sz w:val="18"/>
                  <w:szCs w:val="18"/>
                </w:rPr>
                <w:fldChar w:fldCharType="end"/>
              </w:r>
            </w:hyperlink>
          </w:p>
          <w:p w14:paraId="36EF721B" w14:textId="77777777" w:rsidR="00E13C6C" w:rsidRPr="00E13C6C" w:rsidRDefault="00E13C6C">
            <w:pPr>
              <w:pStyle w:val="TOC1"/>
              <w:rPr>
                <w:rFonts w:asciiTheme="minorHAnsi" w:eastAsiaTheme="minorEastAsia" w:hAnsiTheme="minorHAnsi" w:cstheme="minorBidi"/>
                <w:b w:val="0"/>
                <w:noProof/>
                <w:sz w:val="18"/>
                <w:szCs w:val="18"/>
              </w:rPr>
            </w:pPr>
            <w:hyperlink w:anchor="_Toc110337924" w:history="1">
              <w:r w:rsidRPr="00E13C6C">
                <w:rPr>
                  <w:rStyle w:val="Hyperlink"/>
                  <w:noProof/>
                  <w:sz w:val="18"/>
                  <w:szCs w:val="18"/>
                </w:rPr>
                <w:t>9</w:t>
              </w:r>
              <w:r w:rsidRPr="00E13C6C">
                <w:rPr>
                  <w:rFonts w:asciiTheme="minorHAnsi" w:eastAsiaTheme="minorEastAsia" w:hAnsiTheme="minorHAnsi" w:cstheme="minorBidi"/>
                  <w:b w:val="0"/>
                  <w:noProof/>
                  <w:sz w:val="18"/>
                  <w:szCs w:val="18"/>
                </w:rPr>
                <w:tab/>
              </w:r>
              <w:r w:rsidRPr="00E13C6C">
                <w:rPr>
                  <w:rStyle w:val="Hyperlink"/>
                  <w:noProof/>
                  <w:sz w:val="18"/>
                  <w:szCs w:val="18"/>
                </w:rPr>
                <w:t>Viewing the Flow Budget</w:t>
              </w:r>
              <w:r w:rsidRPr="00E13C6C">
                <w:rPr>
                  <w:noProof/>
                  <w:webHidden/>
                  <w:sz w:val="18"/>
                  <w:szCs w:val="18"/>
                </w:rPr>
                <w:tab/>
              </w:r>
              <w:r w:rsidRPr="00E13C6C">
                <w:rPr>
                  <w:noProof/>
                  <w:webHidden/>
                  <w:sz w:val="18"/>
                  <w:szCs w:val="18"/>
                </w:rPr>
                <w:fldChar w:fldCharType="begin"/>
              </w:r>
              <w:r w:rsidRPr="00E13C6C">
                <w:rPr>
                  <w:noProof/>
                  <w:webHidden/>
                  <w:sz w:val="18"/>
                  <w:szCs w:val="18"/>
                </w:rPr>
                <w:instrText xml:space="preserve"> PAGEREF _Toc110337924 \h </w:instrText>
              </w:r>
              <w:r w:rsidRPr="00E13C6C">
                <w:rPr>
                  <w:noProof/>
                  <w:webHidden/>
                  <w:sz w:val="18"/>
                  <w:szCs w:val="18"/>
                </w:rPr>
              </w:r>
              <w:r w:rsidRPr="00E13C6C">
                <w:rPr>
                  <w:noProof/>
                  <w:webHidden/>
                  <w:sz w:val="18"/>
                  <w:szCs w:val="18"/>
                </w:rPr>
                <w:fldChar w:fldCharType="separate"/>
              </w:r>
              <w:r w:rsidR="00ED3901">
                <w:rPr>
                  <w:noProof/>
                  <w:webHidden/>
                  <w:sz w:val="18"/>
                  <w:szCs w:val="18"/>
                </w:rPr>
                <w:t>6</w:t>
              </w:r>
              <w:r w:rsidRPr="00E13C6C">
                <w:rPr>
                  <w:noProof/>
                  <w:webHidden/>
                  <w:sz w:val="18"/>
                  <w:szCs w:val="18"/>
                </w:rPr>
                <w:fldChar w:fldCharType="end"/>
              </w:r>
            </w:hyperlink>
          </w:p>
          <w:p w14:paraId="1AF939C5" w14:textId="77777777" w:rsidR="00E13C6C" w:rsidRPr="00E13C6C" w:rsidRDefault="00E13C6C">
            <w:pPr>
              <w:pStyle w:val="TOC1"/>
              <w:rPr>
                <w:rFonts w:asciiTheme="minorHAnsi" w:eastAsiaTheme="minorEastAsia" w:hAnsiTheme="minorHAnsi" w:cstheme="minorBidi"/>
                <w:b w:val="0"/>
                <w:noProof/>
                <w:sz w:val="18"/>
                <w:szCs w:val="18"/>
              </w:rPr>
            </w:pPr>
            <w:hyperlink w:anchor="_Toc110337925" w:history="1">
              <w:r w:rsidRPr="00E13C6C">
                <w:rPr>
                  <w:rStyle w:val="Hyperlink"/>
                  <w:noProof/>
                  <w:sz w:val="18"/>
                  <w:szCs w:val="18"/>
                </w:rPr>
                <w:t>10</w:t>
              </w:r>
              <w:r w:rsidRPr="00E13C6C">
                <w:rPr>
                  <w:rFonts w:asciiTheme="minorHAnsi" w:eastAsiaTheme="minorEastAsia" w:hAnsiTheme="minorHAnsi" w:cstheme="minorBidi"/>
                  <w:b w:val="0"/>
                  <w:noProof/>
                  <w:sz w:val="18"/>
                  <w:szCs w:val="18"/>
                </w:rPr>
                <w:tab/>
              </w:r>
              <w:r w:rsidRPr="00E13C6C">
                <w:rPr>
                  <w:rStyle w:val="Hyperlink"/>
                  <w:noProof/>
                  <w:sz w:val="18"/>
                  <w:szCs w:val="18"/>
                </w:rPr>
                <w:t>Using List-Based EVT</w:t>
              </w:r>
              <w:r w:rsidRPr="00E13C6C">
                <w:rPr>
                  <w:noProof/>
                  <w:webHidden/>
                  <w:sz w:val="18"/>
                  <w:szCs w:val="18"/>
                </w:rPr>
                <w:tab/>
              </w:r>
              <w:r w:rsidRPr="00E13C6C">
                <w:rPr>
                  <w:noProof/>
                  <w:webHidden/>
                  <w:sz w:val="18"/>
                  <w:szCs w:val="18"/>
                </w:rPr>
                <w:fldChar w:fldCharType="begin"/>
              </w:r>
              <w:r w:rsidRPr="00E13C6C">
                <w:rPr>
                  <w:noProof/>
                  <w:webHidden/>
                  <w:sz w:val="18"/>
                  <w:szCs w:val="18"/>
                </w:rPr>
                <w:instrText xml:space="preserve"> PAGEREF _Toc110337925 \h </w:instrText>
              </w:r>
              <w:r w:rsidRPr="00E13C6C">
                <w:rPr>
                  <w:noProof/>
                  <w:webHidden/>
                  <w:sz w:val="18"/>
                  <w:szCs w:val="18"/>
                </w:rPr>
              </w:r>
              <w:r w:rsidRPr="00E13C6C">
                <w:rPr>
                  <w:noProof/>
                  <w:webHidden/>
                  <w:sz w:val="18"/>
                  <w:szCs w:val="18"/>
                </w:rPr>
                <w:fldChar w:fldCharType="separate"/>
              </w:r>
              <w:r w:rsidR="00ED3901">
                <w:rPr>
                  <w:noProof/>
                  <w:webHidden/>
                  <w:sz w:val="18"/>
                  <w:szCs w:val="18"/>
                </w:rPr>
                <w:t>6</w:t>
              </w:r>
              <w:r w:rsidRPr="00E13C6C">
                <w:rPr>
                  <w:noProof/>
                  <w:webHidden/>
                  <w:sz w:val="18"/>
                  <w:szCs w:val="18"/>
                </w:rPr>
                <w:fldChar w:fldCharType="end"/>
              </w:r>
            </w:hyperlink>
          </w:p>
          <w:p w14:paraId="662A0ABD" w14:textId="77777777" w:rsidR="00E13C6C" w:rsidRPr="00E13C6C" w:rsidRDefault="00E13C6C">
            <w:pPr>
              <w:pStyle w:val="TOC2"/>
              <w:tabs>
                <w:tab w:val="left" w:pos="880"/>
              </w:tabs>
              <w:rPr>
                <w:rFonts w:asciiTheme="minorHAnsi" w:eastAsiaTheme="minorEastAsia" w:hAnsiTheme="minorHAnsi" w:cstheme="minorBidi"/>
                <w:noProof/>
                <w:sz w:val="18"/>
                <w:szCs w:val="18"/>
              </w:rPr>
            </w:pPr>
            <w:hyperlink w:anchor="_Toc110337926" w:history="1">
              <w:r w:rsidRPr="00E13C6C">
                <w:rPr>
                  <w:rStyle w:val="Hyperlink"/>
                  <w:noProof/>
                  <w:sz w:val="18"/>
                  <w:szCs w:val="18"/>
                </w:rPr>
                <w:t>10.1</w:t>
              </w:r>
              <w:r w:rsidRPr="00E13C6C">
                <w:rPr>
                  <w:rFonts w:asciiTheme="minorHAnsi" w:eastAsiaTheme="minorEastAsia" w:hAnsiTheme="minorHAnsi" w:cstheme="minorBidi"/>
                  <w:noProof/>
                  <w:sz w:val="18"/>
                  <w:szCs w:val="18"/>
                </w:rPr>
                <w:tab/>
              </w:r>
              <w:r w:rsidRPr="00E13C6C">
                <w:rPr>
                  <w:rStyle w:val="Hyperlink"/>
                  <w:noProof/>
                  <w:sz w:val="18"/>
                  <w:szCs w:val="18"/>
                </w:rPr>
                <w:t>Adding EVT via Cell Properties</w:t>
              </w:r>
              <w:r w:rsidRPr="00E13C6C">
                <w:rPr>
                  <w:noProof/>
                  <w:webHidden/>
                  <w:sz w:val="18"/>
                  <w:szCs w:val="18"/>
                </w:rPr>
                <w:tab/>
              </w:r>
              <w:r w:rsidRPr="00E13C6C">
                <w:rPr>
                  <w:noProof/>
                  <w:webHidden/>
                  <w:sz w:val="18"/>
                  <w:szCs w:val="18"/>
                </w:rPr>
                <w:fldChar w:fldCharType="begin"/>
              </w:r>
              <w:r w:rsidRPr="00E13C6C">
                <w:rPr>
                  <w:noProof/>
                  <w:webHidden/>
                  <w:sz w:val="18"/>
                  <w:szCs w:val="18"/>
                </w:rPr>
                <w:instrText xml:space="preserve"> PAGEREF _Toc110337926 \h </w:instrText>
              </w:r>
              <w:r w:rsidRPr="00E13C6C">
                <w:rPr>
                  <w:noProof/>
                  <w:webHidden/>
                  <w:sz w:val="18"/>
                  <w:szCs w:val="18"/>
                </w:rPr>
              </w:r>
              <w:r w:rsidRPr="00E13C6C">
                <w:rPr>
                  <w:noProof/>
                  <w:webHidden/>
                  <w:sz w:val="18"/>
                  <w:szCs w:val="18"/>
                </w:rPr>
                <w:fldChar w:fldCharType="separate"/>
              </w:r>
              <w:r w:rsidR="00ED3901">
                <w:rPr>
                  <w:noProof/>
                  <w:webHidden/>
                  <w:sz w:val="18"/>
                  <w:szCs w:val="18"/>
                </w:rPr>
                <w:t>7</w:t>
              </w:r>
              <w:r w:rsidRPr="00E13C6C">
                <w:rPr>
                  <w:noProof/>
                  <w:webHidden/>
                  <w:sz w:val="18"/>
                  <w:szCs w:val="18"/>
                </w:rPr>
                <w:fldChar w:fldCharType="end"/>
              </w:r>
            </w:hyperlink>
          </w:p>
          <w:p w14:paraId="75EADC22" w14:textId="77777777" w:rsidR="00E13C6C" w:rsidRPr="00E13C6C" w:rsidRDefault="00E13C6C">
            <w:pPr>
              <w:pStyle w:val="TOC1"/>
              <w:rPr>
                <w:rFonts w:asciiTheme="minorHAnsi" w:eastAsiaTheme="minorEastAsia" w:hAnsiTheme="minorHAnsi" w:cstheme="minorBidi"/>
                <w:b w:val="0"/>
                <w:noProof/>
                <w:sz w:val="18"/>
                <w:szCs w:val="18"/>
              </w:rPr>
            </w:pPr>
            <w:hyperlink w:anchor="_Toc110337927" w:history="1">
              <w:r w:rsidRPr="00E13C6C">
                <w:rPr>
                  <w:rStyle w:val="Hyperlink"/>
                  <w:noProof/>
                  <w:sz w:val="18"/>
                  <w:szCs w:val="18"/>
                </w:rPr>
                <w:t>11</w:t>
              </w:r>
              <w:r w:rsidRPr="00E13C6C">
                <w:rPr>
                  <w:rFonts w:asciiTheme="minorHAnsi" w:eastAsiaTheme="minorEastAsia" w:hAnsiTheme="minorHAnsi" w:cstheme="minorBidi"/>
                  <w:b w:val="0"/>
                  <w:noProof/>
                  <w:sz w:val="18"/>
                  <w:szCs w:val="18"/>
                </w:rPr>
                <w:tab/>
              </w:r>
              <w:r w:rsidRPr="00E13C6C">
                <w:rPr>
                  <w:rStyle w:val="Hyperlink"/>
                  <w:noProof/>
                  <w:sz w:val="18"/>
                  <w:szCs w:val="18"/>
                </w:rPr>
                <w:t>Saving the Simulation</w:t>
              </w:r>
              <w:r w:rsidRPr="00E13C6C">
                <w:rPr>
                  <w:noProof/>
                  <w:webHidden/>
                  <w:sz w:val="18"/>
                  <w:szCs w:val="18"/>
                </w:rPr>
                <w:tab/>
              </w:r>
              <w:r w:rsidRPr="00E13C6C">
                <w:rPr>
                  <w:noProof/>
                  <w:webHidden/>
                  <w:sz w:val="18"/>
                  <w:szCs w:val="18"/>
                </w:rPr>
                <w:fldChar w:fldCharType="begin"/>
              </w:r>
              <w:r w:rsidRPr="00E13C6C">
                <w:rPr>
                  <w:noProof/>
                  <w:webHidden/>
                  <w:sz w:val="18"/>
                  <w:szCs w:val="18"/>
                </w:rPr>
                <w:instrText xml:space="preserve"> PAGEREF _Toc110337927 \h </w:instrText>
              </w:r>
              <w:r w:rsidRPr="00E13C6C">
                <w:rPr>
                  <w:noProof/>
                  <w:webHidden/>
                  <w:sz w:val="18"/>
                  <w:szCs w:val="18"/>
                </w:rPr>
              </w:r>
              <w:r w:rsidRPr="00E13C6C">
                <w:rPr>
                  <w:noProof/>
                  <w:webHidden/>
                  <w:sz w:val="18"/>
                  <w:szCs w:val="18"/>
                </w:rPr>
                <w:fldChar w:fldCharType="separate"/>
              </w:r>
              <w:r w:rsidR="00ED3901">
                <w:rPr>
                  <w:noProof/>
                  <w:webHidden/>
                  <w:sz w:val="18"/>
                  <w:szCs w:val="18"/>
                </w:rPr>
                <w:t>7</w:t>
              </w:r>
              <w:r w:rsidRPr="00E13C6C">
                <w:rPr>
                  <w:noProof/>
                  <w:webHidden/>
                  <w:sz w:val="18"/>
                  <w:szCs w:val="18"/>
                </w:rPr>
                <w:fldChar w:fldCharType="end"/>
              </w:r>
            </w:hyperlink>
          </w:p>
          <w:p w14:paraId="4E0BFEA2" w14:textId="77777777" w:rsidR="00E13C6C" w:rsidRPr="00E13C6C" w:rsidRDefault="00E13C6C">
            <w:pPr>
              <w:pStyle w:val="TOC1"/>
              <w:rPr>
                <w:rFonts w:asciiTheme="minorHAnsi" w:eastAsiaTheme="minorEastAsia" w:hAnsiTheme="minorHAnsi" w:cstheme="minorBidi"/>
                <w:b w:val="0"/>
                <w:noProof/>
                <w:sz w:val="18"/>
                <w:szCs w:val="18"/>
              </w:rPr>
            </w:pPr>
            <w:hyperlink w:anchor="_Toc110337928" w:history="1">
              <w:r w:rsidRPr="00E13C6C">
                <w:rPr>
                  <w:rStyle w:val="Hyperlink"/>
                  <w:noProof/>
                  <w:sz w:val="18"/>
                  <w:szCs w:val="18"/>
                </w:rPr>
                <w:t>12</w:t>
              </w:r>
              <w:r w:rsidRPr="00E13C6C">
                <w:rPr>
                  <w:rFonts w:asciiTheme="minorHAnsi" w:eastAsiaTheme="minorEastAsia" w:hAnsiTheme="minorHAnsi" w:cstheme="minorBidi"/>
                  <w:b w:val="0"/>
                  <w:noProof/>
                  <w:sz w:val="18"/>
                  <w:szCs w:val="18"/>
                </w:rPr>
                <w:tab/>
              </w:r>
              <w:r w:rsidRPr="00E13C6C">
                <w:rPr>
                  <w:rStyle w:val="Hyperlink"/>
                  <w:noProof/>
                  <w:sz w:val="18"/>
                  <w:szCs w:val="18"/>
                </w:rPr>
                <w:t>Checking the Simulation</w:t>
              </w:r>
              <w:r w:rsidRPr="00E13C6C">
                <w:rPr>
                  <w:noProof/>
                  <w:webHidden/>
                  <w:sz w:val="18"/>
                  <w:szCs w:val="18"/>
                </w:rPr>
                <w:tab/>
              </w:r>
              <w:r w:rsidRPr="00E13C6C">
                <w:rPr>
                  <w:noProof/>
                  <w:webHidden/>
                  <w:sz w:val="18"/>
                  <w:szCs w:val="18"/>
                </w:rPr>
                <w:fldChar w:fldCharType="begin"/>
              </w:r>
              <w:r w:rsidRPr="00E13C6C">
                <w:rPr>
                  <w:noProof/>
                  <w:webHidden/>
                  <w:sz w:val="18"/>
                  <w:szCs w:val="18"/>
                </w:rPr>
                <w:instrText xml:space="preserve"> PAGEREF _Toc110337928 \h </w:instrText>
              </w:r>
              <w:r w:rsidRPr="00E13C6C">
                <w:rPr>
                  <w:noProof/>
                  <w:webHidden/>
                  <w:sz w:val="18"/>
                  <w:szCs w:val="18"/>
                </w:rPr>
              </w:r>
              <w:r w:rsidRPr="00E13C6C">
                <w:rPr>
                  <w:noProof/>
                  <w:webHidden/>
                  <w:sz w:val="18"/>
                  <w:szCs w:val="18"/>
                </w:rPr>
                <w:fldChar w:fldCharType="separate"/>
              </w:r>
              <w:r w:rsidR="00ED3901">
                <w:rPr>
                  <w:noProof/>
                  <w:webHidden/>
                  <w:sz w:val="18"/>
                  <w:szCs w:val="18"/>
                </w:rPr>
                <w:t>7</w:t>
              </w:r>
              <w:r w:rsidRPr="00E13C6C">
                <w:rPr>
                  <w:noProof/>
                  <w:webHidden/>
                  <w:sz w:val="18"/>
                  <w:szCs w:val="18"/>
                </w:rPr>
                <w:fldChar w:fldCharType="end"/>
              </w:r>
            </w:hyperlink>
          </w:p>
          <w:p w14:paraId="3D34777A" w14:textId="77777777" w:rsidR="00E13C6C" w:rsidRPr="00E13C6C" w:rsidRDefault="00E13C6C">
            <w:pPr>
              <w:pStyle w:val="TOC1"/>
              <w:rPr>
                <w:rFonts w:asciiTheme="minorHAnsi" w:eastAsiaTheme="minorEastAsia" w:hAnsiTheme="minorHAnsi" w:cstheme="minorBidi"/>
                <w:b w:val="0"/>
                <w:noProof/>
                <w:sz w:val="18"/>
                <w:szCs w:val="18"/>
              </w:rPr>
            </w:pPr>
            <w:hyperlink w:anchor="_Toc110337929" w:history="1">
              <w:r w:rsidRPr="00E13C6C">
                <w:rPr>
                  <w:rStyle w:val="Hyperlink"/>
                  <w:noProof/>
                  <w:sz w:val="18"/>
                  <w:szCs w:val="18"/>
                </w:rPr>
                <w:t>13</w:t>
              </w:r>
              <w:r w:rsidRPr="00E13C6C">
                <w:rPr>
                  <w:rFonts w:asciiTheme="minorHAnsi" w:eastAsiaTheme="minorEastAsia" w:hAnsiTheme="minorHAnsi" w:cstheme="minorBidi"/>
                  <w:b w:val="0"/>
                  <w:noProof/>
                  <w:sz w:val="18"/>
                  <w:szCs w:val="18"/>
                </w:rPr>
                <w:tab/>
              </w:r>
              <w:r w:rsidRPr="00E13C6C">
                <w:rPr>
                  <w:rStyle w:val="Hyperlink"/>
                  <w:noProof/>
                  <w:sz w:val="18"/>
                  <w:szCs w:val="18"/>
                </w:rPr>
                <w:t>Running MODFLOW 6</w:t>
              </w:r>
              <w:r w:rsidRPr="00E13C6C">
                <w:rPr>
                  <w:noProof/>
                  <w:webHidden/>
                  <w:sz w:val="18"/>
                  <w:szCs w:val="18"/>
                </w:rPr>
                <w:tab/>
              </w:r>
              <w:r w:rsidRPr="00E13C6C">
                <w:rPr>
                  <w:noProof/>
                  <w:webHidden/>
                  <w:sz w:val="18"/>
                  <w:szCs w:val="18"/>
                </w:rPr>
                <w:fldChar w:fldCharType="begin"/>
              </w:r>
              <w:r w:rsidRPr="00E13C6C">
                <w:rPr>
                  <w:noProof/>
                  <w:webHidden/>
                  <w:sz w:val="18"/>
                  <w:szCs w:val="18"/>
                </w:rPr>
                <w:instrText xml:space="preserve"> PAGEREF _Toc110337929 \h </w:instrText>
              </w:r>
              <w:r w:rsidRPr="00E13C6C">
                <w:rPr>
                  <w:noProof/>
                  <w:webHidden/>
                  <w:sz w:val="18"/>
                  <w:szCs w:val="18"/>
                </w:rPr>
              </w:r>
              <w:r w:rsidRPr="00E13C6C">
                <w:rPr>
                  <w:noProof/>
                  <w:webHidden/>
                  <w:sz w:val="18"/>
                  <w:szCs w:val="18"/>
                </w:rPr>
                <w:fldChar w:fldCharType="separate"/>
              </w:r>
              <w:r w:rsidR="00ED3901">
                <w:rPr>
                  <w:noProof/>
                  <w:webHidden/>
                  <w:sz w:val="18"/>
                  <w:szCs w:val="18"/>
                </w:rPr>
                <w:t>7</w:t>
              </w:r>
              <w:r w:rsidRPr="00E13C6C">
                <w:rPr>
                  <w:noProof/>
                  <w:webHidden/>
                  <w:sz w:val="18"/>
                  <w:szCs w:val="18"/>
                </w:rPr>
                <w:fldChar w:fldCharType="end"/>
              </w:r>
            </w:hyperlink>
          </w:p>
          <w:p w14:paraId="20D84901" w14:textId="77777777" w:rsidR="00E13C6C" w:rsidRPr="00E13C6C" w:rsidRDefault="00E13C6C">
            <w:pPr>
              <w:pStyle w:val="TOC1"/>
              <w:rPr>
                <w:rFonts w:asciiTheme="minorHAnsi" w:eastAsiaTheme="minorEastAsia" w:hAnsiTheme="minorHAnsi" w:cstheme="minorBidi"/>
                <w:b w:val="0"/>
                <w:noProof/>
                <w:sz w:val="18"/>
                <w:szCs w:val="18"/>
              </w:rPr>
            </w:pPr>
            <w:hyperlink w:anchor="_Toc110337930" w:history="1">
              <w:r w:rsidRPr="00E13C6C">
                <w:rPr>
                  <w:rStyle w:val="Hyperlink"/>
                  <w:noProof/>
                  <w:sz w:val="18"/>
                  <w:szCs w:val="18"/>
                </w:rPr>
                <w:t>14</w:t>
              </w:r>
              <w:r w:rsidRPr="00E13C6C">
                <w:rPr>
                  <w:rFonts w:asciiTheme="minorHAnsi" w:eastAsiaTheme="minorEastAsia" w:hAnsiTheme="minorHAnsi" w:cstheme="minorBidi"/>
                  <w:b w:val="0"/>
                  <w:noProof/>
                  <w:sz w:val="18"/>
                  <w:szCs w:val="18"/>
                </w:rPr>
                <w:tab/>
              </w:r>
              <w:r w:rsidRPr="00E13C6C">
                <w:rPr>
                  <w:rStyle w:val="Hyperlink"/>
                  <w:noProof/>
                  <w:sz w:val="18"/>
                  <w:szCs w:val="18"/>
                </w:rPr>
                <w:t>Viewing the Flow Budget</w:t>
              </w:r>
              <w:r w:rsidRPr="00E13C6C">
                <w:rPr>
                  <w:noProof/>
                  <w:webHidden/>
                  <w:sz w:val="18"/>
                  <w:szCs w:val="18"/>
                </w:rPr>
                <w:tab/>
              </w:r>
              <w:r w:rsidRPr="00E13C6C">
                <w:rPr>
                  <w:noProof/>
                  <w:webHidden/>
                  <w:sz w:val="18"/>
                  <w:szCs w:val="18"/>
                </w:rPr>
                <w:fldChar w:fldCharType="begin"/>
              </w:r>
              <w:r w:rsidRPr="00E13C6C">
                <w:rPr>
                  <w:noProof/>
                  <w:webHidden/>
                  <w:sz w:val="18"/>
                  <w:szCs w:val="18"/>
                </w:rPr>
                <w:instrText xml:space="preserve"> PAGEREF _Toc110337930 \h </w:instrText>
              </w:r>
              <w:r w:rsidRPr="00E13C6C">
                <w:rPr>
                  <w:noProof/>
                  <w:webHidden/>
                  <w:sz w:val="18"/>
                  <w:szCs w:val="18"/>
                </w:rPr>
              </w:r>
              <w:r w:rsidRPr="00E13C6C">
                <w:rPr>
                  <w:noProof/>
                  <w:webHidden/>
                  <w:sz w:val="18"/>
                  <w:szCs w:val="18"/>
                </w:rPr>
                <w:fldChar w:fldCharType="separate"/>
              </w:r>
              <w:r w:rsidR="00ED3901">
                <w:rPr>
                  <w:noProof/>
                  <w:webHidden/>
                  <w:sz w:val="18"/>
                  <w:szCs w:val="18"/>
                </w:rPr>
                <w:t>8</w:t>
              </w:r>
              <w:r w:rsidRPr="00E13C6C">
                <w:rPr>
                  <w:noProof/>
                  <w:webHidden/>
                  <w:sz w:val="18"/>
                  <w:szCs w:val="18"/>
                </w:rPr>
                <w:fldChar w:fldCharType="end"/>
              </w:r>
            </w:hyperlink>
          </w:p>
          <w:p w14:paraId="2475825B" w14:textId="77777777" w:rsidR="00E13C6C" w:rsidRPr="00E13C6C" w:rsidRDefault="00E13C6C">
            <w:pPr>
              <w:pStyle w:val="TOC1"/>
              <w:rPr>
                <w:rFonts w:asciiTheme="minorHAnsi" w:eastAsiaTheme="minorEastAsia" w:hAnsiTheme="minorHAnsi" w:cstheme="minorBidi"/>
                <w:b w:val="0"/>
                <w:noProof/>
                <w:sz w:val="18"/>
                <w:szCs w:val="18"/>
              </w:rPr>
            </w:pPr>
            <w:hyperlink w:anchor="_Toc110337931" w:history="1">
              <w:r w:rsidRPr="00E13C6C">
                <w:rPr>
                  <w:rStyle w:val="Hyperlink"/>
                  <w:noProof/>
                  <w:sz w:val="18"/>
                  <w:szCs w:val="18"/>
                </w:rPr>
                <w:t>15</w:t>
              </w:r>
              <w:r w:rsidRPr="00E13C6C">
                <w:rPr>
                  <w:rFonts w:asciiTheme="minorHAnsi" w:eastAsiaTheme="minorEastAsia" w:hAnsiTheme="minorHAnsi" w:cstheme="minorBidi"/>
                  <w:b w:val="0"/>
                  <w:noProof/>
                  <w:sz w:val="18"/>
                  <w:szCs w:val="18"/>
                </w:rPr>
                <w:tab/>
              </w:r>
              <w:r w:rsidRPr="00E13C6C">
                <w:rPr>
                  <w:rStyle w:val="Hyperlink"/>
                  <w:noProof/>
                  <w:sz w:val="18"/>
                  <w:szCs w:val="18"/>
                </w:rPr>
                <w:t>Using Segments</w:t>
              </w:r>
              <w:r w:rsidRPr="00E13C6C">
                <w:rPr>
                  <w:noProof/>
                  <w:webHidden/>
                  <w:sz w:val="18"/>
                  <w:szCs w:val="18"/>
                </w:rPr>
                <w:tab/>
              </w:r>
              <w:r w:rsidRPr="00E13C6C">
                <w:rPr>
                  <w:noProof/>
                  <w:webHidden/>
                  <w:sz w:val="18"/>
                  <w:szCs w:val="18"/>
                </w:rPr>
                <w:fldChar w:fldCharType="begin"/>
              </w:r>
              <w:r w:rsidRPr="00E13C6C">
                <w:rPr>
                  <w:noProof/>
                  <w:webHidden/>
                  <w:sz w:val="18"/>
                  <w:szCs w:val="18"/>
                </w:rPr>
                <w:instrText xml:space="preserve"> PAGEREF _Toc110337931 \h </w:instrText>
              </w:r>
              <w:r w:rsidRPr="00E13C6C">
                <w:rPr>
                  <w:noProof/>
                  <w:webHidden/>
                  <w:sz w:val="18"/>
                  <w:szCs w:val="18"/>
                </w:rPr>
              </w:r>
              <w:r w:rsidRPr="00E13C6C">
                <w:rPr>
                  <w:noProof/>
                  <w:webHidden/>
                  <w:sz w:val="18"/>
                  <w:szCs w:val="18"/>
                </w:rPr>
                <w:fldChar w:fldCharType="separate"/>
              </w:r>
              <w:r w:rsidR="00ED3901">
                <w:rPr>
                  <w:noProof/>
                  <w:webHidden/>
                  <w:sz w:val="18"/>
                  <w:szCs w:val="18"/>
                </w:rPr>
                <w:t>8</w:t>
              </w:r>
              <w:r w:rsidRPr="00E13C6C">
                <w:rPr>
                  <w:noProof/>
                  <w:webHidden/>
                  <w:sz w:val="18"/>
                  <w:szCs w:val="18"/>
                </w:rPr>
                <w:fldChar w:fldCharType="end"/>
              </w:r>
            </w:hyperlink>
          </w:p>
          <w:p w14:paraId="4B16B27A" w14:textId="77777777" w:rsidR="00E13C6C" w:rsidRPr="00E13C6C" w:rsidRDefault="00E13C6C">
            <w:pPr>
              <w:pStyle w:val="TOC2"/>
              <w:tabs>
                <w:tab w:val="left" w:pos="880"/>
              </w:tabs>
              <w:rPr>
                <w:rFonts w:asciiTheme="minorHAnsi" w:eastAsiaTheme="minorEastAsia" w:hAnsiTheme="minorHAnsi" w:cstheme="minorBidi"/>
                <w:noProof/>
                <w:sz w:val="18"/>
                <w:szCs w:val="18"/>
              </w:rPr>
            </w:pPr>
            <w:hyperlink w:anchor="_Toc110337932" w:history="1">
              <w:r w:rsidRPr="00E13C6C">
                <w:rPr>
                  <w:rStyle w:val="Hyperlink"/>
                  <w:noProof/>
                  <w:sz w:val="18"/>
                  <w:szCs w:val="18"/>
                </w:rPr>
                <w:t>15.1</w:t>
              </w:r>
              <w:r w:rsidRPr="00E13C6C">
                <w:rPr>
                  <w:rFonts w:asciiTheme="minorHAnsi" w:eastAsiaTheme="minorEastAsia" w:hAnsiTheme="minorHAnsi" w:cstheme="minorBidi"/>
                  <w:noProof/>
                  <w:sz w:val="18"/>
                  <w:szCs w:val="18"/>
                </w:rPr>
                <w:tab/>
              </w:r>
              <w:r w:rsidRPr="00E13C6C">
                <w:rPr>
                  <w:rStyle w:val="Hyperlink"/>
                  <w:noProof/>
                  <w:sz w:val="18"/>
                  <w:szCs w:val="18"/>
                </w:rPr>
                <w:t>Changing NSEG</w:t>
              </w:r>
              <w:r w:rsidRPr="00E13C6C">
                <w:rPr>
                  <w:noProof/>
                  <w:webHidden/>
                  <w:sz w:val="18"/>
                  <w:szCs w:val="18"/>
                </w:rPr>
                <w:tab/>
              </w:r>
              <w:r w:rsidRPr="00E13C6C">
                <w:rPr>
                  <w:noProof/>
                  <w:webHidden/>
                  <w:sz w:val="18"/>
                  <w:szCs w:val="18"/>
                </w:rPr>
                <w:fldChar w:fldCharType="begin"/>
              </w:r>
              <w:r w:rsidRPr="00E13C6C">
                <w:rPr>
                  <w:noProof/>
                  <w:webHidden/>
                  <w:sz w:val="18"/>
                  <w:szCs w:val="18"/>
                </w:rPr>
                <w:instrText xml:space="preserve"> PAGEREF _Toc110337932 \h </w:instrText>
              </w:r>
              <w:r w:rsidRPr="00E13C6C">
                <w:rPr>
                  <w:noProof/>
                  <w:webHidden/>
                  <w:sz w:val="18"/>
                  <w:szCs w:val="18"/>
                </w:rPr>
              </w:r>
              <w:r w:rsidRPr="00E13C6C">
                <w:rPr>
                  <w:noProof/>
                  <w:webHidden/>
                  <w:sz w:val="18"/>
                  <w:szCs w:val="18"/>
                </w:rPr>
                <w:fldChar w:fldCharType="separate"/>
              </w:r>
              <w:r w:rsidR="00ED3901">
                <w:rPr>
                  <w:noProof/>
                  <w:webHidden/>
                  <w:sz w:val="18"/>
                  <w:szCs w:val="18"/>
                </w:rPr>
                <w:t>8</w:t>
              </w:r>
              <w:r w:rsidRPr="00E13C6C">
                <w:rPr>
                  <w:noProof/>
                  <w:webHidden/>
                  <w:sz w:val="18"/>
                  <w:szCs w:val="18"/>
                </w:rPr>
                <w:fldChar w:fldCharType="end"/>
              </w:r>
            </w:hyperlink>
          </w:p>
          <w:p w14:paraId="40C9CEDB" w14:textId="77777777" w:rsidR="00E13C6C" w:rsidRPr="00E13C6C" w:rsidRDefault="00E13C6C">
            <w:pPr>
              <w:pStyle w:val="TOC2"/>
              <w:tabs>
                <w:tab w:val="left" w:pos="880"/>
              </w:tabs>
              <w:rPr>
                <w:rFonts w:asciiTheme="minorHAnsi" w:eastAsiaTheme="minorEastAsia" w:hAnsiTheme="minorHAnsi" w:cstheme="minorBidi"/>
                <w:noProof/>
                <w:sz w:val="18"/>
                <w:szCs w:val="18"/>
              </w:rPr>
            </w:pPr>
            <w:hyperlink w:anchor="_Toc110337933" w:history="1">
              <w:r w:rsidRPr="00E13C6C">
                <w:rPr>
                  <w:rStyle w:val="Hyperlink"/>
                  <w:noProof/>
                  <w:sz w:val="18"/>
                  <w:szCs w:val="18"/>
                </w:rPr>
                <w:t>15.2</w:t>
              </w:r>
              <w:r w:rsidRPr="00E13C6C">
                <w:rPr>
                  <w:rFonts w:asciiTheme="minorHAnsi" w:eastAsiaTheme="minorEastAsia" w:hAnsiTheme="minorHAnsi" w:cstheme="minorBidi"/>
                  <w:noProof/>
                  <w:sz w:val="18"/>
                  <w:szCs w:val="18"/>
                </w:rPr>
                <w:tab/>
              </w:r>
              <w:r w:rsidRPr="00E13C6C">
                <w:rPr>
                  <w:rStyle w:val="Hyperlink"/>
                  <w:noProof/>
                  <w:sz w:val="18"/>
                  <w:szCs w:val="18"/>
                </w:rPr>
                <w:t>Defining the PXDP Data</w:t>
              </w:r>
              <w:r w:rsidRPr="00E13C6C">
                <w:rPr>
                  <w:noProof/>
                  <w:webHidden/>
                  <w:sz w:val="18"/>
                  <w:szCs w:val="18"/>
                </w:rPr>
                <w:tab/>
              </w:r>
              <w:r w:rsidRPr="00E13C6C">
                <w:rPr>
                  <w:noProof/>
                  <w:webHidden/>
                  <w:sz w:val="18"/>
                  <w:szCs w:val="18"/>
                </w:rPr>
                <w:fldChar w:fldCharType="begin"/>
              </w:r>
              <w:r w:rsidRPr="00E13C6C">
                <w:rPr>
                  <w:noProof/>
                  <w:webHidden/>
                  <w:sz w:val="18"/>
                  <w:szCs w:val="18"/>
                </w:rPr>
                <w:instrText xml:space="preserve"> PAGEREF _Toc110337933 \h </w:instrText>
              </w:r>
              <w:r w:rsidRPr="00E13C6C">
                <w:rPr>
                  <w:noProof/>
                  <w:webHidden/>
                  <w:sz w:val="18"/>
                  <w:szCs w:val="18"/>
                </w:rPr>
              </w:r>
              <w:r w:rsidRPr="00E13C6C">
                <w:rPr>
                  <w:noProof/>
                  <w:webHidden/>
                  <w:sz w:val="18"/>
                  <w:szCs w:val="18"/>
                </w:rPr>
                <w:fldChar w:fldCharType="separate"/>
              </w:r>
              <w:r w:rsidR="00ED3901">
                <w:rPr>
                  <w:noProof/>
                  <w:webHidden/>
                  <w:sz w:val="18"/>
                  <w:szCs w:val="18"/>
                </w:rPr>
                <w:t>9</w:t>
              </w:r>
              <w:r w:rsidRPr="00E13C6C">
                <w:rPr>
                  <w:noProof/>
                  <w:webHidden/>
                  <w:sz w:val="18"/>
                  <w:szCs w:val="18"/>
                </w:rPr>
                <w:fldChar w:fldCharType="end"/>
              </w:r>
            </w:hyperlink>
          </w:p>
          <w:p w14:paraId="19118DEA" w14:textId="77777777" w:rsidR="00E13C6C" w:rsidRPr="00E13C6C" w:rsidRDefault="00E13C6C">
            <w:pPr>
              <w:pStyle w:val="TOC2"/>
              <w:tabs>
                <w:tab w:val="left" w:pos="880"/>
              </w:tabs>
              <w:rPr>
                <w:rFonts w:asciiTheme="minorHAnsi" w:eastAsiaTheme="minorEastAsia" w:hAnsiTheme="minorHAnsi" w:cstheme="minorBidi"/>
                <w:noProof/>
                <w:sz w:val="18"/>
                <w:szCs w:val="18"/>
              </w:rPr>
            </w:pPr>
            <w:hyperlink w:anchor="_Toc110337934" w:history="1">
              <w:r w:rsidRPr="00E13C6C">
                <w:rPr>
                  <w:rStyle w:val="Hyperlink"/>
                  <w:noProof/>
                  <w:sz w:val="18"/>
                  <w:szCs w:val="18"/>
                </w:rPr>
                <w:t>15.3</w:t>
              </w:r>
              <w:r w:rsidRPr="00E13C6C">
                <w:rPr>
                  <w:rFonts w:asciiTheme="minorHAnsi" w:eastAsiaTheme="minorEastAsia" w:hAnsiTheme="minorHAnsi" w:cstheme="minorBidi"/>
                  <w:noProof/>
                  <w:sz w:val="18"/>
                  <w:szCs w:val="18"/>
                </w:rPr>
                <w:tab/>
              </w:r>
              <w:r w:rsidRPr="00E13C6C">
                <w:rPr>
                  <w:rStyle w:val="Hyperlink"/>
                  <w:noProof/>
                  <w:sz w:val="18"/>
                  <w:szCs w:val="18"/>
                </w:rPr>
                <w:t>Defining the PETM Data</w:t>
              </w:r>
              <w:r w:rsidRPr="00E13C6C">
                <w:rPr>
                  <w:noProof/>
                  <w:webHidden/>
                  <w:sz w:val="18"/>
                  <w:szCs w:val="18"/>
                </w:rPr>
                <w:tab/>
              </w:r>
              <w:r w:rsidRPr="00E13C6C">
                <w:rPr>
                  <w:noProof/>
                  <w:webHidden/>
                  <w:sz w:val="18"/>
                  <w:szCs w:val="18"/>
                </w:rPr>
                <w:fldChar w:fldCharType="begin"/>
              </w:r>
              <w:r w:rsidRPr="00E13C6C">
                <w:rPr>
                  <w:noProof/>
                  <w:webHidden/>
                  <w:sz w:val="18"/>
                  <w:szCs w:val="18"/>
                </w:rPr>
                <w:instrText xml:space="preserve"> PAGEREF _Toc110337934 \h </w:instrText>
              </w:r>
              <w:r w:rsidRPr="00E13C6C">
                <w:rPr>
                  <w:noProof/>
                  <w:webHidden/>
                  <w:sz w:val="18"/>
                  <w:szCs w:val="18"/>
                </w:rPr>
              </w:r>
              <w:r w:rsidRPr="00E13C6C">
                <w:rPr>
                  <w:noProof/>
                  <w:webHidden/>
                  <w:sz w:val="18"/>
                  <w:szCs w:val="18"/>
                </w:rPr>
                <w:fldChar w:fldCharType="separate"/>
              </w:r>
              <w:r w:rsidR="00ED3901">
                <w:rPr>
                  <w:noProof/>
                  <w:webHidden/>
                  <w:sz w:val="18"/>
                  <w:szCs w:val="18"/>
                </w:rPr>
                <w:t>9</w:t>
              </w:r>
              <w:r w:rsidRPr="00E13C6C">
                <w:rPr>
                  <w:noProof/>
                  <w:webHidden/>
                  <w:sz w:val="18"/>
                  <w:szCs w:val="18"/>
                </w:rPr>
                <w:fldChar w:fldCharType="end"/>
              </w:r>
            </w:hyperlink>
          </w:p>
          <w:p w14:paraId="517E0221" w14:textId="77777777" w:rsidR="00E13C6C" w:rsidRPr="00E13C6C" w:rsidRDefault="00E13C6C">
            <w:pPr>
              <w:pStyle w:val="TOC1"/>
              <w:rPr>
                <w:rFonts w:asciiTheme="minorHAnsi" w:eastAsiaTheme="minorEastAsia" w:hAnsiTheme="minorHAnsi" w:cstheme="minorBidi"/>
                <w:b w:val="0"/>
                <w:noProof/>
                <w:sz w:val="18"/>
                <w:szCs w:val="18"/>
              </w:rPr>
            </w:pPr>
            <w:hyperlink w:anchor="_Toc110337935" w:history="1">
              <w:r w:rsidRPr="00E13C6C">
                <w:rPr>
                  <w:rStyle w:val="Hyperlink"/>
                  <w:noProof/>
                  <w:sz w:val="18"/>
                  <w:szCs w:val="18"/>
                </w:rPr>
                <w:t>16</w:t>
              </w:r>
              <w:r w:rsidRPr="00E13C6C">
                <w:rPr>
                  <w:rFonts w:asciiTheme="minorHAnsi" w:eastAsiaTheme="minorEastAsia" w:hAnsiTheme="minorHAnsi" w:cstheme="minorBidi"/>
                  <w:b w:val="0"/>
                  <w:noProof/>
                  <w:sz w:val="18"/>
                  <w:szCs w:val="18"/>
                </w:rPr>
                <w:tab/>
              </w:r>
              <w:r w:rsidRPr="00E13C6C">
                <w:rPr>
                  <w:rStyle w:val="Hyperlink"/>
                  <w:noProof/>
                  <w:sz w:val="18"/>
                  <w:szCs w:val="18"/>
                </w:rPr>
                <w:t>Saving and Checking the Simulation</w:t>
              </w:r>
              <w:r w:rsidRPr="00E13C6C">
                <w:rPr>
                  <w:noProof/>
                  <w:webHidden/>
                  <w:sz w:val="18"/>
                  <w:szCs w:val="18"/>
                </w:rPr>
                <w:tab/>
              </w:r>
              <w:r w:rsidRPr="00E13C6C">
                <w:rPr>
                  <w:noProof/>
                  <w:webHidden/>
                  <w:sz w:val="18"/>
                  <w:szCs w:val="18"/>
                </w:rPr>
                <w:fldChar w:fldCharType="begin"/>
              </w:r>
              <w:r w:rsidRPr="00E13C6C">
                <w:rPr>
                  <w:noProof/>
                  <w:webHidden/>
                  <w:sz w:val="18"/>
                  <w:szCs w:val="18"/>
                </w:rPr>
                <w:instrText xml:space="preserve"> PAGEREF _Toc110337935 \h </w:instrText>
              </w:r>
              <w:r w:rsidRPr="00E13C6C">
                <w:rPr>
                  <w:noProof/>
                  <w:webHidden/>
                  <w:sz w:val="18"/>
                  <w:szCs w:val="18"/>
                </w:rPr>
              </w:r>
              <w:r w:rsidRPr="00E13C6C">
                <w:rPr>
                  <w:noProof/>
                  <w:webHidden/>
                  <w:sz w:val="18"/>
                  <w:szCs w:val="18"/>
                </w:rPr>
                <w:fldChar w:fldCharType="separate"/>
              </w:r>
              <w:r w:rsidR="00ED3901">
                <w:rPr>
                  <w:noProof/>
                  <w:webHidden/>
                  <w:sz w:val="18"/>
                  <w:szCs w:val="18"/>
                </w:rPr>
                <w:t>10</w:t>
              </w:r>
              <w:r w:rsidRPr="00E13C6C">
                <w:rPr>
                  <w:noProof/>
                  <w:webHidden/>
                  <w:sz w:val="18"/>
                  <w:szCs w:val="18"/>
                </w:rPr>
                <w:fldChar w:fldCharType="end"/>
              </w:r>
            </w:hyperlink>
          </w:p>
          <w:p w14:paraId="6A2487B3" w14:textId="77777777" w:rsidR="00E13C6C" w:rsidRPr="00E13C6C" w:rsidRDefault="00E13C6C">
            <w:pPr>
              <w:pStyle w:val="TOC1"/>
              <w:rPr>
                <w:rFonts w:asciiTheme="minorHAnsi" w:eastAsiaTheme="minorEastAsia" w:hAnsiTheme="minorHAnsi" w:cstheme="minorBidi"/>
                <w:b w:val="0"/>
                <w:noProof/>
                <w:sz w:val="18"/>
                <w:szCs w:val="18"/>
              </w:rPr>
            </w:pPr>
            <w:hyperlink w:anchor="_Toc110337936" w:history="1">
              <w:r w:rsidRPr="00E13C6C">
                <w:rPr>
                  <w:rStyle w:val="Hyperlink"/>
                  <w:noProof/>
                  <w:sz w:val="18"/>
                  <w:szCs w:val="18"/>
                </w:rPr>
                <w:t>17</w:t>
              </w:r>
              <w:r w:rsidRPr="00E13C6C">
                <w:rPr>
                  <w:rFonts w:asciiTheme="minorHAnsi" w:eastAsiaTheme="minorEastAsia" w:hAnsiTheme="minorHAnsi" w:cstheme="minorBidi"/>
                  <w:b w:val="0"/>
                  <w:noProof/>
                  <w:sz w:val="18"/>
                  <w:szCs w:val="18"/>
                </w:rPr>
                <w:tab/>
              </w:r>
              <w:r w:rsidRPr="00E13C6C">
                <w:rPr>
                  <w:rStyle w:val="Hyperlink"/>
                  <w:noProof/>
                  <w:sz w:val="18"/>
                  <w:szCs w:val="18"/>
                </w:rPr>
                <w:t>Running MODFLOW</w:t>
              </w:r>
              <w:r w:rsidRPr="00E13C6C">
                <w:rPr>
                  <w:noProof/>
                  <w:webHidden/>
                  <w:sz w:val="18"/>
                  <w:szCs w:val="18"/>
                </w:rPr>
                <w:tab/>
              </w:r>
              <w:r w:rsidRPr="00E13C6C">
                <w:rPr>
                  <w:noProof/>
                  <w:webHidden/>
                  <w:sz w:val="18"/>
                  <w:szCs w:val="18"/>
                </w:rPr>
                <w:fldChar w:fldCharType="begin"/>
              </w:r>
              <w:r w:rsidRPr="00E13C6C">
                <w:rPr>
                  <w:noProof/>
                  <w:webHidden/>
                  <w:sz w:val="18"/>
                  <w:szCs w:val="18"/>
                </w:rPr>
                <w:instrText xml:space="preserve"> PAGEREF _Toc110337936 \h </w:instrText>
              </w:r>
              <w:r w:rsidRPr="00E13C6C">
                <w:rPr>
                  <w:noProof/>
                  <w:webHidden/>
                  <w:sz w:val="18"/>
                  <w:szCs w:val="18"/>
                </w:rPr>
              </w:r>
              <w:r w:rsidRPr="00E13C6C">
                <w:rPr>
                  <w:noProof/>
                  <w:webHidden/>
                  <w:sz w:val="18"/>
                  <w:szCs w:val="18"/>
                </w:rPr>
                <w:fldChar w:fldCharType="separate"/>
              </w:r>
              <w:r w:rsidR="00ED3901">
                <w:rPr>
                  <w:noProof/>
                  <w:webHidden/>
                  <w:sz w:val="18"/>
                  <w:szCs w:val="18"/>
                </w:rPr>
                <w:t>10</w:t>
              </w:r>
              <w:r w:rsidRPr="00E13C6C">
                <w:rPr>
                  <w:noProof/>
                  <w:webHidden/>
                  <w:sz w:val="18"/>
                  <w:szCs w:val="18"/>
                </w:rPr>
                <w:fldChar w:fldCharType="end"/>
              </w:r>
            </w:hyperlink>
          </w:p>
          <w:p w14:paraId="1676C475" w14:textId="77777777" w:rsidR="00E13C6C" w:rsidRPr="00E13C6C" w:rsidRDefault="00E13C6C">
            <w:pPr>
              <w:pStyle w:val="TOC1"/>
              <w:rPr>
                <w:rFonts w:asciiTheme="minorHAnsi" w:eastAsiaTheme="minorEastAsia" w:hAnsiTheme="minorHAnsi" w:cstheme="minorBidi"/>
                <w:b w:val="0"/>
                <w:noProof/>
                <w:sz w:val="18"/>
                <w:szCs w:val="18"/>
              </w:rPr>
            </w:pPr>
            <w:hyperlink w:anchor="_Toc110337937" w:history="1">
              <w:r w:rsidRPr="00E13C6C">
                <w:rPr>
                  <w:rStyle w:val="Hyperlink"/>
                  <w:noProof/>
                  <w:sz w:val="18"/>
                  <w:szCs w:val="18"/>
                </w:rPr>
                <w:t>18</w:t>
              </w:r>
              <w:r w:rsidRPr="00E13C6C">
                <w:rPr>
                  <w:rFonts w:asciiTheme="minorHAnsi" w:eastAsiaTheme="minorEastAsia" w:hAnsiTheme="minorHAnsi" w:cstheme="minorBidi"/>
                  <w:b w:val="0"/>
                  <w:noProof/>
                  <w:sz w:val="18"/>
                  <w:szCs w:val="18"/>
                </w:rPr>
                <w:tab/>
              </w:r>
              <w:r w:rsidRPr="00E13C6C">
                <w:rPr>
                  <w:rStyle w:val="Hyperlink"/>
                  <w:noProof/>
                  <w:sz w:val="18"/>
                  <w:szCs w:val="18"/>
                </w:rPr>
                <w:t>Viewing the Flow Budget</w:t>
              </w:r>
              <w:r w:rsidRPr="00E13C6C">
                <w:rPr>
                  <w:noProof/>
                  <w:webHidden/>
                  <w:sz w:val="18"/>
                  <w:szCs w:val="18"/>
                </w:rPr>
                <w:tab/>
              </w:r>
              <w:r w:rsidRPr="00E13C6C">
                <w:rPr>
                  <w:noProof/>
                  <w:webHidden/>
                  <w:sz w:val="18"/>
                  <w:szCs w:val="18"/>
                </w:rPr>
                <w:fldChar w:fldCharType="begin"/>
              </w:r>
              <w:r w:rsidRPr="00E13C6C">
                <w:rPr>
                  <w:noProof/>
                  <w:webHidden/>
                  <w:sz w:val="18"/>
                  <w:szCs w:val="18"/>
                </w:rPr>
                <w:instrText xml:space="preserve"> PAGEREF _Toc110337937 \h </w:instrText>
              </w:r>
              <w:r w:rsidRPr="00E13C6C">
                <w:rPr>
                  <w:noProof/>
                  <w:webHidden/>
                  <w:sz w:val="18"/>
                  <w:szCs w:val="18"/>
                </w:rPr>
              </w:r>
              <w:r w:rsidRPr="00E13C6C">
                <w:rPr>
                  <w:noProof/>
                  <w:webHidden/>
                  <w:sz w:val="18"/>
                  <w:szCs w:val="18"/>
                </w:rPr>
                <w:fldChar w:fldCharType="separate"/>
              </w:r>
              <w:r w:rsidR="00ED3901">
                <w:rPr>
                  <w:noProof/>
                  <w:webHidden/>
                  <w:sz w:val="18"/>
                  <w:szCs w:val="18"/>
                </w:rPr>
                <w:t>10</w:t>
              </w:r>
              <w:r w:rsidRPr="00E13C6C">
                <w:rPr>
                  <w:noProof/>
                  <w:webHidden/>
                  <w:sz w:val="18"/>
                  <w:szCs w:val="18"/>
                </w:rPr>
                <w:fldChar w:fldCharType="end"/>
              </w:r>
            </w:hyperlink>
          </w:p>
          <w:p w14:paraId="655B7B97" w14:textId="77777777" w:rsidR="00E13C6C" w:rsidRPr="00E13C6C" w:rsidRDefault="00E13C6C">
            <w:pPr>
              <w:pStyle w:val="TOC1"/>
              <w:rPr>
                <w:rFonts w:asciiTheme="minorHAnsi" w:eastAsiaTheme="minorEastAsia" w:hAnsiTheme="minorHAnsi" w:cstheme="minorBidi"/>
                <w:b w:val="0"/>
                <w:noProof/>
                <w:sz w:val="18"/>
                <w:szCs w:val="18"/>
              </w:rPr>
            </w:pPr>
            <w:hyperlink w:anchor="_Toc110337938" w:history="1">
              <w:r w:rsidRPr="00E13C6C">
                <w:rPr>
                  <w:rStyle w:val="Hyperlink"/>
                  <w:noProof/>
                  <w:sz w:val="18"/>
                  <w:szCs w:val="18"/>
                </w:rPr>
                <w:t>19</w:t>
              </w:r>
              <w:r w:rsidRPr="00E13C6C">
                <w:rPr>
                  <w:rFonts w:asciiTheme="minorHAnsi" w:eastAsiaTheme="minorEastAsia" w:hAnsiTheme="minorHAnsi" w:cstheme="minorBidi"/>
                  <w:b w:val="0"/>
                  <w:noProof/>
                  <w:sz w:val="18"/>
                  <w:szCs w:val="18"/>
                </w:rPr>
                <w:tab/>
              </w:r>
              <w:r w:rsidRPr="00E13C6C">
                <w:rPr>
                  <w:rStyle w:val="Hyperlink"/>
                  <w:noProof/>
                  <w:sz w:val="18"/>
                  <w:szCs w:val="18"/>
                </w:rPr>
                <w:t>Conclusion</w:t>
              </w:r>
              <w:r w:rsidRPr="00E13C6C">
                <w:rPr>
                  <w:noProof/>
                  <w:webHidden/>
                  <w:sz w:val="18"/>
                  <w:szCs w:val="18"/>
                </w:rPr>
                <w:tab/>
              </w:r>
              <w:r w:rsidRPr="00E13C6C">
                <w:rPr>
                  <w:noProof/>
                  <w:webHidden/>
                  <w:sz w:val="18"/>
                  <w:szCs w:val="18"/>
                </w:rPr>
                <w:fldChar w:fldCharType="begin"/>
              </w:r>
              <w:r w:rsidRPr="00E13C6C">
                <w:rPr>
                  <w:noProof/>
                  <w:webHidden/>
                  <w:sz w:val="18"/>
                  <w:szCs w:val="18"/>
                </w:rPr>
                <w:instrText xml:space="preserve"> PAGEREF _Toc110337938 \h </w:instrText>
              </w:r>
              <w:r w:rsidRPr="00E13C6C">
                <w:rPr>
                  <w:noProof/>
                  <w:webHidden/>
                  <w:sz w:val="18"/>
                  <w:szCs w:val="18"/>
                </w:rPr>
              </w:r>
              <w:r w:rsidRPr="00E13C6C">
                <w:rPr>
                  <w:noProof/>
                  <w:webHidden/>
                  <w:sz w:val="18"/>
                  <w:szCs w:val="18"/>
                </w:rPr>
                <w:fldChar w:fldCharType="separate"/>
              </w:r>
              <w:r w:rsidR="00ED3901">
                <w:rPr>
                  <w:noProof/>
                  <w:webHidden/>
                  <w:sz w:val="18"/>
                  <w:szCs w:val="18"/>
                </w:rPr>
                <w:t>10</w:t>
              </w:r>
              <w:r w:rsidRPr="00E13C6C">
                <w:rPr>
                  <w:noProof/>
                  <w:webHidden/>
                  <w:sz w:val="18"/>
                  <w:szCs w:val="18"/>
                </w:rPr>
                <w:fldChar w:fldCharType="end"/>
              </w:r>
            </w:hyperlink>
          </w:p>
          <w:p w14:paraId="01A14DD0" w14:textId="77777777" w:rsidR="00887603" w:rsidRPr="005B5313" w:rsidRDefault="00887603" w:rsidP="005B5313">
            <w:pPr>
              <w:spacing w:before="0" w:after="0"/>
              <w:ind w:left="0"/>
              <w:rPr>
                <w:sz w:val="6"/>
                <w:szCs w:val="6"/>
              </w:rPr>
            </w:pPr>
            <w:r w:rsidRPr="00E13C6C">
              <w:rPr>
                <w:rFonts w:cs="Arial"/>
                <w:smallCaps/>
                <w:sz w:val="18"/>
                <w:szCs w:val="18"/>
              </w:rPr>
              <w:fldChar w:fldCharType="end"/>
            </w:r>
          </w:p>
        </w:tc>
      </w:tr>
    </w:tbl>
    <w:p w14:paraId="4F8812EF" w14:textId="77777777" w:rsidR="00506A05" w:rsidRDefault="00506A05" w:rsidP="00AC1FAC">
      <w:pPr>
        <w:pStyle w:val="Heading1"/>
      </w:pPr>
      <w:bookmarkStart w:id="0" w:name="_Toc85634501"/>
      <w:bookmarkStart w:id="1" w:name="_Toc110337911"/>
      <w:bookmarkStart w:id="2" w:name="_Toc117573605"/>
      <w:r>
        <w:t>Introduction</w:t>
      </w:r>
      <w:bookmarkEnd w:id="0"/>
      <w:bookmarkEnd w:id="1"/>
    </w:p>
    <w:p w14:paraId="324B2950" w14:textId="77777777" w:rsidR="00E13C6C" w:rsidRDefault="00E13C6C" w:rsidP="00E13C6C">
      <w:pPr>
        <w:pStyle w:val="BodyText"/>
      </w:pPr>
      <w:bookmarkStart w:id="3" w:name="_Toc351172051"/>
      <w:bookmarkStart w:id="4" w:name="_Toc361455735"/>
      <w:bookmarkStart w:id="5" w:name="_Toc361455733"/>
      <w:bookmarkEnd w:id="2"/>
      <w:r>
        <w:t>Evapotranspiration is the moving of water from the ground surface to the atmosphere through evaporation and transpiration. MODFLOW 6 uses the EVT package for model evapotranspiration.</w:t>
      </w:r>
      <w:r w:rsidRPr="00C04D12">
        <w:t xml:space="preserve"> </w:t>
      </w:r>
    </w:p>
    <w:p w14:paraId="087CB2FD" w14:textId="77777777" w:rsidR="00E13C6C" w:rsidRDefault="00E13C6C" w:rsidP="00E13C6C">
      <w:pPr>
        <w:pStyle w:val="BodyText"/>
      </w:pPr>
      <w:r>
        <w:t>The EVT package requires three parameters to determine evapotranspiration: the evapotranspiration (ET) surface elevation, the maximum ET rate, and the extinction depth. When the head in a cell is at or above the ET surface, ET occurs at the maximum ET rate. When the head is below the extinction depth, ET is zero. In between these two points, the ET varies linearly (</w:t>
      </w:r>
      <w:r>
        <w:fldChar w:fldCharType="begin"/>
      </w:r>
      <w:r>
        <w:instrText xml:space="preserve"> REF _Ref449699283 \h </w:instrText>
      </w:r>
      <w:r>
        <w:fldChar w:fldCharType="separate"/>
      </w:r>
      <w:r w:rsidR="00AF6927" w:rsidRPr="002F6908">
        <w:t xml:space="preserve">Figure </w:t>
      </w:r>
      <w:r w:rsidR="00AF6927">
        <w:rPr>
          <w:noProof/>
        </w:rPr>
        <w:t>1</w:t>
      </w:r>
      <w:r>
        <w:fldChar w:fldCharType="end"/>
      </w:r>
      <w:r>
        <w:t>).</w:t>
      </w:r>
    </w:p>
    <w:p w14:paraId="32EB4DFB" w14:textId="77777777" w:rsidR="00E13C6C" w:rsidRDefault="00E13C6C" w:rsidP="00E13C6C">
      <w:r>
        <w:rPr>
          <w:noProof/>
        </w:rPr>
        <w:drawing>
          <wp:inline distT="0" distB="0" distL="0" distR="0" wp14:anchorId="2C443CE1" wp14:editId="50E06033">
            <wp:extent cx="3467735" cy="1579245"/>
            <wp:effectExtent l="19050" t="19050" r="18415" b="20955"/>
            <wp:docPr id="174" name="Picture 174" descr="e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ev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67735" cy="1579245"/>
                    </a:xfrm>
                    <a:prstGeom prst="rect">
                      <a:avLst/>
                    </a:prstGeom>
                    <a:noFill/>
                    <a:ln w="6350" cmpd="sng">
                      <a:solidFill>
                        <a:srgbClr val="000000"/>
                      </a:solidFill>
                      <a:miter lim="800000"/>
                      <a:headEnd/>
                      <a:tailEnd/>
                    </a:ln>
                    <a:effectLst/>
                  </pic:spPr>
                </pic:pic>
              </a:graphicData>
            </a:graphic>
          </wp:inline>
        </w:drawing>
      </w:r>
    </w:p>
    <w:p w14:paraId="081B6742" w14:textId="77777777" w:rsidR="00E13C6C" w:rsidRPr="002F6908" w:rsidRDefault="00E13C6C" w:rsidP="00E13C6C">
      <w:pPr>
        <w:pStyle w:val="Caption"/>
      </w:pPr>
      <w:bookmarkStart w:id="6" w:name="_Ref449699283"/>
      <w:r w:rsidRPr="002F6908">
        <w:t xml:space="preserve">Figure </w:t>
      </w:r>
      <w:r w:rsidRPr="002F6908">
        <w:fldChar w:fldCharType="begin"/>
      </w:r>
      <w:r w:rsidRPr="00983810">
        <w:instrText xml:space="preserve"> SEQ Figure \* ARABIC </w:instrText>
      </w:r>
      <w:r w:rsidRPr="002F6908">
        <w:fldChar w:fldCharType="separate"/>
      </w:r>
      <w:r w:rsidR="00AF6927">
        <w:rPr>
          <w:noProof/>
        </w:rPr>
        <w:t>1</w:t>
      </w:r>
      <w:r w:rsidRPr="002F6908">
        <w:fldChar w:fldCharType="end"/>
      </w:r>
      <w:bookmarkEnd w:id="6"/>
      <w:r w:rsidR="002E0355">
        <w:t xml:space="preserve">  </w:t>
      </w:r>
      <w:r w:rsidR="00687167">
        <w:t xml:space="preserve">  </w:t>
      </w:r>
      <w:r w:rsidR="002E0355">
        <w:t xml:space="preserve"> </w:t>
      </w:r>
      <w:r>
        <w:t xml:space="preserve"> ET model, from Banta</w:t>
      </w:r>
      <w:r w:rsidRPr="002F6908">
        <w:t xml:space="preserve"> </w:t>
      </w:r>
      <w:r>
        <w:t>(</w:t>
      </w:r>
      <w:r w:rsidRPr="002F6908">
        <w:t>2000</w:t>
      </w:r>
      <w:r>
        <w:t>)</w:t>
      </w:r>
      <w:r>
        <w:rPr>
          <w:rStyle w:val="FootnoteReference"/>
        </w:rPr>
        <w:footnoteReference w:id="1"/>
      </w:r>
    </w:p>
    <w:p w14:paraId="1E5516FC" w14:textId="77777777" w:rsidR="00E13C6C" w:rsidRDefault="00E13C6C" w:rsidP="00E13C6C">
      <w:pPr>
        <w:pStyle w:val="BodyText"/>
      </w:pPr>
      <w:r>
        <w:lastRenderedPageBreak/>
        <w:t>This tutorial explains how to use the EVT package. It uses a grid-based model (no conceptual model) with one layer, some wells and drains, recharge, and constant head cells.</w:t>
      </w:r>
    </w:p>
    <w:p w14:paraId="415F8A61" w14:textId="77777777" w:rsidR="00E13C6C" w:rsidRDefault="00E13C6C" w:rsidP="00E13C6C">
      <w:pPr>
        <w:pStyle w:val="BodyText"/>
      </w:pPr>
      <w:r>
        <w:t xml:space="preserve">This tutorial discusses and demonstrates: </w:t>
      </w:r>
    </w:p>
    <w:p w14:paraId="094C73FF" w14:textId="77777777" w:rsidR="00E13C6C" w:rsidRDefault="00E13C6C" w:rsidP="000065DA">
      <w:pPr>
        <w:numPr>
          <w:ilvl w:val="0"/>
          <w:numId w:val="17"/>
        </w:numPr>
      </w:pPr>
      <w:r>
        <w:t>Defining an array-based EVT package.</w:t>
      </w:r>
    </w:p>
    <w:p w14:paraId="550ABF6C" w14:textId="77777777" w:rsidR="00E13C6C" w:rsidRDefault="00E13C6C" w:rsidP="000065DA">
      <w:pPr>
        <w:numPr>
          <w:ilvl w:val="0"/>
          <w:numId w:val="17"/>
        </w:numPr>
      </w:pPr>
      <w:r>
        <w:t>Defining a list-based EVT package.</w:t>
      </w:r>
    </w:p>
    <w:p w14:paraId="185E7E82" w14:textId="77777777" w:rsidR="00E13C6C" w:rsidRDefault="00E13C6C" w:rsidP="00E13C6C">
      <w:pPr>
        <w:pStyle w:val="Heading1"/>
        <w:spacing w:before="360" w:after="120"/>
      </w:pPr>
      <w:bookmarkStart w:id="7" w:name="_Toc80946849"/>
      <w:bookmarkStart w:id="8" w:name="_Toc110337912"/>
      <w:r>
        <w:t>Getting Started</w:t>
      </w:r>
      <w:bookmarkEnd w:id="7"/>
      <w:bookmarkEnd w:id="8"/>
    </w:p>
    <w:p w14:paraId="7C2806C2" w14:textId="77777777" w:rsidR="00E13C6C" w:rsidRDefault="00E13C6C" w:rsidP="00E13C6C">
      <w:pPr>
        <w:pStyle w:val="BodyText"/>
      </w:pPr>
      <w:r>
        <w:t>Do as follows to get started:</w:t>
      </w:r>
    </w:p>
    <w:p w14:paraId="26982FE6" w14:textId="77777777" w:rsidR="00E13C6C" w:rsidRDefault="00E13C6C" w:rsidP="000065DA">
      <w:pPr>
        <w:numPr>
          <w:ilvl w:val="0"/>
          <w:numId w:val="10"/>
        </w:numPr>
        <w:spacing w:before="60" w:after="120"/>
      </w:pPr>
      <w:r>
        <w:t xml:space="preserve">If necessary, launch GMS. </w:t>
      </w:r>
    </w:p>
    <w:p w14:paraId="377241ED" w14:textId="77777777" w:rsidR="00E13C6C" w:rsidRDefault="00E13C6C" w:rsidP="000065DA">
      <w:pPr>
        <w:numPr>
          <w:ilvl w:val="0"/>
          <w:numId w:val="10"/>
        </w:numPr>
        <w:spacing w:before="60" w:after="120"/>
      </w:pPr>
      <w:r>
        <w:t xml:space="preserve">If GMS is already running, select </w:t>
      </w:r>
      <w:r w:rsidRPr="00E623C5">
        <w:rPr>
          <w:i/>
        </w:rPr>
        <w:t xml:space="preserve">File | </w:t>
      </w:r>
      <w:r w:rsidRPr="00190E66">
        <w:rPr>
          <w:b/>
        </w:rPr>
        <w:t>New</w:t>
      </w:r>
      <w:r>
        <w:t xml:space="preserve"> to ensure that the program settings are restored to their default state.</w:t>
      </w:r>
    </w:p>
    <w:p w14:paraId="355803DB" w14:textId="77777777" w:rsidR="00E13C6C" w:rsidRDefault="00E13C6C" w:rsidP="00E13C6C">
      <w:pPr>
        <w:pStyle w:val="Heading2"/>
        <w:tabs>
          <w:tab w:val="clear" w:pos="1440"/>
          <w:tab w:val="left" w:pos="1728"/>
        </w:tabs>
        <w:spacing w:after="120"/>
        <w:ind w:left="1728"/>
      </w:pPr>
      <w:bookmarkStart w:id="9" w:name="_Toc232911685"/>
      <w:bookmarkStart w:id="10" w:name="_Toc449549459"/>
      <w:bookmarkStart w:id="11" w:name="_Toc80946850"/>
      <w:bookmarkStart w:id="12" w:name="_Toc110337913"/>
      <w:r>
        <w:t>Opening the Existing Model</w:t>
      </w:r>
      <w:bookmarkEnd w:id="9"/>
      <w:bookmarkEnd w:id="10"/>
      <w:bookmarkEnd w:id="11"/>
      <w:bookmarkEnd w:id="12"/>
    </w:p>
    <w:p w14:paraId="0C98AB79" w14:textId="77777777" w:rsidR="00E13C6C" w:rsidRDefault="00E13C6C" w:rsidP="00E13C6C">
      <w:pPr>
        <w:pStyle w:val="BodyText"/>
      </w:pPr>
      <w:r>
        <w:t>Start with a previously-created project.</w:t>
      </w:r>
    </w:p>
    <w:p w14:paraId="57F6FC4D" w14:textId="77777777" w:rsidR="00E13C6C" w:rsidRDefault="00E13C6C" w:rsidP="000065DA">
      <w:pPr>
        <w:pStyle w:val="ListNumber"/>
        <w:numPr>
          <w:ilvl w:val="0"/>
          <w:numId w:val="9"/>
        </w:numPr>
      </w:pPr>
      <w:r>
        <w:t xml:space="preserve">Click </w:t>
      </w:r>
      <w:r w:rsidRPr="00A3444C">
        <w:rPr>
          <w:b/>
        </w:rPr>
        <w:t>Open</w:t>
      </w:r>
      <w:r>
        <w:t xml:space="preserve"> </w:t>
      </w:r>
      <w:r>
        <w:rPr>
          <w:noProof/>
        </w:rPr>
        <w:drawing>
          <wp:inline distT="0" distB="0" distL="0" distR="0" wp14:anchorId="4AD763E9" wp14:editId="4420C440">
            <wp:extent cx="154305" cy="142240"/>
            <wp:effectExtent l="0" t="0" r="0" b="0"/>
            <wp:docPr id="173" name="Picture 173"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File:Open Macro.sv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4305" cy="142240"/>
                    </a:xfrm>
                    <a:prstGeom prst="rect">
                      <a:avLst/>
                    </a:prstGeom>
                    <a:noFill/>
                    <a:ln>
                      <a:noFill/>
                    </a:ln>
                  </pic:spPr>
                </pic:pic>
              </a:graphicData>
            </a:graphic>
          </wp:inline>
        </w:drawing>
      </w:r>
      <w:r>
        <w:t xml:space="preserve"> to bring up the </w:t>
      </w:r>
      <w:r w:rsidRPr="00A171D0">
        <w:rPr>
          <w:i/>
        </w:rPr>
        <w:t>Open</w:t>
      </w:r>
      <w:r>
        <w:t xml:space="preserve"> dialog.</w:t>
      </w:r>
    </w:p>
    <w:p w14:paraId="3939EA6B" w14:textId="77777777" w:rsidR="00E13C6C" w:rsidRDefault="00E13C6C" w:rsidP="000065DA">
      <w:pPr>
        <w:pStyle w:val="ListNumber"/>
        <w:numPr>
          <w:ilvl w:val="0"/>
          <w:numId w:val="9"/>
        </w:numPr>
      </w:pPr>
      <w:r>
        <w:t xml:space="preserve">Select “Project Files (*.gpr)” from the </w:t>
      </w:r>
      <w:r w:rsidRPr="00A171D0">
        <w:rPr>
          <w:i/>
        </w:rPr>
        <w:t>Files of type</w:t>
      </w:r>
      <w:r>
        <w:t xml:space="preserve"> drop-down.</w:t>
      </w:r>
    </w:p>
    <w:p w14:paraId="7DE2D98B" w14:textId="77777777" w:rsidR="00E13C6C" w:rsidRDefault="00E13C6C" w:rsidP="00E13C6C">
      <w:pPr>
        <w:pStyle w:val="CNList"/>
        <w:numPr>
          <w:ilvl w:val="0"/>
          <w:numId w:val="3"/>
        </w:numPr>
        <w:spacing w:before="60" w:after="120"/>
      </w:pPr>
      <w:r>
        <w:t xml:space="preserve">Browse to the </w:t>
      </w:r>
      <w:r>
        <w:rPr>
          <w:i/>
        </w:rPr>
        <w:t>mf6_evt\</w:t>
      </w:r>
      <w:r>
        <w:t xml:space="preserve"> folder and select “start</w:t>
      </w:r>
      <w:r w:rsidRPr="001C61A9">
        <w:t>.gpr</w:t>
      </w:r>
      <w:r>
        <w:t>”.</w:t>
      </w:r>
    </w:p>
    <w:p w14:paraId="02C09F10" w14:textId="77777777" w:rsidR="00E13C6C" w:rsidRDefault="00E13C6C" w:rsidP="00E13C6C">
      <w:pPr>
        <w:pStyle w:val="CNList"/>
        <w:numPr>
          <w:ilvl w:val="0"/>
          <w:numId w:val="3"/>
        </w:numPr>
        <w:spacing w:before="60" w:after="120"/>
      </w:pPr>
      <w:r>
        <w:t xml:space="preserve">Click </w:t>
      </w:r>
      <w:r>
        <w:rPr>
          <w:b/>
        </w:rPr>
        <w:t xml:space="preserve">Open </w:t>
      </w:r>
      <w:r>
        <w:t xml:space="preserve">to import the project and exit the </w:t>
      </w:r>
      <w:r w:rsidRPr="00A171D0">
        <w:rPr>
          <w:i/>
        </w:rPr>
        <w:t>Open</w:t>
      </w:r>
      <w:r>
        <w:t xml:space="preserve"> dialog. </w:t>
      </w:r>
    </w:p>
    <w:p w14:paraId="32A2DC24" w14:textId="77777777" w:rsidR="00E13C6C" w:rsidRDefault="00E13C6C" w:rsidP="00E13C6C">
      <w:pPr>
        <w:pStyle w:val="BodyText"/>
      </w:pPr>
      <w:r>
        <w:t>The project should be visible in the Graphics Window (</w:t>
      </w:r>
      <w:r>
        <w:fldChar w:fldCharType="begin"/>
      </w:r>
      <w:r>
        <w:instrText xml:space="preserve"> REF _Ref29215812 \h </w:instrText>
      </w:r>
      <w:r>
        <w:fldChar w:fldCharType="separate"/>
      </w:r>
      <w:r w:rsidR="00AF6927" w:rsidRPr="009462F9">
        <w:t>Figure</w:t>
      </w:r>
      <w:r w:rsidR="00AF6927">
        <w:t xml:space="preserve"> </w:t>
      </w:r>
      <w:r w:rsidR="00AF6927">
        <w:rPr>
          <w:noProof/>
        </w:rPr>
        <w:t>2</w:t>
      </w:r>
      <w:r>
        <w:fldChar w:fldCharType="end"/>
      </w:r>
      <w:r>
        <w:t>). The project contains a MODFLOW 6 simulation along with a 3D UGrid. Wells, drains, recharge, and constant head boundary conditions have already been defined. A solution also exists.</w:t>
      </w:r>
    </w:p>
    <w:p w14:paraId="2CE414D1" w14:textId="77777777" w:rsidR="00E13C6C" w:rsidRDefault="00E13C6C" w:rsidP="00E13C6C">
      <w:pPr>
        <w:pStyle w:val="BodyText"/>
        <w:rPr>
          <w:noProof/>
        </w:rPr>
      </w:pPr>
      <w:r>
        <w:rPr>
          <w:noProof/>
        </w:rPr>
        <w:drawing>
          <wp:inline distT="0" distB="0" distL="0" distR="0" wp14:anchorId="3815A697" wp14:editId="1C465925">
            <wp:extent cx="3054096" cy="2788920"/>
            <wp:effectExtent l="19050" t="19050" r="13335" b="1143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54096" cy="2788920"/>
                    </a:xfrm>
                    <a:prstGeom prst="rect">
                      <a:avLst/>
                    </a:prstGeom>
                    <a:noFill/>
                    <a:ln w="6350" cmpd="sng">
                      <a:solidFill>
                        <a:srgbClr val="000000"/>
                      </a:solidFill>
                      <a:miter lim="800000"/>
                      <a:headEnd/>
                      <a:tailEnd/>
                    </a:ln>
                    <a:effectLst/>
                  </pic:spPr>
                </pic:pic>
              </a:graphicData>
            </a:graphic>
          </wp:inline>
        </w:drawing>
      </w:r>
    </w:p>
    <w:p w14:paraId="44FF6832" w14:textId="77777777" w:rsidR="00E13C6C" w:rsidRDefault="00E13C6C" w:rsidP="00E13C6C">
      <w:pPr>
        <w:pStyle w:val="Caption"/>
      </w:pPr>
      <w:bookmarkStart w:id="13" w:name="_Ref29215812"/>
      <w:bookmarkStart w:id="14" w:name="_Ref29215798"/>
      <w:r w:rsidRPr="009462F9">
        <w:t>Figure</w:t>
      </w:r>
      <w:r>
        <w:t xml:space="preserve"> </w:t>
      </w:r>
      <w:fldSimple w:instr=" SEQ Figure \* ARABIC ">
        <w:r w:rsidR="00AF6927">
          <w:rPr>
            <w:noProof/>
          </w:rPr>
          <w:t>2</w:t>
        </w:r>
      </w:fldSimple>
      <w:bookmarkEnd w:id="13"/>
      <w:r w:rsidR="002E0355">
        <w:t xml:space="preserve"> </w:t>
      </w:r>
      <w:r w:rsidR="006477BC">
        <w:t xml:space="preserve">   </w:t>
      </w:r>
      <w:r w:rsidR="002E0355">
        <w:t xml:space="preserve">  </w:t>
      </w:r>
      <w:r>
        <w:t>Initial project</w:t>
      </w:r>
      <w:bookmarkEnd w:id="14"/>
    </w:p>
    <w:p w14:paraId="154D30F1" w14:textId="77777777" w:rsidR="00E13C6C" w:rsidRDefault="00E13C6C" w:rsidP="00E13C6C">
      <w:pPr>
        <w:pStyle w:val="BodyText"/>
      </w:pPr>
      <w:bookmarkStart w:id="15" w:name="_Toc112844289"/>
      <w:bookmarkStart w:id="16" w:name="_Toc517881131"/>
      <w:bookmarkStart w:id="17" w:name="_Toc112844227"/>
      <w:bookmarkStart w:id="18" w:name="_Toc361455790"/>
      <w:bookmarkStart w:id="19" w:name="_Toc351172052"/>
      <w:bookmarkStart w:id="20" w:name="_Toc361455736"/>
      <w:bookmarkEnd w:id="3"/>
      <w:bookmarkEnd w:id="4"/>
      <w:bookmarkEnd w:id="5"/>
      <w:r w:rsidRPr="007B6883">
        <w:lastRenderedPageBreak/>
        <w:t>Currently the head in the top right corner of the model is above the ground surface</w:t>
      </w:r>
      <w:r>
        <w:t>. This can be seen by moving the mouse over the top right corner or</w:t>
      </w:r>
      <w:r w:rsidRPr="007B6883">
        <w:t xml:space="preserve"> looking at th</w:t>
      </w:r>
      <w:r>
        <w:t>e dataset values. After adding</w:t>
      </w:r>
      <w:r w:rsidRPr="007B6883">
        <w:t xml:space="preserve"> EVT, the head should end up below the surface</w:t>
      </w:r>
      <w:r>
        <w:rPr>
          <w:color w:val="000000"/>
          <w:szCs w:val="22"/>
        </w:rPr>
        <w:t>.</w:t>
      </w:r>
    </w:p>
    <w:p w14:paraId="4D5B3ACF" w14:textId="77777777" w:rsidR="00E13C6C" w:rsidRDefault="00E13C6C" w:rsidP="00E13C6C">
      <w:pPr>
        <w:pStyle w:val="Heading1"/>
        <w:spacing w:before="360" w:after="120"/>
      </w:pPr>
      <w:bookmarkStart w:id="21" w:name="_Toc80946851"/>
      <w:bookmarkStart w:id="22" w:name="_Toc110337914"/>
      <w:r>
        <w:t xml:space="preserve">Saving </w:t>
      </w:r>
      <w:r w:rsidRPr="00E55F67">
        <w:t>the</w:t>
      </w:r>
      <w:r>
        <w:t xml:space="preserve"> Project</w:t>
      </w:r>
      <w:bookmarkEnd w:id="15"/>
      <w:bookmarkEnd w:id="16"/>
      <w:bookmarkEnd w:id="21"/>
      <w:bookmarkEnd w:id="22"/>
    </w:p>
    <w:p w14:paraId="3FEBE5F3" w14:textId="77777777" w:rsidR="00E13C6C" w:rsidRDefault="00E13C6C" w:rsidP="00E13C6C">
      <w:pPr>
        <w:pStyle w:val="BodyText"/>
      </w:pPr>
      <w:r>
        <w:t>Before making any changes, save the project under a new name.</w:t>
      </w:r>
    </w:p>
    <w:p w14:paraId="57E17172" w14:textId="77777777" w:rsidR="00E13C6C" w:rsidRDefault="00E13C6C" w:rsidP="000065DA">
      <w:pPr>
        <w:numPr>
          <w:ilvl w:val="0"/>
          <w:numId w:val="14"/>
        </w:numPr>
        <w:spacing w:after="120"/>
        <w:jc w:val="both"/>
      </w:pPr>
      <w:r>
        <w:t xml:space="preserve">Select </w:t>
      </w:r>
      <w:r w:rsidRPr="00597FC3">
        <w:rPr>
          <w:i/>
        </w:rPr>
        <w:t>File</w:t>
      </w:r>
      <w:r>
        <w:t xml:space="preserve"> | </w:t>
      </w:r>
      <w:r w:rsidRPr="00597FC3">
        <w:rPr>
          <w:b/>
        </w:rPr>
        <w:t>Save As…</w:t>
      </w:r>
      <w:r>
        <w:t xml:space="preserve"> to bring up the </w:t>
      </w:r>
      <w:r w:rsidRPr="00597FC3">
        <w:rPr>
          <w:i/>
        </w:rPr>
        <w:t>Save As</w:t>
      </w:r>
      <w:r>
        <w:t xml:space="preserve"> dialog.</w:t>
      </w:r>
    </w:p>
    <w:p w14:paraId="7EC9F7E7" w14:textId="77777777" w:rsidR="00E13C6C" w:rsidRDefault="00E13C6C" w:rsidP="000065DA">
      <w:pPr>
        <w:numPr>
          <w:ilvl w:val="0"/>
          <w:numId w:val="14"/>
        </w:numPr>
        <w:spacing w:after="120"/>
        <w:jc w:val="both"/>
      </w:pPr>
      <w:r>
        <w:t xml:space="preserve">Select “Project Files (*.gpr)” from the </w:t>
      </w:r>
      <w:r w:rsidRPr="00597FC3">
        <w:rPr>
          <w:i/>
        </w:rPr>
        <w:t>Save as type</w:t>
      </w:r>
      <w:r>
        <w:t xml:space="preserve"> drop-down.</w:t>
      </w:r>
    </w:p>
    <w:p w14:paraId="253862CA" w14:textId="77777777" w:rsidR="00E13C6C" w:rsidRDefault="00E13C6C" w:rsidP="000065DA">
      <w:pPr>
        <w:numPr>
          <w:ilvl w:val="0"/>
          <w:numId w:val="14"/>
        </w:numPr>
        <w:spacing w:after="120"/>
        <w:jc w:val="both"/>
      </w:pPr>
      <w:r>
        <w:t xml:space="preserve">Enter “evt.gpr” for the </w:t>
      </w:r>
      <w:r w:rsidRPr="00995C5E">
        <w:rPr>
          <w:i/>
        </w:rPr>
        <w:t>File name</w:t>
      </w:r>
      <w:r>
        <w:t>.</w:t>
      </w:r>
    </w:p>
    <w:p w14:paraId="7F329B3F" w14:textId="77777777" w:rsidR="00E13C6C" w:rsidRDefault="00E13C6C" w:rsidP="003565FA">
      <w:pPr>
        <w:numPr>
          <w:ilvl w:val="0"/>
          <w:numId w:val="14"/>
        </w:numPr>
        <w:spacing w:after="120"/>
      </w:pPr>
      <w:r>
        <w:t xml:space="preserve">Click </w:t>
      </w:r>
      <w:r w:rsidRPr="00995C5E">
        <w:rPr>
          <w:b/>
        </w:rPr>
        <w:t>Save</w:t>
      </w:r>
      <w:r>
        <w:t xml:space="preserve"> to save the project under the new name and close the </w:t>
      </w:r>
      <w:r w:rsidRPr="00995C5E">
        <w:rPr>
          <w:i/>
        </w:rPr>
        <w:t>Save As</w:t>
      </w:r>
      <w:r>
        <w:t xml:space="preserve"> dialog.</w:t>
      </w:r>
    </w:p>
    <w:p w14:paraId="537AC51C" w14:textId="77777777" w:rsidR="00E13C6C" w:rsidRDefault="00E13C6C" w:rsidP="00E13C6C">
      <w:pPr>
        <w:pStyle w:val="BodyText"/>
      </w:pPr>
      <w:r>
        <w:t xml:space="preserve">It is recommended to periodically </w:t>
      </w:r>
      <w:r w:rsidRPr="00E860E9">
        <w:rPr>
          <w:b/>
        </w:rPr>
        <w:t>Save</w:t>
      </w:r>
      <w:r>
        <w:t xml:space="preserve"> </w:t>
      </w:r>
      <w:r>
        <w:rPr>
          <w:noProof/>
        </w:rPr>
        <w:drawing>
          <wp:inline distT="0" distB="0" distL="0" distR="0" wp14:anchorId="165E6CC0" wp14:editId="3F7EB11B">
            <wp:extent cx="142240" cy="142240"/>
            <wp:effectExtent l="0" t="0" r="0" b="0"/>
            <wp:docPr id="171" name="Picture 171"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File:Save Macro.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r>
        <w:rPr>
          <w:noProof/>
        </w:rPr>
        <w:t xml:space="preserve"> </w:t>
      </w:r>
      <w:r>
        <w:t>while working through the tutorial and while working on any project.</w:t>
      </w:r>
    </w:p>
    <w:p w14:paraId="27E89B84" w14:textId="77777777" w:rsidR="00E13C6C" w:rsidRDefault="00E13C6C" w:rsidP="00E13C6C">
      <w:pPr>
        <w:pStyle w:val="Heading1"/>
        <w:spacing w:before="360" w:after="120"/>
      </w:pPr>
      <w:bookmarkStart w:id="23" w:name="_Toc80946852"/>
      <w:bookmarkStart w:id="24" w:name="_Toc110337915"/>
      <w:bookmarkEnd w:id="17"/>
      <w:bookmarkEnd w:id="18"/>
      <w:r>
        <w:t>Adding Array-Based EVT</w:t>
      </w:r>
      <w:bookmarkEnd w:id="23"/>
      <w:bookmarkEnd w:id="24"/>
    </w:p>
    <w:p w14:paraId="21A2D05A" w14:textId="77777777" w:rsidR="00E13C6C" w:rsidRDefault="00E13C6C" w:rsidP="00E13C6C">
      <w:pPr>
        <w:pStyle w:val="BodyText"/>
      </w:pPr>
      <w:r>
        <w:t>The EVT package has not been added to the simulation. To add this data, the EVT package needs to first be added to the MODFLOW 6 simulation.</w:t>
      </w:r>
    </w:p>
    <w:p w14:paraId="7E1FC56A" w14:textId="77777777" w:rsidR="00E13C6C" w:rsidRDefault="00E13C6C" w:rsidP="00E13C6C">
      <w:pPr>
        <w:pStyle w:val="BodyText"/>
      </w:pPr>
      <w:r>
        <w:t xml:space="preserve">To do this: </w:t>
      </w:r>
    </w:p>
    <w:p w14:paraId="23E5609B" w14:textId="77777777" w:rsidR="00E13C6C" w:rsidRDefault="00E13C6C" w:rsidP="000065DA">
      <w:pPr>
        <w:pStyle w:val="BodyText"/>
        <w:numPr>
          <w:ilvl w:val="0"/>
          <w:numId w:val="16"/>
        </w:numPr>
        <w:spacing w:before="60" w:after="120"/>
      </w:pPr>
      <w:r>
        <w:t>Right-click on the “</w:t>
      </w:r>
      <w:r>
        <w:rPr>
          <w:noProof/>
        </w:rPr>
        <w:drawing>
          <wp:inline distT="0" distB="0" distL="0" distR="0" wp14:anchorId="7A5D2ADA" wp14:editId="6341E96D">
            <wp:extent cx="154305" cy="154305"/>
            <wp:effectExtent l="0" t="0" r="0" b="0"/>
            <wp:docPr id="170" name="Picture 170" descr="16-m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16-mf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t xml:space="preserve">flow” model and select </w:t>
      </w:r>
      <w:r w:rsidRPr="00C76E23">
        <w:rPr>
          <w:i/>
        </w:rPr>
        <w:t>New Package</w:t>
      </w:r>
      <w:r>
        <w:t xml:space="preserve"> | </w:t>
      </w:r>
      <w:r>
        <w:rPr>
          <w:b/>
        </w:rPr>
        <w:t>EVT</w:t>
      </w:r>
      <w:r>
        <w:t>.</w:t>
      </w:r>
    </w:p>
    <w:p w14:paraId="31B7DFC5" w14:textId="77777777" w:rsidR="00E13C6C" w:rsidRDefault="00E13C6C" w:rsidP="00E13C6C">
      <w:pPr>
        <w:pStyle w:val="BodyText"/>
      </w:pPr>
      <w:r>
        <w:t>A new package “</w:t>
      </w:r>
      <w:r>
        <w:rPr>
          <w:noProof/>
        </w:rPr>
        <w:drawing>
          <wp:inline distT="0" distB="0" distL="0" distR="0" wp14:anchorId="72A4DABA" wp14:editId="3968137F">
            <wp:extent cx="154305" cy="154305"/>
            <wp:effectExtent l="0" t="0" r="0" b="0"/>
            <wp:docPr id="169" name="Picture 169" descr="Thumbnail for version as of 22:49, February 4,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Thumbnail for version as of 22:49, February 4, 202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t>EVT” is now visible in the Project Explorer under the MODFLOW 6 simulation.</w:t>
      </w:r>
    </w:p>
    <w:p w14:paraId="76104AA6" w14:textId="77777777" w:rsidR="00E13C6C" w:rsidRDefault="00E13C6C" w:rsidP="000065DA">
      <w:pPr>
        <w:pStyle w:val="BodyText"/>
        <w:numPr>
          <w:ilvl w:val="0"/>
          <w:numId w:val="16"/>
        </w:numPr>
        <w:spacing w:before="60" w:after="120"/>
      </w:pPr>
      <w:r>
        <w:t>Right-click on “</w:t>
      </w:r>
      <w:r>
        <w:rPr>
          <w:noProof/>
        </w:rPr>
        <w:drawing>
          <wp:inline distT="0" distB="0" distL="0" distR="0" wp14:anchorId="68C0C7C6" wp14:editId="46BCF290">
            <wp:extent cx="154305" cy="154305"/>
            <wp:effectExtent l="0" t="0" r="0" b="0"/>
            <wp:docPr id="168" name="Picture 168" descr="Thumbnail for version as of 22:49, February 4,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Thumbnail for version as of 22:49, February 4, 202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t xml:space="preserve">EVT” and select </w:t>
      </w:r>
      <w:r w:rsidRPr="00C76E23">
        <w:rPr>
          <w:b/>
        </w:rPr>
        <w:t>Open</w:t>
      </w:r>
      <w:r w:rsidR="007261F1">
        <w:rPr>
          <w:b/>
        </w:rPr>
        <w:t>…</w:t>
      </w:r>
      <w:r>
        <w:t xml:space="preserve"> to bring up the </w:t>
      </w:r>
      <w:r>
        <w:rPr>
          <w:i/>
        </w:rPr>
        <w:t>Evapotranspiration</w:t>
      </w:r>
      <w:r w:rsidRPr="00C76E23">
        <w:rPr>
          <w:i/>
        </w:rPr>
        <w:t xml:space="preserve"> (</w:t>
      </w:r>
      <w:r>
        <w:rPr>
          <w:i/>
        </w:rPr>
        <w:t>EVT</w:t>
      </w:r>
      <w:r w:rsidRPr="00C76E23">
        <w:rPr>
          <w:i/>
        </w:rPr>
        <w:t>) Package</w:t>
      </w:r>
      <w:r>
        <w:t xml:space="preserve"> dialog.</w:t>
      </w:r>
    </w:p>
    <w:p w14:paraId="6A0CCA72" w14:textId="77777777" w:rsidR="00E13C6C" w:rsidRDefault="00E13C6C" w:rsidP="00E13C6C">
      <w:pPr>
        <w:pStyle w:val="BodyText"/>
      </w:pPr>
      <w:r>
        <w:t>Start with reviewing the EVT options:</w:t>
      </w:r>
    </w:p>
    <w:p w14:paraId="07BF7945" w14:textId="77777777" w:rsidR="00E13C6C" w:rsidRDefault="00E13C6C" w:rsidP="000065DA">
      <w:pPr>
        <w:pStyle w:val="BodyText"/>
        <w:numPr>
          <w:ilvl w:val="0"/>
          <w:numId w:val="16"/>
        </w:numPr>
        <w:spacing w:before="60" w:after="120"/>
      </w:pPr>
      <w:r>
        <w:t xml:space="preserve">Under </w:t>
      </w:r>
      <w:r w:rsidRPr="00607252">
        <w:rPr>
          <w:i/>
        </w:rPr>
        <w:t>Sections</w:t>
      </w:r>
      <w:r>
        <w:t xml:space="preserve">, turn on </w:t>
      </w:r>
      <w:r w:rsidRPr="00607252">
        <w:rPr>
          <w:i/>
        </w:rPr>
        <w:t>OPTIONS</w:t>
      </w:r>
      <w:r>
        <w:t>.</w:t>
      </w:r>
    </w:p>
    <w:p w14:paraId="579BF739" w14:textId="77777777" w:rsidR="00E13C6C" w:rsidRDefault="00E13C6C" w:rsidP="00E13C6C">
      <w:pPr>
        <w:pStyle w:val="BodyText"/>
      </w:pPr>
      <w:r>
        <w:t xml:space="preserve">Under </w:t>
      </w:r>
      <w:r w:rsidRPr="00607252">
        <w:rPr>
          <w:i/>
        </w:rPr>
        <w:t>O</w:t>
      </w:r>
      <w:r>
        <w:rPr>
          <w:i/>
        </w:rPr>
        <w:t>PTIONS</w:t>
      </w:r>
      <w:r>
        <w:t xml:space="preserve">, notice </w:t>
      </w:r>
      <w:r w:rsidRPr="00607252">
        <w:t xml:space="preserve">the </w:t>
      </w:r>
      <w:r w:rsidRPr="00607252">
        <w:rPr>
          <w:i/>
        </w:rPr>
        <w:t>READASARRAYS</w:t>
      </w:r>
      <w:r w:rsidRPr="00607252">
        <w:t xml:space="preserve"> option is on. EVT can be specified using li</w:t>
      </w:r>
      <w:r>
        <w:t>sts or arrays, unless the DISU p</w:t>
      </w:r>
      <w:r w:rsidRPr="00607252">
        <w:t>ackage is used, in which case list-based input must be used.</w:t>
      </w:r>
    </w:p>
    <w:p w14:paraId="15683787" w14:textId="77777777" w:rsidR="00E13C6C" w:rsidRDefault="00E13C6C" w:rsidP="000065DA">
      <w:pPr>
        <w:pStyle w:val="BodyText"/>
        <w:numPr>
          <w:ilvl w:val="0"/>
          <w:numId w:val="16"/>
        </w:numPr>
        <w:spacing w:before="60" w:after="120"/>
      </w:pPr>
      <w:r>
        <w:t xml:space="preserve">Under </w:t>
      </w:r>
      <w:r w:rsidRPr="00607252">
        <w:rPr>
          <w:i/>
        </w:rPr>
        <w:t>Sections</w:t>
      </w:r>
      <w:r>
        <w:t xml:space="preserve">, turn off </w:t>
      </w:r>
      <w:r w:rsidRPr="00607252">
        <w:rPr>
          <w:i/>
        </w:rPr>
        <w:t>OPTIONS</w:t>
      </w:r>
      <w:r>
        <w:t>.</w:t>
      </w:r>
    </w:p>
    <w:p w14:paraId="5A26E625" w14:textId="77777777" w:rsidR="00E13C6C" w:rsidRDefault="00E13C6C" w:rsidP="00E13C6C">
      <w:pPr>
        <w:pStyle w:val="Heading2"/>
        <w:tabs>
          <w:tab w:val="clear" w:pos="1440"/>
          <w:tab w:val="left" w:pos="1728"/>
        </w:tabs>
        <w:spacing w:after="120"/>
        <w:ind w:left="1728"/>
      </w:pPr>
      <w:bookmarkStart w:id="25" w:name="_Toc80946853"/>
      <w:bookmarkStart w:id="26" w:name="_Toc110337916"/>
      <w:r>
        <w:t>SURFACE</w:t>
      </w:r>
      <w:bookmarkEnd w:id="25"/>
      <w:bookmarkEnd w:id="26"/>
    </w:p>
    <w:p w14:paraId="21580ACF" w14:textId="77777777" w:rsidR="00E13C6C" w:rsidRDefault="00E13C6C" w:rsidP="00E13C6C">
      <w:pPr>
        <w:pStyle w:val="BodyText"/>
      </w:pPr>
      <w:r>
        <w:t>SURFACE is the elevation of the ET surface (L). To set this:</w:t>
      </w:r>
    </w:p>
    <w:p w14:paraId="49A37A38" w14:textId="77777777" w:rsidR="00E13C6C" w:rsidRDefault="00E13C6C" w:rsidP="000065DA">
      <w:pPr>
        <w:pStyle w:val="BodyText"/>
        <w:numPr>
          <w:ilvl w:val="0"/>
          <w:numId w:val="18"/>
        </w:numPr>
        <w:spacing w:before="60" w:after="120"/>
      </w:pPr>
      <w:r>
        <w:t xml:space="preserve">Select the </w:t>
      </w:r>
      <w:r w:rsidRPr="008B7FA8">
        <w:rPr>
          <w:i/>
        </w:rPr>
        <w:t>SURFACE</w:t>
      </w:r>
      <w:r>
        <w:t xml:space="preserve"> tab.</w:t>
      </w:r>
    </w:p>
    <w:p w14:paraId="1F949A13" w14:textId="77777777" w:rsidR="00E13C6C" w:rsidRDefault="00E13C6C" w:rsidP="000065DA">
      <w:pPr>
        <w:pStyle w:val="BodyText"/>
        <w:numPr>
          <w:ilvl w:val="0"/>
          <w:numId w:val="18"/>
        </w:numPr>
        <w:spacing w:before="60" w:after="120"/>
      </w:pPr>
      <w:r>
        <w:t>Ensure “</w:t>
      </w:r>
      <w:r w:rsidRPr="00DF7DC6">
        <w:t>CONSTANT</w:t>
      </w:r>
      <w:r>
        <w:t xml:space="preserve">” is selected in the </w:t>
      </w:r>
      <w:r w:rsidRPr="001F3457">
        <w:t>drop-down</w:t>
      </w:r>
      <w:r>
        <w:t xml:space="preserve">. </w:t>
      </w:r>
    </w:p>
    <w:p w14:paraId="22E79BAD" w14:textId="77777777" w:rsidR="00E13C6C" w:rsidRDefault="00E13C6C" w:rsidP="000065DA">
      <w:pPr>
        <w:pStyle w:val="BodyText"/>
        <w:numPr>
          <w:ilvl w:val="0"/>
          <w:numId w:val="18"/>
        </w:numPr>
        <w:spacing w:before="60" w:after="120"/>
      </w:pPr>
      <w:r>
        <w:t xml:space="preserve">In the </w:t>
      </w:r>
      <w:r w:rsidRPr="008B7FA8">
        <w:rPr>
          <w:i/>
        </w:rPr>
        <w:t>Constant</w:t>
      </w:r>
      <w:r>
        <w:t xml:space="preserve"> field, enter a value of “59.0”. </w:t>
      </w:r>
    </w:p>
    <w:p w14:paraId="2A4C0E58" w14:textId="77777777" w:rsidR="00E13C6C" w:rsidRDefault="00E13C6C" w:rsidP="00E13C6C">
      <w:pPr>
        <w:pStyle w:val="BodyText"/>
      </w:pPr>
      <w:r>
        <w:t>This puts the surface a little bit under that top of the grid which is 60.</w:t>
      </w:r>
    </w:p>
    <w:p w14:paraId="42CF1F49" w14:textId="77777777" w:rsidR="00E13C6C" w:rsidRDefault="00E13C6C" w:rsidP="00E13C6C">
      <w:pPr>
        <w:pStyle w:val="Heading2"/>
        <w:tabs>
          <w:tab w:val="clear" w:pos="1440"/>
          <w:tab w:val="left" w:pos="1728"/>
        </w:tabs>
        <w:spacing w:after="120"/>
        <w:ind w:left="1728"/>
      </w:pPr>
      <w:bookmarkStart w:id="27" w:name="_Toc80946854"/>
      <w:bookmarkStart w:id="28" w:name="_Toc110337917"/>
      <w:r>
        <w:t>RATE</w:t>
      </w:r>
      <w:bookmarkEnd w:id="27"/>
      <w:bookmarkEnd w:id="28"/>
    </w:p>
    <w:p w14:paraId="1EEFFAC7" w14:textId="77777777" w:rsidR="00E13C6C" w:rsidRDefault="00E13C6C" w:rsidP="00E13C6C">
      <w:pPr>
        <w:pStyle w:val="BodyText"/>
      </w:pPr>
      <w:r>
        <w:t>RATE is the maximum ET flux rate (LT</w:t>
      </w:r>
      <w:r w:rsidRPr="00D473E3">
        <w:rPr>
          <w:szCs w:val="22"/>
          <w:vertAlign w:val="superscript"/>
        </w:rPr>
        <w:t>-1</w:t>
      </w:r>
      <w:r>
        <w:t>). To set this:</w:t>
      </w:r>
    </w:p>
    <w:p w14:paraId="7774742A" w14:textId="77777777" w:rsidR="00E13C6C" w:rsidRDefault="00E13C6C" w:rsidP="000065DA">
      <w:pPr>
        <w:pStyle w:val="BodyText"/>
        <w:numPr>
          <w:ilvl w:val="0"/>
          <w:numId w:val="19"/>
        </w:numPr>
        <w:spacing w:before="60" w:after="120"/>
      </w:pPr>
      <w:r>
        <w:t xml:space="preserve">Select the </w:t>
      </w:r>
      <w:r w:rsidRPr="00DF7DC6">
        <w:rPr>
          <w:i/>
        </w:rPr>
        <w:t>RATE</w:t>
      </w:r>
      <w:r>
        <w:t xml:space="preserve"> tab.</w:t>
      </w:r>
    </w:p>
    <w:p w14:paraId="49996139" w14:textId="77777777" w:rsidR="00E13C6C" w:rsidRDefault="00E13C6C" w:rsidP="000065DA">
      <w:pPr>
        <w:pStyle w:val="BodyText"/>
        <w:numPr>
          <w:ilvl w:val="0"/>
          <w:numId w:val="19"/>
        </w:numPr>
        <w:spacing w:before="60" w:after="120"/>
      </w:pPr>
      <w:r>
        <w:lastRenderedPageBreak/>
        <w:t xml:space="preserve">Ensure “CONSTANT” is selected in the </w:t>
      </w:r>
      <w:r w:rsidRPr="001F3457">
        <w:t>drop-down</w:t>
      </w:r>
      <w:r>
        <w:t>.</w:t>
      </w:r>
    </w:p>
    <w:p w14:paraId="1C33AC30" w14:textId="77777777" w:rsidR="00E13C6C" w:rsidRDefault="00E13C6C" w:rsidP="000065DA">
      <w:pPr>
        <w:pStyle w:val="BodyText"/>
        <w:numPr>
          <w:ilvl w:val="0"/>
          <w:numId w:val="19"/>
        </w:numPr>
        <w:spacing w:before="60" w:after="120"/>
      </w:pPr>
      <w:r>
        <w:t xml:space="preserve">In the </w:t>
      </w:r>
      <w:r w:rsidRPr="008B7FA8">
        <w:rPr>
          <w:i/>
        </w:rPr>
        <w:t>Constant</w:t>
      </w:r>
      <w:r>
        <w:t xml:space="preserve"> field, enter a value of “0.01”.</w:t>
      </w:r>
    </w:p>
    <w:p w14:paraId="0561772C" w14:textId="77777777" w:rsidR="00E13C6C" w:rsidRDefault="00E13C6C" w:rsidP="00E13C6C">
      <w:pPr>
        <w:pStyle w:val="Heading2"/>
        <w:tabs>
          <w:tab w:val="clear" w:pos="1440"/>
          <w:tab w:val="left" w:pos="1728"/>
        </w:tabs>
        <w:spacing w:after="120"/>
        <w:ind w:left="1728"/>
      </w:pPr>
      <w:bookmarkStart w:id="29" w:name="_Toc80946855"/>
      <w:bookmarkStart w:id="30" w:name="_Toc110337918"/>
      <w:r>
        <w:t>DEPTH</w:t>
      </w:r>
      <w:bookmarkEnd w:id="29"/>
      <w:bookmarkEnd w:id="30"/>
    </w:p>
    <w:p w14:paraId="07257C46" w14:textId="77777777" w:rsidR="00E13C6C" w:rsidRDefault="00E13C6C" w:rsidP="00E13C6C">
      <w:pPr>
        <w:pStyle w:val="BodyText"/>
      </w:pPr>
      <w:r>
        <w:t>DEPTH is the ET extinction depth (L). To set this:</w:t>
      </w:r>
    </w:p>
    <w:p w14:paraId="441D4021" w14:textId="77777777" w:rsidR="00E13C6C" w:rsidRDefault="00E13C6C" w:rsidP="000065DA">
      <w:pPr>
        <w:pStyle w:val="BodyText"/>
        <w:numPr>
          <w:ilvl w:val="0"/>
          <w:numId w:val="20"/>
        </w:numPr>
        <w:spacing w:before="60" w:after="120"/>
      </w:pPr>
      <w:r>
        <w:t xml:space="preserve">Select the </w:t>
      </w:r>
      <w:r w:rsidRPr="00DF7DC6">
        <w:rPr>
          <w:i/>
        </w:rPr>
        <w:t>DEPTH</w:t>
      </w:r>
      <w:r>
        <w:t xml:space="preserve"> tab.</w:t>
      </w:r>
    </w:p>
    <w:p w14:paraId="3131FC65" w14:textId="77777777" w:rsidR="00E13C6C" w:rsidRDefault="00E13C6C" w:rsidP="000065DA">
      <w:pPr>
        <w:pStyle w:val="BodyText"/>
        <w:numPr>
          <w:ilvl w:val="0"/>
          <w:numId w:val="20"/>
        </w:numPr>
        <w:spacing w:before="60" w:after="120"/>
      </w:pPr>
      <w:r>
        <w:t>Ensure “CONSTANT” is selected in the combo box.</w:t>
      </w:r>
    </w:p>
    <w:p w14:paraId="65AC7054" w14:textId="77777777" w:rsidR="00E13C6C" w:rsidRDefault="00E13C6C" w:rsidP="000065DA">
      <w:pPr>
        <w:pStyle w:val="BodyText"/>
        <w:numPr>
          <w:ilvl w:val="0"/>
          <w:numId w:val="20"/>
        </w:numPr>
        <w:spacing w:before="60" w:after="120"/>
      </w:pPr>
      <w:r>
        <w:t xml:space="preserve">In the </w:t>
      </w:r>
      <w:r w:rsidRPr="008B7FA8">
        <w:rPr>
          <w:i/>
        </w:rPr>
        <w:t>Constant</w:t>
      </w:r>
      <w:r>
        <w:t xml:space="preserve"> field, enter a value of “6.0”.</w:t>
      </w:r>
    </w:p>
    <w:p w14:paraId="235E24DA" w14:textId="77777777" w:rsidR="00E13C6C" w:rsidRDefault="00E13C6C" w:rsidP="00E13C6C">
      <w:pPr>
        <w:pStyle w:val="Heading2"/>
        <w:tabs>
          <w:tab w:val="clear" w:pos="1440"/>
          <w:tab w:val="left" w:pos="1728"/>
        </w:tabs>
        <w:spacing w:after="120"/>
        <w:ind w:left="1728"/>
      </w:pPr>
      <w:bookmarkStart w:id="31" w:name="_Toc80946856"/>
      <w:bookmarkStart w:id="32" w:name="_Toc110337919"/>
      <w:r>
        <w:t>IEVT</w:t>
      </w:r>
      <w:bookmarkEnd w:id="31"/>
      <w:bookmarkEnd w:id="32"/>
    </w:p>
    <w:p w14:paraId="6DB88CF8" w14:textId="77777777" w:rsidR="00E13C6C" w:rsidRDefault="00E13C6C" w:rsidP="00E13C6C">
      <w:pPr>
        <w:pStyle w:val="BodyText"/>
      </w:pPr>
      <w:r>
        <w:t>Per USGS’s documentation: “IEVT is the layer number that defines the layer in each vertical column where evapotranspiration is applied. If IEVT is omitted, evapotranspiration by default is applied to cells in layer 1.”</w:t>
      </w:r>
      <w:r>
        <w:rPr>
          <w:rStyle w:val="FootnoteReference"/>
        </w:rPr>
        <w:footnoteReference w:id="2"/>
      </w:r>
      <w:r>
        <w:t xml:space="preserve"> If the cell is inactive or goes dry then the EVT will be assigned the cell below unless the user has turned on the “FIXED_CELL” option. To access the IEVT settings:</w:t>
      </w:r>
    </w:p>
    <w:p w14:paraId="5C04F4C3" w14:textId="77777777" w:rsidR="00E13C6C" w:rsidRDefault="00E13C6C" w:rsidP="000065DA">
      <w:pPr>
        <w:pStyle w:val="BodyText"/>
        <w:numPr>
          <w:ilvl w:val="0"/>
          <w:numId w:val="21"/>
        </w:numPr>
        <w:spacing w:before="60" w:after="120"/>
      </w:pPr>
      <w:r>
        <w:t xml:space="preserve">Select the </w:t>
      </w:r>
      <w:r w:rsidRPr="000E7236">
        <w:rPr>
          <w:i/>
        </w:rPr>
        <w:t>IEVT</w:t>
      </w:r>
      <w:r>
        <w:t xml:space="preserve"> tab</w:t>
      </w:r>
    </w:p>
    <w:p w14:paraId="452EC19E" w14:textId="77777777" w:rsidR="00E13C6C" w:rsidRDefault="00E13C6C" w:rsidP="00E13C6C">
      <w:pPr>
        <w:pStyle w:val="BodyText"/>
      </w:pPr>
      <w:r>
        <w:t>For now leave the IEVT as undefined</w:t>
      </w:r>
    </w:p>
    <w:p w14:paraId="2DC6B001" w14:textId="77777777" w:rsidR="00E13C6C" w:rsidRDefault="00E13C6C" w:rsidP="000065DA">
      <w:pPr>
        <w:pStyle w:val="BodyText"/>
        <w:numPr>
          <w:ilvl w:val="0"/>
          <w:numId w:val="21"/>
        </w:numPr>
        <w:spacing w:before="60" w:after="120"/>
      </w:pPr>
      <w:r>
        <w:t xml:space="preserve">Click </w:t>
      </w:r>
      <w:r w:rsidRPr="00C76E23">
        <w:rPr>
          <w:b/>
        </w:rPr>
        <w:t xml:space="preserve">OK </w:t>
      </w:r>
      <w:r>
        <w:t xml:space="preserve">to close the </w:t>
      </w:r>
      <w:r w:rsidRPr="003565FA">
        <w:rPr>
          <w:i/>
        </w:rPr>
        <w:t>Evapotranspiration (EVT) Package</w:t>
      </w:r>
      <w:r>
        <w:t xml:space="preserve"> dialog.</w:t>
      </w:r>
    </w:p>
    <w:p w14:paraId="3A5AD587" w14:textId="77777777" w:rsidR="00E13C6C" w:rsidRDefault="00E13C6C" w:rsidP="00E13C6C">
      <w:pPr>
        <w:pStyle w:val="Heading1"/>
        <w:spacing w:before="360" w:after="120"/>
      </w:pPr>
      <w:bookmarkStart w:id="33" w:name="_Toc80946857"/>
      <w:bookmarkStart w:id="34" w:name="_Toc110337920"/>
      <w:r>
        <w:t>Change IMS Solver Complexity</w:t>
      </w:r>
      <w:bookmarkEnd w:id="33"/>
      <w:bookmarkEnd w:id="34"/>
    </w:p>
    <w:p w14:paraId="49BE7A9A" w14:textId="77777777" w:rsidR="00E13C6C" w:rsidRDefault="00E13C6C" w:rsidP="00E13C6C">
      <w:pPr>
        <w:pStyle w:val="BodyText"/>
      </w:pPr>
      <w:r>
        <w:t>The default settings for the IMS package are now inadequate. Change these settings by doing the following:</w:t>
      </w:r>
    </w:p>
    <w:p w14:paraId="2B7248A1" w14:textId="77777777" w:rsidR="00E13C6C" w:rsidRDefault="00E13C6C" w:rsidP="000065DA">
      <w:pPr>
        <w:pStyle w:val="BodyText"/>
        <w:numPr>
          <w:ilvl w:val="0"/>
          <w:numId w:val="22"/>
        </w:numPr>
        <w:spacing w:before="60" w:after="120"/>
      </w:pPr>
      <w:r>
        <w:t>If necessary, right-click on “</w:t>
      </w:r>
      <w:r>
        <w:rPr>
          <w:noProof/>
        </w:rPr>
        <w:drawing>
          <wp:inline distT="0" distB="0" distL="0" distR="0" wp14:anchorId="59B24CE9" wp14:editId="283D753E">
            <wp:extent cx="154305" cy="154305"/>
            <wp:effectExtent l="0" t="0" r="0" b="0"/>
            <wp:docPr id="167" name="Picture 167" descr="Thumbnail for version as of 22:49, February 4,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Thumbnail for version as of 22:49, February 4, 202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t xml:space="preserve">IMS” and select </w:t>
      </w:r>
      <w:r w:rsidRPr="0071599D">
        <w:rPr>
          <w:b/>
        </w:rPr>
        <w:t>Unlock</w:t>
      </w:r>
      <w:r>
        <w:t xml:space="preserve">. </w:t>
      </w:r>
    </w:p>
    <w:p w14:paraId="5A59046E" w14:textId="77777777" w:rsidR="00E13C6C" w:rsidRDefault="00E13C6C" w:rsidP="000065DA">
      <w:pPr>
        <w:pStyle w:val="BodyText"/>
        <w:numPr>
          <w:ilvl w:val="0"/>
          <w:numId w:val="22"/>
        </w:numPr>
        <w:spacing w:before="60" w:after="120"/>
      </w:pPr>
      <w:r>
        <w:t>Right-click on “</w:t>
      </w:r>
      <w:r>
        <w:rPr>
          <w:noProof/>
        </w:rPr>
        <w:drawing>
          <wp:inline distT="0" distB="0" distL="0" distR="0" wp14:anchorId="58C782E5" wp14:editId="78F56DF2">
            <wp:extent cx="154305" cy="154305"/>
            <wp:effectExtent l="0" t="0" r="0" b="0"/>
            <wp:docPr id="166" name="Picture 166" descr="Thumbnail for version as of 22:49, February 4,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Thumbnail for version as of 22:49, February 4, 202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t xml:space="preserve">IMS” and select </w:t>
      </w:r>
      <w:r w:rsidRPr="00C76E23">
        <w:rPr>
          <w:b/>
        </w:rPr>
        <w:t>Open</w:t>
      </w:r>
      <w:r w:rsidR="00B15C69">
        <w:rPr>
          <w:b/>
        </w:rPr>
        <w:t>…</w:t>
      </w:r>
      <w:r>
        <w:t xml:space="preserve"> to bring up the </w:t>
      </w:r>
      <w:r>
        <w:rPr>
          <w:i/>
        </w:rPr>
        <w:t>Iterative Model Solution</w:t>
      </w:r>
      <w:r w:rsidRPr="00C76E23">
        <w:rPr>
          <w:i/>
        </w:rPr>
        <w:t xml:space="preserve"> (</w:t>
      </w:r>
      <w:r>
        <w:rPr>
          <w:i/>
        </w:rPr>
        <w:t xml:space="preserve">IMS) </w:t>
      </w:r>
      <w:r>
        <w:t>dialog.</w:t>
      </w:r>
    </w:p>
    <w:p w14:paraId="240BD5CA" w14:textId="77777777" w:rsidR="00E13C6C" w:rsidRDefault="00E13C6C" w:rsidP="000065DA">
      <w:pPr>
        <w:pStyle w:val="BodyText"/>
        <w:numPr>
          <w:ilvl w:val="0"/>
          <w:numId w:val="22"/>
        </w:numPr>
        <w:spacing w:before="60" w:after="120"/>
      </w:pPr>
      <w:r>
        <w:t xml:space="preserve">Under </w:t>
      </w:r>
      <w:r w:rsidRPr="00BC3E0A">
        <w:rPr>
          <w:i/>
        </w:rPr>
        <w:t>Sections</w:t>
      </w:r>
      <w:r>
        <w:t xml:space="preserve">, turn on </w:t>
      </w:r>
      <w:r w:rsidRPr="00BC3E0A">
        <w:rPr>
          <w:i/>
        </w:rPr>
        <w:t>OPTIONS</w:t>
      </w:r>
      <w:r>
        <w:t>.</w:t>
      </w:r>
    </w:p>
    <w:p w14:paraId="75157A73" w14:textId="77777777" w:rsidR="00E13C6C" w:rsidRDefault="00E13C6C" w:rsidP="000065DA">
      <w:pPr>
        <w:pStyle w:val="BodyText"/>
        <w:numPr>
          <w:ilvl w:val="0"/>
          <w:numId w:val="22"/>
        </w:numPr>
        <w:spacing w:before="60" w:after="120"/>
      </w:pPr>
      <w:r>
        <w:t xml:space="preserve">Under </w:t>
      </w:r>
      <w:r w:rsidRPr="00BC3E0A">
        <w:rPr>
          <w:i/>
        </w:rPr>
        <w:t>O</w:t>
      </w:r>
      <w:r>
        <w:rPr>
          <w:i/>
        </w:rPr>
        <w:t>PTIONS</w:t>
      </w:r>
      <w:r>
        <w:t xml:space="preserve">, change </w:t>
      </w:r>
      <w:r w:rsidRPr="00BC3E0A">
        <w:rPr>
          <w:i/>
        </w:rPr>
        <w:t>COMPLEXITY</w:t>
      </w:r>
      <w:r>
        <w:t xml:space="preserve"> from “SIMPLE” to “COMPLEX”.</w:t>
      </w:r>
    </w:p>
    <w:p w14:paraId="54078656" w14:textId="77777777" w:rsidR="00E13C6C" w:rsidRDefault="00E13C6C" w:rsidP="000065DA">
      <w:pPr>
        <w:pStyle w:val="BodyText"/>
        <w:numPr>
          <w:ilvl w:val="0"/>
          <w:numId w:val="22"/>
        </w:numPr>
        <w:spacing w:before="60" w:after="120"/>
      </w:pPr>
      <w:r>
        <w:t xml:space="preserve">Click </w:t>
      </w:r>
      <w:r w:rsidRPr="007A60CE">
        <w:rPr>
          <w:b/>
        </w:rPr>
        <w:t>OK</w:t>
      </w:r>
      <w:r>
        <w:t xml:space="preserve"> to close the </w:t>
      </w:r>
      <w:r w:rsidRPr="00D473E3">
        <w:rPr>
          <w:i/>
        </w:rPr>
        <w:t>Iterative Model Solution (IMS)</w:t>
      </w:r>
      <w:r>
        <w:t xml:space="preserve"> dialog.</w:t>
      </w:r>
    </w:p>
    <w:p w14:paraId="3FB9751F" w14:textId="77777777" w:rsidR="00E13C6C" w:rsidRDefault="00E13C6C" w:rsidP="00E13C6C">
      <w:pPr>
        <w:pStyle w:val="Heading1"/>
        <w:spacing w:before="360" w:after="120"/>
      </w:pPr>
      <w:bookmarkStart w:id="35" w:name="_Toc80946858"/>
      <w:bookmarkStart w:id="36" w:name="_Toc110337921"/>
      <w:bookmarkEnd w:id="19"/>
      <w:bookmarkEnd w:id="20"/>
      <w:r>
        <w:t>Saving the Simulation</w:t>
      </w:r>
      <w:bookmarkEnd w:id="35"/>
      <w:bookmarkEnd w:id="36"/>
    </w:p>
    <w:p w14:paraId="48CF04F9" w14:textId="77777777" w:rsidR="00E13C6C" w:rsidRPr="00FB5C58" w:rsidRDefault="00E13C6C" w:rsidP="00E13C6C">
      <w:pPr>
        <w:pStyle w:val="BodyText"/>
      </w:pPr>
      <w:bookmarkStart w:id="37" w:name="_Toc361455742"/>
      <w:r>
        <w:t>Before running the model simulation, the data needs to be saved out. Start with saving the project file.</w:t>
      </w:r>
    </w:p>
    <w:p w14:paraId="48FE8EB6" w14:textId="77777777" w:rsidR="00E13C6C" w:rsidRDefault="00E13C6C" w:rsidP="000065DA">
      <w:pPr>
        <w:numPr>
          <w:ilvl w:val="0"/>
          <w:numId w:val="11"/>
        </w:numPr>
        <w:spacing w:before="60" w:after="120"/>
      </w:pPr>
      <w:r>
        <w:t xml:space="preserve">Click the </w:t>
      </w:r>
      <w:r w:rsidRPr="00457E6A">
        <w:rPr>
          <w:b/>
        </w:rPr>
        <w:t>Save</w:t>
      </w:r>
      <w:r>
        <w:t xml:space="preserve"> </w:t>
      </w:r>
      <w:r>
        <w:rPr>
          <w:noProof/>
        </w:rPr>
        <w:drawing>
          <wp:inline distT="0" distB="0" distL="0" distR="0" wp14:anchorId="7A87C62F" wp14:editId="45CB0138">
            <wp:extent cx="154305" cy="154305"/>
            <wp:effectExtent l="0" t="0" r="0" b="0"/>
            <wp:docPr id="165" name="Picture 165"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File:Save Macro.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t xml:space="preserve"> macro to save the project.</w:t>
      </w:r>
    </w:p>
    <w:p w14:paraId="68B5B62E" w14:textId="77777777" w:rsidR="00E13C6C" w:rsidRDefault="00E13C6C" w:rsidP="00E13C6C">
      <w:r>
        <w:t>The project file has now been saved. However, the simulation files needed to run MODFLOW 6 have not yet been exported. To export these files, do the following:</w:t>
      </w:r>
    </w:p>
    <w:p w14:paraId="1E1AE94A" w14:textId="77777777" w:rsidR="00E13C6C" w:rsidRDefault="00E13C6C" w:rsidP="000065DA">
      <w:pPr>
        <w:numPr>
          <w:ilvl w:val="0"/>
          <w:numId w:val="11"/>
        </w:numPr>
        <w:spacing w:before="60" w:after="120"/>
      </w:pPr>
      <w:r>
        <w:t>In the Project Explorer, right-click on “</w:t>
      </w:r>
      <w:r>
        <w:rPr>
          <w:noProof/>
        </w:rPr>
        <w:drawing>
          <wp:inline distT="0" distB="0" distL="0" distR="0" wp14:anchorId="17FA9CD5" wp14:editId="045F68E8">
            <wp:extent cx="142240" cy="130810"/>
            <wp:effectExtent l="0" t="0" r="0" b="2540"/>
            <wp:docPr id="164" name="Picture 164"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File:MODFLOW Folder.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t xml:space="preserve"> sim” and select </w:t>
      </w:r>
      <w:r w:rsidRPr="0010179B">
        <w:rPr>
          <w:b/>
        </w:rPr>
        <w:t xml:space="preserve">Save </w:t>
      </w:r>
      <w:r>
        <w:rPr>
          <w:b/>
        </w:rPr>
        <w:t>Simulation</w:t>
      </w:r>
      <w:r w:rsidRPr="00B171F4">
        <w:t>.</w:t>
      </w:r>
    </w:p>
    <w:p w14:paraId="097488EA" w14:textId="77777777" w:rsidR="00E13C6C" w:rsidRDefault="00E13C6C" w:rsidP="00E13C6C">
      <w:r>
        <w:t>The files for the simulation have now been exported.</w:t>
      </w:r>
    </w:p>
    <w:p w14:paraId="56B521FE" w14:textId="77777777" w:rsidR="00E13C6C" w:rsidRDefault="00E13C6C" w:rsidP="00E13C6C">
      <w:pPr>
        <w:pStyle w:val="Heading1"/>
        <w:spacing w:before="360" w:after="120"/>
      </w:pPr>
      <w:bookmarkStart w:id="38" w:name="_Toc80946859"/>
      <w:bookmarkStart w:id="39" w:name="_Toc110337922"/>
      <w:r>
        <w:lastRenderedPageBreak/>
        <w:t>Checking the Simulation</w:t>
      </w:r>
      <w:bookmarkEnd w:id="38"/>
      <w:bookmarkEnd w:id="39"/>
    </w:p>
    <w:p w14:paraId="7DE5F4D2" w14:textId="77777777" w:rsidR="00E13C6C" w:rsidRDefault="00E13C6C" w:rsidP="00E13C6C">
      <w:pPr>
        <w:pStyle w:val="BodyText"/>
      </w:pPr>
      <w:r>
        <w:t>With the simulation files exported, the simulation can now be checked. The exported files are required in order to perform a model check. When performing the model check, GMS will run MODFLOW 6 in “validate” mode where model inputs are checked but no equations are solved.</w:t>
      </w:r>
    </w:p>
    <w:p w14:paraId="79EE1D8A" w14:textId="77777777" w:rsidR="00E13C6C" w:rsidRDefault="00E13C6C" w:rsidP="000065DA">
      <w:pPr>
        <w:numPr>
          <w:ilvl w:val="0"/>
          <w:numId w:val="15"/>
        </w:numPr>
        <w:spacing w:before="60" w:after="120"/>
      </w:pPr>
      <w:r>
        <w:t>In the Project Explorer, right-click on “</w:t>
      </w:r>
      <w:r>
        <w:rPr>
          <w:noProof/>
        </w:rPr>
        <w:drawing>
          <wp:inline distT="0" distB="0" distL="0" distR="0" wp14:anchorId="5B48315F" wp14:editId="7B9ADFFA">
            <wp:extent cx="142240" cy="130810"/>
            <wp:effectExtent l="0" t="0" r="0" b="2540"/>
            <wp:docPr id="163" name="Picture 163"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File:MODFLOW Folder.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t xml:space="preserve"> sim” and select </w:t>
      </w:r>
      <w:r>
        <w:rPr>
          <w:b/>
        </w:rPr>
        <w:t>Check</w:t>
      </w:r>
      <w:r w:rsidRPr="0010179B">
        <w:rPr>
          <w:b/>
        </w:rPr>
        <w:t xml:space="preserve"> </w:t>
      </w:r>
      <w:r>
        <w:rPr>
          <w:b/>
        </w:rPr>
        <w:t>Simulation</w:t>
      </w:r>
      <w:r w:rsidR="007261F1">
        <w:rPr>
          <w:b/>
        </w:rPr>
        <w:t>…</w:t>
      </w:r>
      <w:r>
        <w:t xml:space="preserve"> to bring up the </w:t>
      </w:r>
      <w:r w:rsidRPr="009328E8">
        <w:rPr>
          <w:i/>
        </w:rPr>
        <w:t>Check MODFLOW 6 Simulation</w:t>
      </w:r>
      <w:r>
        <w:t xml:space="preserve"> dialog.</w:t>
      </w:r>
    </w:p>
    <w:p w14:paraId="3EF01DB6" w14:textId="77777777" w:rsidR="00E13C6C" w:rsidRPr="00BC3F18" w:rsidRDefault="00E13C6C" w:rsidP="00E13C6C">
      <w:pPr>
        <w:rPr>
          <w:rStyle w:val="BodyTextChar"/>
        </w:rPr>
      </w:pPr>
      <w:r>
        <w:rPr>
          <w:rStyle w:val="BodyTextChar"/>
        </w:rPr>
        <w:t>There should be no errors</w:t>
      </w:r>
      <w:r w:rsidRPr="003A0127">
        <w:rPr>
          <w:rStyle w:val="BodyTextChar"/>
        </w:rPr>
        <w:t xml:space="preserve">. </w:t>
      </w:r>
    </w:p>
    <w:p w14:paraId="1CB09C39" w14:textId="77777777" w:rsidR="00E13C6C" w:rsidRDefault="00E13C6C" w:rsidP="000065DA">
      <w:pPr>
        <w:numPr>
          <w:ilvl w:val="0"/>
          <w:numId w:val="15"/>
        </w:numPr>
        <w:spacing w:before="60" w:after="120"/>
      </w:pPr>
      <w:r>
        <w:t xml:space="preserve">Click </w:t>
      </w:r>
      <w:r w:rsidRPr="00BC3E0A">
        <w:rPr>
          <w:b/>
        </w:rPr>
        <w:t>OK</w:t>
      </w:r>
      <w:r>
        <w:t xml:space="preserve"> to close the </w:t>
      </w:r>
      <w:r w:rsidRPr="00BC3E0A">
        <w:rPr>
          <w:i/>
        </w:rPr>
        <w:t>Check MODFLOW 6 Simulation</w:t>
      </w:r>
      <w:r>
        <w:t xml:space="preserve"> dialog.</w:t>
      </w:r>
      <w:bookmarkEnd w:id="37"/>
    </w:p>
    <w:p w14:paraId="3E65E6A9" w14:textId="77777777" w:rsidR="00E13C6C" w:rsidRDefault="00E13C6C" w:rsidP="00E13C6C">
      <w:pPr>
        <w:pStyle w:val="Heading1"/>
        <w:spacing w:before="360" w:after="120"/>
      </w:pPr>
      <w:bookmarkStart w:id="40" w:name="_Toc80946860"/>
      <w:bookmarkStart w:id="41" w:name="_Toc110337923"/>
      <w:r>
        <w:t>Running MODFLOW 6</w:t>
      </w:r>
      <w:bookmarkEnd w:id="40"/>
      <w:bookmarkEnd w:id="41"/>
    </w:p>
    <w:p w14:paraId="664EC4D3" w14:textId="77777777" w:rsidR="00E13C6C" w:rsidRDefault="00E13C6C" w:rsidP="00E13C6C">
      <w:pPr>
        <w:pStyle w:val="BodyText"/>
      </w:pPr>
      <w:r>
        <w:t>It is now possible to run MODFLOW:</w:t>
      </w:r>
    </w:p>
    <w:p w14:paraId="76E1ADE9" w14:textId="77777777" w:rsidR="00E13C6C" w:rsidRDefault="00E13C6C" w:rsidP="000065DA">
      <w:pPr>
        <w:numPr>
          <w:ilvl w:val="0"/>
          <w:numId w:val="13"/>
        </w:numPr>
        <w:spacing w:before="60" w:after="120"/>
      </w:pPr>
      <w:r>
        <w:t>Right-click on “</w:t>
      </w:r>
      <w:r>
        <w:rPr>
          <w:noProof/>
        </w:rPr>
        <w:drawing>
          <wp:inline distT="0" distB="0" distL="0" distR="0" wp14:anchorId="7F8F6B2F" wp14:editId="3C0FE389">
            <wp:extent cx="142240" cy="130810"/>
            <wp:effectExtent l="0" t="0" r="0" b="2540"/>
            <wp:docPr id="162" name="Picture 162"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File:MODFLOW Folder.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t xml:space="preserve"> sim” and select </w:t>
      </w:r>
      <w:r>
        <w:rPr>
          <w:b/>
        </w:rPr>
        <w:t>Run</w:t>
      </w:r>
      <w:r w:rsidRPr="0010179B">
        <w:rPr>
          <w:b/>
        </w:rPr>
        <w:t xml:space="preserve"> </w:t>
      </w:r>
      <w:r>
        <w:rPr>
          <w:b/>
        </w:rPr>
        <w:t>Simulation</w:t>
      </w:r>
      <w:r>
        <w:t xml:space="preserve"> to bring up a warning message.</w:t>
      </w:r>
    </w:p>
    <w:p w14:paraId="4AD9CCFD" w14:textId="77777777" w:rsidR="00E13C6C" w:rsidRDefault="00E13C6C" w:rsidP="00E13C6C">
      <w:r>
        <w:t xml:space="preserve">Because a solution was already loaded into the project, this solution will have to be unloaded in order for MODFLOW 6 to run. </w:t>
      </w:r>
    </w:p>
    <w:p w14:paraId="2099DDCE" w14:textId="77777777" w:rsidR="00E13C6C" w:rsidRDefault="00E13C6C" w:rsidP="000065DA">
      <w:pPr>
        <w:numPr>
          <w:ilvl w:val="0"/>
          <w:numId w:val="13"/>
        </w:numPr>
        <w:spacing w:before="60" w:after="120"/>
      </w:pPr>
      <w:r>
        <w:t xml:space="preserve">Click </w:t>
      </w:r>
      <w:r w:rsidRPr="00DC4B54">
        <w:rPr>
          <w:b/>
        </w:rPr>
        <w:t>OK</w:t>
      </w:r>
      <w:r>
        <w:t xml:space="preserve"> to close the warning dialog and start the </w:t>
      </w:r>
      <w:r>
        <w:rPr>
          <w:i/>
        </w:rPr>
        <w:t>Simulation Run Queue</w:t>
      </w:r>
      <w:r>
        <w:t xml:space="preserve"> model wrapper dialog.</w:t>
      </w:r>
    </w:p>
    <w:p w14:paraId="49DEDDC9" w14:textId="77777777" w:rsidR="00E13C6C" w:rsidRDefault="00E13C6C" w:rsidP="00E13C6C">
      <w:pPr>
        <w:pStyle w:val="BodyText"/>
      </w:pPr>
      <w:r>
        <w:t xml:space="preserve">The </w:t>
      </w:r>
      <w:r w:rsidRPr="0010179B">
        <w:rPr>
          <w:i/>
        </w:rPr>
        <w:t>Simulation Run Queue</w:t>
      </w:r>
      <w:r>
        <w:t xml:space="preserve"> shows all simulation model runs currently in progress. Since this project only has one simulation, only one is shown.</w:t>
      </w:r>
    </w:p>
    <w:p w14:paraId="05EF3978" w14:textId="77777777" w:rsidR="00E13C6C" w:rsidRDefault="00E13C6C" w:rsidP="000065DA">
      <w:pPr>
        <w:numPr>
          <w:ilvl w:val="0"/>
          <w:numId w:val="13"/>
        </w:numPr>
        <w:spacing w:before="60" w:after="120"/>
      </w:pPr>
      <w:r>
        <w:t xml:space="preserve">When MODFLOW 6 finishes, click </w:t>
      </w:r>
      <w:r w:rsidRPr="0010179B">
        <w:rPr>
          <w:b/>
        </w:rPr>
        <w:t>Load Solution</w:t>
      </w:r>
      <w:r>
        <w:t>.</w:t>
      </w:r>
    </w:p>
    <w:p w14:paraId="457C7514" w14:textId="77777777" w:rsidR="00E13C6C" w:rsidRDefault="00E13C6C" w:rsidP="000065DA">
      <w:pPr>
        <w:numPr>
          <w:ilvl w:val="0"/>
          <w:numId w:val="13"/>
        </w:numPr>
        <w:spacing w:before="60" w:after="120"/>
      </w:pPr>
      <w:r>
        <w:t xml:space="preserve">Click </w:t>
      </w:r>
      <w:r w:rsidRPr="00190E66">
        <w:rPr>
          <w:b/>
        </w:rPr>
        <w:t>Close</w:t>
      </w:r>
      <w:r>
        <w:t xml:space="preserve"> to exit the </w:t>
      </w:r>
      <w:r>
        <w:rPr>
          <w:i/>
        </w:rPr>
        <w:t>Simulation Run Queue</w:t>
      </w:r>
      <w:r>
        <w:t xml:space="preserve"> dialog.</w:t>
      </w:r>
    </w:p>
    <w:p w14:paraId="52A45ADA" w14:textId="77777777" w:rsidR="00E13C6C" w:rsidRDefault="00E13C6C" w:rsidP="00E13C6C">
      <w:pPr>
        <w:pStyle w:val="Heading1"/>
        <w:spacing w:before="360" w:after="120"/>
      </w:pPr>
      <w:bookmarkStart w:id="42" w:name="_Toc80946861"/>
      <w:bookmarkStart w:id="43" w:name="_Toc110337924"/>
      <w:r>
        <w:t>Viewing the Flow Budget</w:t>
      </w:r>
      <w:bookmarkEnd w:id="42"/>
      <w:bookmarkEnd w:id="43"/>
    </w:p>
    <w:p w14:paraId="063E4E31" w14:textId="77777777" w:rsidR="00E13C6C" w:rsidRDefault="00E13C6C" w:rsidP="00E13C6C">
      <w:r>
        <w:t>Review the flow budget from the solution by doing the following:</w:t>
      </w:r>
    </w:p>
    <w:p w14:paraId="1F4A5DFB" w14:textId="77777777" w:rsidR="00E13C6C" w:rsidRDefault="00E13C6C" w:rsidP="000065DA">
      <w:pPr>
        <w:pStyle w:val="BodyText"/>
        <w:numPr>
          <w:ilvl w:val="0"/>
          <w:numId w:val="23"/>
        </w:numPr>
        <w:spacing w:before="60" w:after="120"/>
      </w:pPr>
      <w:r>
        <w:t>In the Project Explorer, double-click the “</w:t>
      </w:r>
      <w:r>
        <w:rPr>
          <w:noProof/>
        </w:rPr>
        <w:drawing>
          <wp:inline distT="0" distB="0" distL="0" distR="0" wp14:anchorId="4898C32E" wp14:editId="27848F55">
            <wp:extent cx="118745" cy="166370"/>
            <wp:effectExtent l="0" t="0" r="0" b="5080"/>
            <wp:docPr id="161" name="Picture 161" descr="File:External text M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ile:External text MF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8745" cy="166370"/>
                    </a:xfrm>
                    <a:prstGeom prst="rect">
                      <a:avLst/>
                    </a:prstGeom>
                    <a:noFill/>
                    <a:ln>
                      <a:noFill/>
                    </a:ln>
                  </pic:spPr>
                </pic:pic>
              </a:graphicData>
            </a:graphic>
          </wp:inline>
        </w:drawing>
      </w:r>
      <w:r w:rsidRPr="00921918">
        <w:t xml:space="preserve"> </w:t>
      </w:r>
      <w:r>
        <w:t>model.lst” item to open a text editor.</w:t>
      </w:r>
    </w:p>
    <w:p w14:paraId="03043829" w14:textId="77777777" w:rsidR="00E13C6C" w:rsidRDefault="00E13C6C" w:rsidP="000065DA">
      <w:pPr>
        <w:pStyle w:val="BodyText"/>
        <w:numPr>
          <w:ilvl w:val="0"/>
          <w:numId w:val="23"/>
        </w:numPr>
        <w:spacing w:before="60" w:after="120"/>
      </w:pPr>
      <w:r>
        <w:t>Scroll to the bottom of the file.</w:t>
      </w:r>
    </w:p>
    <w:p w14:paraId="53EB256E" w14:textId="77777777" w:rsidR="00E13C6C" w:rsidRDefault="00E13C6C" w:rsidP="000065DA">
      <w:pPr>
        <w:pStyle w:val="BodyText"/>
        <w:numPr>
          <w:ilvl w:val="0"/>
          <w:numId w:val="23"/>
        </w:numPr>
        <w:spacing w:before="60" w:after="120"/>
      </w:pPr>
      <w:r>
        <w:t xml:space="preserve">In the </w:t>
      </w:r>
      <w:r w:rsidRPr="00D14CDC">
        <w:rPr>
          <w:i/>
        </w:rPr>
        <w:t>VOLUME BUDGET…</w:t>
      </w:r>
      <w:r>
        <w:t xml:space="preserve"> section, notice there is some water leaving the model due to EVT.</w:t>
      </w:r>
    </w:p>
    <w:p w14:paraId="7F07D110" w14:textId="77777777" w:rsidR="00E13C6C" w:rsidRDefault="00E13C6C" w:rsidP="00E13C6C">
      <w:pPr>
        <w:pStyle w:val="Heading1"/>
        <w:spacing w:before="360" w:after="120"/>
      </w:pPr>
      <w:bookmarkStart w:id="44" w:name="_Toc80946862"/>
      <w:bookmarkStart w:id="45" w:name="_Toc110337925"/>
      <w:r>
        <w:t>Using List-Based EVT</w:t>
      </w:r>
      <w:bookmarkEnd w:id="44"/>
      <w:bookmarkEnd w:id="45"/>
    </w:p>
    <w:p w14:paraId="69EC5D6D" w14:textId="77777777" w:rsidR="00E13C6C" w:rsidRDefault="00E13C6C" w:rsidP="00E13C6C">
      <w:pPr>
        <w:pStyle w:val="BodyText"/>
      </w:pPr>
      <w:r>
        <w:t>A list can also be used in defining the EVT package.</w:t>
      </w:r>
    </w:p>
    <w:p w14:paraId="2BC9204D" w14:textId="77777777" w:rsidR="00E13C6C" w:rsidRDefault="00E13C6C" w:rsidP="00E13C6C">
      <w:pPr>
        <w:pStyle w:val="BodyText"/>
      </w:pPr>
      <w:r>
        <w:t xml:space="preserve">To do this: </w:t>
      </w:r>
    </w:p>
    <w:p w14:paraId="5DE8ED8E" w14:textId="77777777" w:rsidR="00E13C6C" w:rsidRDefault="00E13C6C" w:rsidP="000065DA">
      <w:pPr>
        <w:pStyle w:val="BodyText"/>
        <w:numPr>
          <w:ilvl w:val="0"/>
          <w:numId w:val="25"/>
        </w:numPr>
        <w:spacing w:before="60" w:after="120"/>
      </w:pPr>
      <w:r>
        <w:t>Right-click on “</w:t>
      </w:r>
      <w:r>
        <w:rPr>
          <w:noProof/>
        </w:rPr>
        <w:drawing>
          <wp:inline distT="0" distB="0" distL="0" distR="0" wp14:anchorId="237B7EA1" wp14:editId="53B5BCA8">
            <wp:extent cx="154305" cy="154305"/>
            <wp:effectExtent l="0" t="0" r="0" b="0"/>
            <wp:docPr id="160" name="Picture 160" descr="Thumbnail for version as of 22:49, February 4,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Thumbnail for version as of 22:49, February 4, 202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t xml:space="preserve">EVT” and select </w:t>
      </w:r>
      <w:r w:rsidRPr="00C76E23">
        <w:rPr>
          <w:b/>
        </w:rPr>
        <w:t>Open</w:t>
      </w:r>
      <w:r w:rsidR="001621CD">
        <w:rPr>
          <w:b/>
        </w:rPr>
        <w:t>…</w:t>
      </w:r>
      <w:r>
        <w:t xml:space="preserve"> to bring up the </w:t>
      </w:r>
      <w:r>
        <w:rPr>
          <w:i/>
        </w:rPr>
        <w:t>Evapotranspiration</w:t>
      </w:r>
      <w:r w:rsidRPr="00C76E23">
        <w:rPr>
          <w:i/>
        </w:rPr>
        <w:t xml:space="preserve"> (</w:t>
      </w:r>
      <w:r>
        <w:rPr>
          <w:i/>
        </w:rPr>
        <w:t>EVT</w:t>
      </w:r>
      <w:r w:rsidRPr="00C76E23">
        <w:rPr>
          <w:i/>
        </w:rPr>
        <w:t>) Package</w:t>
      </w:r>
      <w:r>
        <w:t xml:space="preserve"> dialog.</w:t>
      </w:r>
    </w:p>
    <w:p w14:paraId="4BEE5AA5" w14:textId="77777777" w:rsidR="00E13C6C" w:rsidRDefault="00E13C6C" w:rsidP="000065DA">
      <w:pPr>
        <w:pStyle w:val="BodyText"/>
        <w:numPr>
          <w:ilvl w:val="0"/>
          <w:numId w:val="25"/>
        </w:numPr>
        <w:spacing w:before="60" w:after="120"/>
      </w:pPr>
      <w:r>
        <w:t xml:space="preserve">Under </w:t>
      </w:r>
      <w:r w:rsidRPr="002177E8">
        <w:rPr>
          <w:i/>
        </w:rPr>
        <w:t>Sections</w:t>
      </w:r>
      <w:r>
        <w:t xml:space="preserve">, turn on </w:t>
      </w:r>
      <w:r w:rsidRPr="002177E8">
        <w:rPr>
          <w:i/>
        </w:rPr>
        <w:t>OPTIONS</w:t>
      </w:r>
      <w:r>
        <w:t>.</w:t>
      </w:r>
    </w:p>
    <w:p w14:paraId="121841AA" w14:textId="77777777" w:rsidR="00E13C6C" w:rsidRDefault="00E13C6C" w:rsidP="000065DA">
      <w:pPr>
        <w:pStyle w:val="BodyText"/>
        <w:numPr>
          <w:ilvl w:val="0"/>
          <w:numId w:val="25"/>
        </w:numPr>
        <w:spacing w:before="60" w:after="120"/>
      </w:pPr>
      <w:r>
        <w:t xml:space="preserve">Under </w:t>
      </w:r>
      <w:r w:rsidRPr="002177E8">
        <w:rPr>
          <w:i/>
        </w:rPr>
        <w:t>Options</w:t>
      </w:r>
      <w:r>
        <w:t xml:space="preserve">, turn off </w:t>
      </w:r>
      <w:r w:rsidRPr="00607252">
        <w:t xml:space="preserve">the </w:t>
      </w:r>
      <w:r w:rsidRPr="002177E8">
        <w:rPr>
          <w:i/>
        </w:rPr>
        <w:t>READASARRAYS</w:t>
      </w:r>
      <w:r>
        <w:t xml:space="preserve"> option.</w:t>
      </w:r>
    </w:p>
    <w:p w14:paraId="479BC271" w14:textId="77777777" w:rsidR="00E13C6C" w:rsidRDefault="00E13C6C" w:rsidP="00E13C6C">
      <w:pPr>
        <w:pStyle w:val="BodyText"/>
      </w:pPr>
      <w:r w:rsidRPr="009B29F5">
        <w:t xml:space="preserve">Notice how </w:t>
      </w:r>
      <w:r w:rsidRPr="007A60CE">
        <w:t>the dialog changed. Now the EVT data is specified using a list of cells. Since the whole top of the grid should have EVT, it will be easier to select the cells first instead of manually entering the list of cells now.</w:t>
      </w:r>
    </w:p>
    <w:p w14:paraId="3D7F3EEB" w14:textId="77777777" w:rsidR="00E13C6C" w:rsidRDefault="00E13C6C" w:rsidP="000065DA">
      <w:pPr>
        <w:pStyle w:val="BodyText"/>
        <w:numPr>
          <w:ilvl w:val="0"/>
          <w:numId w:val="25"/>
        </w:numPr>
        <w:spacing w:before="60" w:after="120"/>
      </w:pPr>
      <w:r>
        <w:t xml:space="preserve">Click </w:t>
      </w:r>
      <w:r w:rsidRPr="00C76E23">
        <w:rPr>
          <w:b/>
        </w:rPr>
        <w:t xml:space="preserve">OK </w:t>
      </w:r>
      <w:r>
        <w:t xml:space="preserve">to close the </w:t>
      </w:r>
      <w:r w:rsidRPr="00D473E3">
        <w:rPr>
          <w:i/>
        </w:rPr>
        <w:t>Evapotranspiration (EVT) Package</w:t>
      </w:r>
      <w:r>
        <w:t xml:space="preserve"> dialog.</w:t>
      </w:r>
    </w:p>
    <w:p w14:paraId="559D9D5A" w14:textId="77777777" w:rsidR="00E13C6C" w:rsidRDefault="00E13C6C" w:rsidP="00E13C6C">
      <w:pPr>
        <w:pStyle w:val="Heading2"/>
        <w:tabs>
          <w:tab w:val="clear" w:pos="1440"/>
          <w:tab w:val="left" w:pos="1728"/>
        </w:tabs>
        <w:spacing w:after="120"/>
        <w:ind w:left="1728"/>
      </w:pPr>
      <w:bookmarkStart w:id="46" w:name="_Toc80946863"/>
      <w:bookmarkStart w:id="47" w:name="_Toc110337926"/>
      <w:r>
        <w:lastRenderedPageBreak/>
        <w:t>Adding EVT via Cell Properties</w:t>
      </w:r>
      <w:bookmarkEnd w:id="46"/>
      <w:bookmarkEnd w:id="47"/>
    </w:p>
    <w:p w14:paraId="1AAA79B0" w14:textId="77777777" w:rsidR="00E13C6C" w:rsidRDefault="00E13C6C" w:rsidP="00E13C6C">
      <w:pPr>
        <w:pStyle w:val="BodyText"/>
      </w:pPr>
      <w:r>
        <w:t>To add EVT to the cell properties, complete the following:</w:t>
      </w:r>
    </w:p>
    <w:p w14:paraId="190B0F4F" w14:textId="77777777" w:rsidR="00E13C6C" w:rsidRDefault="00E13C6C" w:rsidP="000065DA">
      <w:pPr>
        <w:pStyle w:val="BodyText"/>
        <w:numPr>
          <w:ilvl w:val="0"/>
          <w:numId w:val="30"/>
        </w:numPr>
        <w:spacing w:before="60" w:after="120"/>
      </w:pPr>
      <w:r>
        <w:t xml:space="preserve">In the </w:t>
      </w:r>
      <w:r w:rsidRPr="00242F6B">
        <w:rPr>
          <w:i/>
        </w:rPr>
        <w:t>UGrid Single Layer</w:t>
      </w:r>
      <w:r>
        <w:t xml:space="preserve"> toolbar (</w:t>
      </w:r>
      <w:r>
        <w:fldChar w:fldCharType="begin"/>
      </w:r>
      <w:r>
        <w:instrText xml:space="preserve"> REF _Ref80874913 \h </w:instrText>
      </w:r>
      <w:r>
        <w:fldChar w:fldCharType="separate"/>
      </w:r>
      <w:r w:rsidR="00AF6927" w:rsidRPr="00E13C6C">
        <w:t>Figure</w:t>
      </w:r>
      <w:r w:rsidR="00AF6927">
        <w:t xml:space="preserve"> </w:t>
      </w:r>
      <w:r w:rsidR="00AF6927">
        <w:rPr>
          <w:noProof/>
        </w:rPr>
        <w:t>3</w:t>
      </w:r>
      <w:r>
        <w:fldChar w:fldCharType="end"/>
      </w:r>
      <w:r>
        <w:t xml:space="preserve">), make sure the </w:t>
      </w:r>
      <w:r w:rsidRPr="007B7FA1">
        <w:rPr>
          <w:i/>
        </w:rPr>
        <w:t>Single layer</w:t>
      </w:r>
      <w:r>
        <w:t xml:space="preserve"> option is checked and the </w:t>
      </w:r>
      <w:r w:rsidRPr="007B7FA1">
        <w:rPr>
          <w:i/>
        </w:rPr>
        <w:t>Layer</w:t>
      </w:r>
      <w:r>
        <w:t xml:space="preserve"> is set to “1”.</w:t>
      </w:r>
    </w:p>
    <w:p w14:paraId="58571048" w14:textId="77777777" w:rsidR="00E13C6C" w:rsidRDefault="00E13C6C" w:rsidP="003565FA">
      <w:pPr>
        <w:pStyle w:val="BodyText"/>
      </w:pPr>
      <w:r>
        <w:rPr>
          <w:noProof/>
        </w:rPr>
        <w:drawing>
          <wp:inline distT="0" distB="0" distL="0" distR="0" wp14:anchorId="7E134E85" wp14:editId="45B84E2F">
            <wp:extent cx="1983105" cy="249555"/>
            <wp:effectExtent l="19050" t="19050" r="17145" b="1714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83105" cy="249555"/>
                    </a:xfrm>
                    <a:prstGeom prst="rect">
                      <a:avLst/>
                    </a:prstGeom>
                    <a:noFill/>
                    <a:ln w="6350" cmpd="sng">
                      <a:solidFill>
                        <a:srgbClr val="000000"/>
                      </a:solidFill>
                      <a:miter lim="800000"/>
                      <a:headEnd/>
                      <a:tailEnd/>
                    </a:ln>
                    <a:effectLst/>
                  </pic:spPr>
                </pic:pic>
              </a:graphicData>
            </a:graphic>
          </wp:inline>
        </w:drawing>
      </w:r>
    </w:p>
    <w:p w14:paraId="1F18780B" w14:textId="77777777" w:rsidR="00E13C6C" w:rsidRDefault="00E13C6C" w:rsidP="00E13C6C">
      <w:pPr>
        <w:pStyle w:val="Caption"/>
      </w:pPr>
      <w:bookmarkStart w:id="48" w:name="_Ref80874913"/>
      <w:r w:rsidRPr="00E13C6C">
        <w:t>Figure</w:t>
      </w:r>
      <w:r>
        <w:t xml:space="preserve"> </w:t>
      </w:r>
      <w:fldSimple w:instr=" SEQ Figure \* ARABIC ">
        <w:r w:rsidR="00AF6927">
          <w:rPr>
            <w:noProof/>
          </w:rPr>
          <w:t>3</w:t>
        </w:r>
      </w:fldSimple>
      <w:bookmarkEnd w:id="48"/>
      <w:r w:rsidR="002E0355">
        <w:t xml:space="preserve">  </w:t>
      </w:r>
      <w:r w:rsidR="006477BC">
        <w:t xml:space="preserve">   </w:t>
      </w:r>
      <w:r w:rsidR="002E0355">
        <w:t xml:space="preserve"> </w:t>
      </w:r>
      <w:r>
        <w:t>UGrid Single Layer toolbar</w:t>
      </w:r>
    </w:p>
    <w:p w14:paraId="08C20854" w14:textId="77777777" w:rsidR="00DC1DAB" w:rsidRDefault="00E13C6C" w:rsidP="000065DA">
      <w:pPr>
        <w:pStyle w:val="BodyText"/>
        <w:numPr>
          <w:ilvl w:val="0"/>
          <w:numId w:val="30"/>
        </w:numPr>
        <w:spacing w:before="60" w:after="120"/>
      </w:pPr>
      <w:r>
        <w:t xml:space="preserve">Using the </w:t>
      </w:r>
      <w:r w:rsidRPr="00782345">
        <w:rPr>
          <w:b/>
        </w:rPr>
        <w:t>Select Cells</w:t>
      </w:r>
      <w:r>
        <w:t xml:space="preserve"> </w:t>
      </w:r>
      <w:r>
        <w:rPr>
          <w:noProof/>
        </w:rPr>
        <w:drawing>
          <wp:inline distT="0" distB="0" distL="0" distR="0" wp14:anchorId="4A9C434E" wp14:editId="67CEE631">
            <wp:extent cx="118745" cy="154305"/>
            <wp:effectExtent l="0" t="0" r="0" b="0"/>
            <wp:docPr id="158" name="Picture 158" descr="File:Select UGri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File:Select UGrid Cell Tool.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8745" cy="154305"/>
                    </a:xfrm>
                    <a:prstGeom prst="rect">
                      <a:avLst/>
                    </a:prstGeom>
                    <a:noFill/>
                    <a:ln>
                      <a:noFill/>
                    </a:ln>
                  </pic:spPr>
                </pic:pic>
              </a:graphicData>
            </a:graphic>
          </wp:inline>
        </w:drawing>
      </w:r>
      <w:r>
        <w:t xml:space="preserve"> tool, select all the cells in the top layer</w:t>
      </w:r>
      <w:r w:rsidR="00DC1DAB">
        <w:t xml:space="preserve"> by dragging a box around them all</w:t>
      </w:r>
      <w:r>
        <w:t>.</w:t>
      </w:r>
      <w:r w:rsidR="002E0355">
        <w:t xml:space="preserve"> </w:t>
      </w:r>
    </w:p>
    <w:p w14:paraId="16C63930" w14:textId="77777777" w:rsidR="00E13C6C" w:rsidRDefault="00E13C6C" w:rsidP="003565FA">
      <w:pPr>
        <w:pStyle w:val="BodyText"/>
        <w:spacing w:before="60" w:after="120"/>
      </w:pPr>
      <w:r>
        <w:t xml:space="preserve">This can be </w:t>
      </w:r>
      <w:r w:rsidR="00DC1DAB">
        <w:t xml:space="preserve">also be </w:t>
      </w:r>
      <w:r>
        <w:t xml:space="preserve">done </w:t>
      </w:r>
      <w:r w:rsidR="00DC1DAB">
        <w:t xml:space="preserve">by </w:t>
      </w:r>
      <w:r>
        <w:t xml:space="preserve">typing </w:t>
      </w:r>
      <w:r w:rsidRPr="007B7FA1">
        <w:rPr>
          <w:i/>
        </w:rPr>
        <w:t>CTRL+A</w:t>
      </w:r>
      <w:r>
        <w:t xml:space="preserve">, or using </w:t>
      </w:r>
      <w:r w:rsidRPr="005A5D9E">
        <w:rPr>
          <w:i/>
        </w:rPr>
        <w:t>Edit</w:t>
      </w:r>
      <w:r>
        <w:t xml:space="preserve"> | </w:t>
      </w:r>
      <w:r w:rsidRPr="007B7FA1">
        <w:rPr>
          <w:b/>
        </w:rPr>
        <w:t>Select All</w:t>
      </w:r>
      <w:r>
        <w:t xml:space="preserve"> command.</w:t>
      </w:r>
    </w:p>
    <w:p w14:paraId="4D8CA288" w14:textId="77777777" w:rsidR="00E13C6C" w:rsidRDefault="00E13C6C" w:rsidP="000065DA">
      <w:pPr>
        <w:pStyle w:val="BodyText"/>
        <w:numPr>
          <w:ilvl w:val="0"/>
          <w:numId w:val="30"/>
        </w:numPr>
        <w:spacing w:before="60" w:after="120"/>
      </w:pPr>
      <w:r>
        <w:t xml:space="preserve">Right-click on any selected cell and select </w:t>
      </w:r>
      <w:r w:rsidRPr="003220AA">
        <w:rPr>
          <w:b/>
        </w:rPr>
        <w:t>Cell Properties</w:t>
      </w:r>
      <w:r>
        <w:t xml:space="preserve"> to open the </w:t>
      </w:r>
      <w:r w:rsidRPr="003220AA">
        <w:rPr>
          <w:i/>
        </w:rPr>
        <w:t>Cell Properties Dialog</w:t>
      </w:r>
      <w:r>
        <w:t>.</w:t>
      </w:r>
    </w:p>
    <w:p w14:paraId="274408CF" w14:textId="77777777" w:rsidR="00E13C6C" w:rsidRDefault="00E13C6C" w:rsidP="000065DA">
      <w:pPr>
        <w:pStyle w:val="BodyText"/>
        <w:numPr>
          <w:ilvl w:val="0"/>
          <w:numId w:val="30"/>
        </w:numPr>
        <w:spacing w:before="60" w:after="120"/>
      </w:pPr>
      <w:r>
        <w:t xml:space="preserve">In the </w:t>
      </w:r>
      <w:r w:rsidRPr="003220AA">
        <w:rPr>
          <w:i/>
        </w:rPr>
        <w:t>Packages</w:t>
      </w:r>
      <w:r>
        <w:t xml:space="preserve"> list, select </w:t>
      </w:r>
      <w:r w:rsidRPr="003220AA">
        <w:rPr>
          <w:i/>
        </w:rPr>
        <w:t>EVT</w:t>
      </w:r>
      <w:r w:rsidRPr="003220AA">
        <w:t>.</w:t>
      </w:r>
    </w:p>
    <w:p w14:paraId="7812B906" w14:textId="77777777" w:rsidR="00E13C6C" w:rsidRDefault="00E13C6C" w:rsidP="000065DA">
      <w:pPr>
        <w:pStyle w:val="BodyText"/>
        <w:numPr>
          <w:ilvl w:val="0"/>
          <w:numId w:val="30"/>
        </w:numPr>
        <w:spacing w:before="60" w:after="120"/>
      </w:pPr>
      <w:r>
        <w:t xml:space="preserve">Click the </w:t>
      </w:r>
      <w:r w:rsidRPr="003220AA">
        <w:rPr>
          <w:b/>
        </w:rPr>
        <w:t>Define Period</w:t>
      </w:r>
      <w:r>
        <w:t xml:space="preserve"> </w:t>
      </w:r>
      <w:r>
        <w:rPr>
          <w:noProof/>
        </w:rPr>
        <w:drawing>
          <wp:inline distT="0" distB="0" distL="0" distR="0" wp14:anchorId="0761E45C" wp14:editId="518248E1">
            <wp:extent cx="142240" cy="142240"/>
            <wp:effectExtent l="0" t="0" r="0" b="0"/>
            <wp:docPr id="157" name="Picture 157" descr="File:Add Not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File:Add Note Icon.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r>
        <w:t xml:space="preserve"> button to define stress period 1.</w:t>
      </w:r>
    </w:p>
    <w:p w14:paraId="0151147E" w14:textId="77777777" w:rsidR="00E13C6C" w:rsidRDefault="00E13C6C" w:rsidP="000065DA">
      <w:pPr>
        <w:pStyle w:val="BodyText"/>
        <w:numPr>
          <w:ilvl w:val="0"/>
          <w:numId w:val="30"/>
        </w:numPr>
        <w:spacing w:before="60" w:after="120"/>
      </w:pPr>
      <w:r>
        <w:t xml:space="preserve">Click the </w:t>
      </w:r>
      <w:r w:rsidRPr="003220AA">
        <w:rPr>
          <w:b/>
        </w:rPr>
        <w:t>Add Rows</w:t>
      </w:r>
      <w:r>
        <w:t xml:space="preserve"> </w:t>
      </w:r>
      <w:r>
        <w:rPr>
          <w:noProof/>
        </w:rPr>
        <w:drawing>
          <wp:inline distT="0" distB="0" distL="0" distR="0" wp14:anchorId="0E32C711" wp14:editId="4D0B9D29">
            <wp:extent cx="154305" cy="154305"/>
            <wp:effectExtent l="0" t="0" r="0" b="0"/>
            <wp:docPr id="156" name="Picture 156" descr="File:GMS MODFLOW 6 - Add Row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File:GMS MODFLOW 6 - Add Row butt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t xml:space="preserve"> button bring up the </w:t>
      </w:r>
      <w:r w:rsidRPr="00CD1CC6">
        <w:rPr>
          <w:i/>
        </w:rPr>
        <w:t>Add Stresses</w:t>
      </w:r>
      <w:r>
        <w:t xml:space="preserve"> dialog.</w:t>
      </w:r>
    </w:p>
    <w:p w14:paraId="1E8BDC40" w14:textId="77777777" w:rsidR="00E13C6C" w:rsidRDefault="00E13C6C" w:rsidP="000065DA">
      <w:pPr>
        <w:pStyle w:val="BodyText"/>
        <w:numPr>
          <w:ilvl w:val="0"/>
          <w:numId w:val="30"/>
        </w:numPr>
        <w:spacing w:before="60" w:after="120"/>
      </w:pPr>
      <w:r>
        <w:t xml:space="preserve">For the </w:t>
      </w:r>
      <w:r w:rsidRPr="00CD1CC6">
        <w:rPr>
          <w:i/>
        </w:rPr>
        <w:t>SURFACE</w:t>
      </w:r>
      <w:r>
        <w:t xml:space="preserve">, enter “59”. </w:t>
      </w:r>
    </w:p>
    <w:p w14:paraId="768D38BF" w14:textId="77777777" w:rsidR="00E13C6C" w:rsidRDefault="00E13C6C" w:rsidP="000065DA">
      <w:pPr>
        <w:pStyle w:val="BodyText"/>
        <w:numPr>
          <w:ilvl w:val="0"/>
          <w:numId w:val="30"/>
        </w:numPr>
        <w:spacing w:before="60" w:after="120"/>
      </w:pPr>
      <w:r>
        <w:t xml:space="preserve">For the </w:t>
      </w:r>
      <w:r w:rsidRPr="00CD1CC6">
        <w:rPr>
          <w:i/>
        </w:rPr>
        <w:t>RATE</w:t>
      </w:r>
      <w:r>
        <w:t xml:space="preserve">, enter “0.01”. </w:t>
      </w:r>
    </w:p>
    <w:p w14:paraId="22C6F741" w14:textId="77777777" w:rsidR="00E13C6C" w:rsidRDefault="00E13C6C" w:rsidP="000065DA">
      <w:pPr>
        <w:pStyle w:val="BodyText"/>
        <w:numPr>
          <w:ilvl w:val="0"/>
          <w:numId w:val="30"/>
        </w:numPr>
        <w:spacing w:before="60" w:after="120"/>
      </w:pPr>
      <w:r>
        <w:t xml:space="preserve">For the </w:t>
      </w:r>
      <w:r w:rsidRPr="00CD1CC6">
        <w:rPr>
          <w:i/>
        </w:rPr>
        <w:t>DEPTH</w:t>
      </w:r>
      <w:r>
        <w:t xml:space="preserve">, enter “6”. </w:t>
      </w:r>
    </w:p>
    <w:p w14:paraId="46083E39" w14:textId="77777777" w:rsidR="00E13C6C" w:rsidRDefault="00E13C6C" w:rsidP="000065DA">
      <w:pPr>
        <w:pStyle w:val="BodyText"/>
        <w:numPr>
          <w:ilvl w:val="0"/>
          <w:numId w:val="30"/>
        </w:numPr>
        <w:spacing w:before="60" w:after="120"/>
      </w:pPr>
      <w:r>
        <w:t xml:space="preserve">Click </w:t>
      </w:r>
      <w:r w:rsidRPr="00CD1CC6">
        <w:rPr>
          <w:b/>
        </w:rPr>
        <w:t>OK</w:t>
      </w:r>
      <w:r>
        <w:t xml:space="preserve"> to close the </w:t>
      </w:r>
      <w:r w:rsidRPr="00CD1CC6">
        <w:rPr>
          <w:i/>
        </w:rPr>
        <w:t>Add Stresses</w:t>
      </w:r>
      <w:r>
        <w:t xml:space="preserve"> dialog.</w:t>
      </w:r>
    </w:p>
    <w:p w14:paraId="4547E0BB" w14:textId="77777777" w:rsidR="00E13C6C" w:rsidRDefault="00E13C6C" w:rsidP="00E13C6C">
      <w:pPr>
        <w:pStyle w:val="BodyText"/>
      </w:pPr>
      <w:r>
        <w:t xml:space="preserve">The </w:t>
      </w:r>
      <w:r w:rsidRPr="00CD1CC6">
        <w:rPr>
          <w:i/>
        </w:rPr>
        <w:t xml:space="preserve">Cell </w:t>
      </w:r>
      <w:r>
        <w:rPr>
          <w:i/>
        </w:rPr>
        <w:t>Properties D</w:t>
      </w:r>
      <w:r w:rsidRPr="00CD1CC6">
        <w:rPr>
          <w:i/>
        </w:rPr>
        <w:t>ialog</w:t>
      </w:r>
      <w:r>
        <w:t xml:space="preserve"> is now populated with a list of EVT data. </w:t>
      </w:r>
    </w:p>
    <w:p w14:paraId="71853F78" w14:textId="77777777" w:rsidR="00E13C6C" w:rsidRDefault="00E13C6C" w:rsidP="000065DA">
      <w:pPr>
        <w:pStyle w:val="BodyText"/>
        <w:numPr>
          <w:ilvl w:val="0"/>
          <w:numId w:val="30"/>
        </w:numPr>
        <w:spacing w:before="60" w:after="120"/>
      </w:pPr>
      <w:r>
        <w:t xml:space="preserve">Click </w:t>
      </w:r>
      <w:r w:rsidRPr="00CD1CC6">
        <w:rPr>
          <w:b/>
        </w:rPr>
        <w:t>OK</w:t>
      </w:r>
      <w:r>
        <w:t xml:space="preserve"> to close the </w:t>
      </w:r>
      <w:r w:rsidRPr="00CD1CC6">
        <w:rPr>
          <w:i/>
        </w:rPr>
        <w:t>Cell Properties Dialog</w:t>
      </w:r>
      <w:r>
        <w:t>.</w:t>
      </w:r>
    </w:p>
    <w:p w14:paraId="1FE0E11F" w14:textId="77777777" w:rsidR="00E13C6C" w:rsidRDefault="00E13C6C" w:rsidP="00E13C6C">
      <w:pPr>
        <w:pStyle w:val="Heading1"/>
        <w:spacing w:before="360" w:after="120"/>
      </w:pPr>
      <w:bookmarkStart w:id="49" w:name="_Toc80946864"/>
      <w:bookmarkStart w:id="50" w:name="_Toc110337927"/>
      <w:r>
        <w:t>Saving the Simulation</w:t>
      </w:r>
      <w:bookmarkEnd w:id="49"/>
      <w:bookmarkEnd w:id="50"/>
    </w:p>
    <w:p w14:paraId="112925ED" w14:textId="77777777" w:rsidR="00E13C6C" w:rsidRPr="00FB5C58" w:rsidRDefault="00E13C6C" w:rsidP="00E13C6C">
      <w:pPr>
        <w:pStyle w:val="BodyText"/>
      </w:pPr>
      <w:r>
        <w:t xml:space="preserve">Before running the model simulation, the data needs to be saved out. </w:t>
      </w:r>
    </w:p>
    <w:p w14:paraId="72A0A965" w14:textId="77777777" w:rsidR="00E13C6C" w:rsidRDefault="00E13C6C" w:rsidP="000065DA">
      <w:pPr>
        <w:numPr>
          <w:ilvl w:val="0"/>
          <w:numId w:val="27"/>
        </w:numPr>
        <w:spacing w:before="60" w:after="120"/>
      </w:pPr>
      <w:r>
        <w:t xml:space="preserve">Click the </w:t>
      </w:r>
      <w:r w:rsidRPr="00457E6A">
        <w:rPr>
          <w:b/>
        </w:rPr>
        <w:t>Save</w:t>
      </w:r>
      <w:r>
        <w:t xml:space="preserve"> </w:t>
      </w:r>
      <w:r>
        <w:rPr>
          <w:noProof/>
        </w:rPr>
        <w:drawing>
          <wp:inline distT="0" distB="0" distL="0" distR="0" wp14:anchorId="5198FA65" wp14:editId="74CADFFC">
            <wp:extent cx="154305" cy="154305"/>
            <wp:effectExtent l="0" t="0" r="0" b="0"/>
            <wp:docPr id="155" name="Picture 155"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File:Save Macro.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t xml:space="preserve"> macro to save the project.</w:t>
      </w:r>
    </w:p>
    <w:p w14:paraId="188F7FA8" w14:textId="77777777" w:rsidR="00E13C6C" w:rsidRDefault="00E13C6C" w:rsidP="000065DA">
      <w:pPr>
        <w:numPr>
          <w:ilvl w:val="0"/>
          <w:numId w:val="27"/>
        </w:numPr>
        <w:spacing w:before="60" w:after="120"/>
      </w:pPr>
      <w:r>
        <w:t>In the Project Explorer, right-click on “</w:t>
      </w:r>
      <w:r>
        <w:rPr>
          <w:noProof/>
        </w:rPr>
        <w:drawing>
          <wp:inline distT="0" distB="0" distL="0" distR="0" wp14:anchorId="25FFCAF2" wp14:editId="61197E41">
            <wp:extent cx="142240" cy="130810"/>
            <wp:effectExtent l="0" t="0" r="0" b="2540"/>
            <wp:docPr id="154" name="Picture 154"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File:MODFLOW Folder.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t xml:space="preserve"> sim” and select </w:t>
      </w:r>
      <w:r w:rsidRPr="0010179B">
        <w:rPr>
          <w:b/>
        </w:rPr>
        <w:t xml:space="preserve">Save </w:t>
      </w:r>
      <w:r>
        <w:rPr>
          <w:b/>
        </w:rPr>
        <w:t>Simulation</w:t>
      </w:r>
      <w:r w:rsidRPr="00B171F4">
        <w:t>.</w:t>
      </w:r>
    </w:p>
    <w:p w14:paraId="5420FC2A" w14:textId="77777777" w:rsidR="00E13C6C" w:rsidRDefault="00E13C6C" w:rsidP="00E13C6C">
      <w:r>
        <w:t>The files for the simulation have now been exported.</w:t>
      </w:r>
    </w:p>
    <w:p w14:paraId="1076B093" w14:textId="77777777" w:rsidR="00E13C6C" w:rsidRDefault="00E13C6C" w:rsidP="00E13C6C">
      <w:pPr>
        <w:pStyle w:val="Heading1"/>
        <w:spacing w:before="360" w:after="120"/>
      </w:pPr>
      <w:bookmarkStart w:id="51" w:name="_Toc80946865"/>
      <w:bookmarkStart w:id="52" w:name="_Toc110337928"/>
      <w:r>
        <w:t>Checking the Simulation</w:t>
      </w:r>
      <w:bookmarkEnd w:id="51"/>
      <w:bookmarkEnd w:id="52"/>
    </w:p>
    <w:p w14:paraId="3460BEA9" w14:textId="77777777" w:rsidR="00E13C6C" w:rsidRDefault="00E13C6C" w:rsidP="00E13C6C">
      <w:pPr>
        <w:pStyle w:val="BodyText"/>
      </w:pPr>
      <w:r>
        <w:t>Now check the simulation again before running MODFLOW 6.</w:t>
      </w:r>
    </w:p>
    <w:p w14:paraId="7E7F2944" w14:textId="77777777" w:rsidR="00E13C6C" w:rsidRDefault="00E13C6C" w:rsidP="000065DA">
      <w:pPr>
        <w:numPr>
          <w:ilvl w:val="0"/>
          <w:numId w:val="28"/>
        </w:numPr>
        <w:spacing w:before="60" w:after="120"/>
      </w:pPr>
      <w:r>
        <w:t>In the Project Explorer, right-click on “</w:t>
      </w:r>
      <w:r>
        <w:rPr>
          <w:noProof/>
        </w:rPr>
        <w:drawing>
          <wp:inline distT="0" distB="0" distL="0" distR="0" wp14:anchorId="2A0D6360" wp14:editId="5EAA1298">
            <wp:extent cx="142240" cy="130810"/>
            <wp:effectExtent l="0" t="0" r="0" b="2540"/>
            <wp:docPr id="153" name="Picture 153"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File:MODFLOW Folder.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t xml:space="preserve"> sim” and select </w:t>
      </w:r>
      <w:r>
        <w:rPr>
          <w:b/>
        </w:rPr>
        <w:t>Check</w:t>
      </w:r>
      <w:r w:rsidRPr="0010179B">
        <w:rPr>
          <w:b/>
        </w:rPr>
        <w:t xml:space="preserve"> </w:t>
      </w:r>
      <w:r>
        <w:rPr>
          <w:b/>
        </w:rPr>
        <w:t>Simulation</w:t>
      </w:r>
      <w:r w:rsidR="001621CD">
        <w:rPr>
          <w:b/>
        </w:rPr>
        <w:t>…</w:t>
      </w:r>
      <w:r>
        <w:t xml:space="preserve"> to bring up the </w:t>
      </w:r>
      <w:r w:rsidRPr="009328E8">
        <w:rPr>
          <w:i/>
        </w:rPr>
        <w:t>Check MODFLOW 6 Simulation</w:t>
      </w:r>
      <w:r>
        <w:t xml:space="preserve"> dialog.</w:t>
      </w:r>
    </w:p>
    <w:p w14:paraId="6F5F07AB" w14:textId="77777777" w:rsidR="00E13C6C" w:rsidRPr="00BC3F18" w:rsidRDefault="00E13C6C" w:rsidP="00E13C6C">
      <w:pPr>
        <w:rPr>
          <w:rStyle w:val="BodyTextChar"/>
        </w:rPr>
      </w:pPr>
      <w:r>
        <w:rPr>
          <w:rStyle w:val="BodyTextChar"/>
        </w:rPr>
        <w:t xml:space="preserve">There should be </w:t>
      </w:r>
      <w:bookmarkStart w:id="53" w:name="myTempMark2"/>
      <w:bookmarkEnd w:id="53"/>
      <w:r>
        <w:rPr>
          <w:rStyle w:val="BodyTextChar"/>
        </w:rPr>
        <w:t>no errors</w:t>
      </w:r>
      <w:r w:rsidRPr="003A0127">
        <w:rPr>
          <w:rStyle w:val="BodyTextChar"/>
        </w:rPr>
        <w:t xml:space="preserve">. </w:t>
      </w:r>
    </w:p>
    <w:p w14:paraId="2BB60F9A" w14:textId="77777777" w:rsidR="00E13C6C" w:rsidRDefault="00E13C6C" w:rsidP="000065DA">
      <w:pPr>
        <w:numPr>
          <w:ilvl w:val="0"/>
          <w:numId w:val="28"/>
        </w:numPr>
        <w:spacing w:before="60" w:after="120"/>
      </w:pPr>
      <w:r>
        <w:t xml:space="preserve">Click </w:t>
      </w:r>
      <w:r w:rsidRPr="00BC3E0A">
        <w:rPr>
          <w:b/>
        </w:rPr>
        <w:t>OK</w:t>
      </w:r>
      <w:r>
        <w:t xml:space="preserve"> to close the </w:t>
      </w:r>
      <w:r w:rsidRPr="00BC3E0A">
        <w:rPr>
          <w:i/>
        </w:rPr>
        <w:t>Check MODFLOW 6 Simulation</w:t>
      </w:r>
      <w:r>
        <w:t xml:space="preserve"> dialog.</w:t>
      </w:r>
    </w:p>
    <w:p w14:paraId="028150C1" w14:textId="77777777" w:rsidR="00E13C6C" w:rsidRDefault="00E13C6C" w:rsidP="00E13C6C">
      <w:pPr>
        <w:pStyle w:val="Heading1"/>
        <w:spacing w:before="360" w:after="120"/>
      </w:pPr>
      <w:bookmarkStart w:id="54" w:name="_Toc80946866"/>
      <w:bookmarkStart w:id="55" w:name="_Toc110337929"/>
      <w:r>
        <w:t>Running MODFLOW 6</w:t>
      </w:r>
      <w:bookmarkEnd w:id="54"/>
      <w:bookmarkEnd w:id="55"/>
    </w:p>
    <w:p w14:paraId="3603AC5E" w14:textId="77777777" w:rsidR="00E13C6C" w:rsidRDefault="00E13C6C" w:rsidP="00E13C6C">
      <w:pPr>
        <w:pStyle w:val="BodyText"/>
      </w:pPr>
      <w:r>
        <w:t>It is now possible to run MODFLOW:</w:t>
      </w:r>
    </w:p>
    <w:p w14:paraId="45F86B17" w14:textId="77777777" w:rsidR="00E13C6C" w:rsidRDefault="00E13C6C" w:rsidP="000065DA">
      <w:pPr>
        <w:numPr>
          <w:ilvl w:val="0"/>
          <w:numId w:val="29"/>
        </w:numPr>
        <w:spacing w:before="60" w:after="120"/>
      </w:pPr>
      <w:r>
        <w:t>Right-click on “</w:t>
      </w:r>
      <w:r>
        <w:rPr>
          <w:noProof/>
        </w:rPr>
        <w:drawing>
          <wp:inline distT="0" distB="0" distL="0" distR="0" wp14:anchorId="3D983E51" wp14:editId="149B6EE3">
            <wp:extent cx="142240" cy="130810"/>
            <wp:effectExtent l="0" t="0" r="0" b="2540"/>
            <wp:docPr id="152" name="Picture 152"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File:MODFLOW Folder.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t xml:space="preserve"> sim” and select </w:t>
      </w:r>
      <w:r>
        <w:rPr>
          <w:b/>
        </w:rPr>
        <w:t>Run</w:t>
      </w:r>
      <w:r w:rsidRPr="0010179B">
        <w:rPr>
          <w:b/>
        </w:rPr>
        <w:t xml:space="preserve"> </w:t>
      </w:r>
      <w:r>
        <w:rPr>
          <w:b/>
        </w:rPr>
        <w:t>Simulation</w:t>
      </w:r>
      <w:r>
        <w:t xml:space="preserve"> to bring up a warning message.</w:t>
      </w:r>
    </w:p>
    <w:p w14:paraId="66313323" w14:textId="77777777" w:rsidR="00E13C6C" w:rsidRDefault="00E13C6C" w:rsidP="00E13C6C">
      <w:r>
        <w:lastRenderedPageBreak/>
        <w:t xml:space="preserve">Because a solution was already loaded into the project, this solution will have to be unloaded in order for MODFLOW 6 to run. </w:t>
      </w:r>
    </w:p>
    <w:p w14:paraId="0883A122" w14:textId="77777777" w:rsidR="00E13C6C" w:rsidRDefault="00E13C6C" w:rsidP="000065DA">
      <w:pPr>
        <w:numPr>
          <w:ilvl w:val="0"/>
          <w:numId w:val="29"/>
        </w:numPr>
        <w:spacing w:before="60" w:after="120"/>
      </w:pPr>
      <w:r>
        <w:t xml:space="preserve">Click </w:t>
      </w:r>
      <w:r w:rsidRPr="00DC4B54">
        <w:rPr>
          <w:b/>
        </w:rPr>
        <w:t>OK</w:t>
      </w:r>
      <w:r>
        <w:t xml:space="preserve"> to close the warning dialog and start the </w:t>
      </w:r>
      <w:r>
        <w:rPr>
          <w:i/>
        </w:rPr>
        <w:t>Simulation Run Queue</w:t>
      </w:r>
      <w:r>
        <w:t xml:space="preserve"> model wrapper dialog.</w:t>
      </w:r>
    </w:p>
    <w:p w14:paraId="3CC9398B" w14:textId="77777777" w:rsidR="00E13C6C" w:rsidRDefault="00E13C6C" w:rsidP="00E13C6C">
      <w:pPr>
        <w:pStyle w:val="BodyText"/>
      </w:pPr>
      <w:r>
        <w:t xml:space="preserve">The </w:t>
      </w:r>
      <w:r w:rsidRPr="0010179B">
        <w:rPr>
          <w:i/>
        </w:rPr>
        <w:t>Simulation Run Queue</w:t>
      </w:r>
      <w:r>
        <w:t xml:space="preserve"> shows all simulation model runs currently in progress. Since this project only has one simulation, only one is shown.</w:t>
      </w:r>
    </w:p>
    <w:p w14:paraId="0EB15913" w14:textId="77777777" w:rsidR="00E13C6C" w:rsidRDefault="00E13C6C" w:rsidP="000065DA">
      <w:pPr>
        <w:numPr>
          <w:ilvl w:val="0"/>
          <w:numId w:val="29"/>
        </w:numPr>
        <w:spacing w:before="60" w:after="120"/>
      </w:pPr>
      <w:r>
        <w:t xml:space="preserve">When MODFLOW 6 finishes, click </w:t>
      </w:r>
      <w:r w:rsidRPr="0010179B">
        <w:rPr>
          <w:b/>
        </w:rPr>
        <w:t>Load Solution</w:t>
      </w:r>
      <w:r>
        <w:t>.</w:t>
      </w:r>
    </w:p>
    <w:p w14:paraId="44B2DDA2" w14:textId="77777777" w:rsidR="00E13C6C" w:rsidRDefault="00E13C6C" w:rsidP="000065DA">
      <w:pPr>
        <w:numPr>
          <w:ilvl w:val="0"/>
          <w:numId w:val="29"/>
        </w:numPr>
        <w:spacing w:before="60" w:after="120"/>
      </w:pPr>
      <w:r>
        <w:t xml:space="preserve">Click </w:t>
      </w:r>
      <w:r w:rsidRPr="00190E66">
        <w:rPr>
          <w:b/>
        </w:rPr>
        <w:t>Close</w:t>
      </w:r>
      <w:r>
        <w:t xml:space="preserve"> to exit the </w:t>
      </w:r>
      <w:r>
        <w:rPr>
          <w:i/>
        </w:rPr>
        <w:t>Simulation Run Queue</w:t>
      </w:r>
      <w:r>
        <w:t xml:space="preserve"> dialog.</w:t>
      </w:r>
    </w:p>
    <w:p w14:paraId="1CED5E61" w14:textId="77777777" w:rsidR="00E13C6C" w:rsidRDefault="00E13C6C" w:rsidP="00E13C6C">
      <w:pPr>
        <w:pStyle w:val="Heading1"/>
        <w:spacing w:before="360" w:after="120"/>
      </w:pPr>
      <w:bookmarkStart w:id="56" w:name="_Toc80946867"/>
      <w:bookmarkStart w:id="57" w:name="_Toc110337930"/>
      <w:r>
        <w:t>Viewing the Flow Budget</w:t>
      </w:r>
      <w:bookmarkEnd w:id="56"/>
      <w:bookmarkEnd w:id="57"/>
    </w:p>
    <w:p w14:paraId="594A7080" w14:textId="77777777" w:rsidR="00E13C6C" w:rsidRDefault="00E13C6C" w:rsidP="00E13C6C">
      <w:r>
        <w:t>Review the flow budget from the solution by doing the following:</w:t>
      </w:r>
    </w:p>
    <w:p w14:paraId="17CAC05C" w14:textId="77777777" w:rsidR="00E13C6C" w:rsidRDefault="00E13C6C" w:rsidP="000065DA">
      <w:pPr>
        <w:pStyle w:val="BodyText"/>
        <w:numPr>
          <w:ilvl w:val="0"/>
          <w:numId w:val="26"/>
        </w:numPr>
        <w:spacing w:before="60" w:after="120"/>
      </w:pPr>
      <w:r>
        <w:t>In the Project Explorer, double-click the “</w:t>
      </w:r>
      <w:r>
        <w:rPr>
          <w:noProof/>
        </w:rPr>
        <w:drawing>
          <wp:inline distT="0" distB="0" distL="0" distR="0" wp14:anchorId="29F9BC8E" wp14:editId="6CC34F00">
            <wp:extent cx="118745" cy="166370"/>
            <wp:effectExtent l="0" t="0" r="0" b="5080"/>
            <wp:docPr id="151" name="Picture 151" descr="File:External text M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ile:External text MF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8745" cy="166370"/>
                    </a:xfrm>
                    <a:prstGeom prst="rect">
                      <a:avLst/>
                    </a:prstGeom>
                    <a:noFill/>
                    <a:ln>
                      <a:noFill/>
                    </a:ln>
                  </pic:spPr>
                </pic:pic>
              </a:graphicData>
            </a:graphic>
          </wp:inline>
        </w:drawing>
      </w:r>
      <w:r>
        <w:t xml:space="preserve"> model.lst” item to open a text editor.</w:t>
      </w:r>
    </w:p>
    <w:p w14:paraId="58424570" w14:textId="77777777" w:rsidR="00E13C6C" w:rsidRDefault="00E13C6C" w:rsidP="000065DA">
      <w:pPr>
        <w:pStyle w:val="BodyText"/>
        <w:numPr>
          <w:ilvl w:val="0"/>
          <w:numId w:val="26"/>
        </w:numPr>
        <w:spacing w:before="60" w:after="120"/>
      </w:pPr>
      <w:r>
        <w:t>Scroll to the bottom of the file.</w:t>
      </w:r>
    </w:p>
    <w:p w14:paraId="016EC67D" w14:textId="77777777" w:rsidR="00E13C6C" w:rsidRDefault="00E13C6C" w:rsidP="00E13C6C">
      <w:pPr>
        <w:pStyle w:val="BodyText"/>
      </w:pPr>
      <w:r>
        <w:t xml:space="preserve">In the </w:t>
      </w:r>
      <w:r w:rsidRPr="009C6D1B">
        <w:rPr>
          <w:i/>
        </w:rPr>
        <w:t>VOLUME BUDGET…</w:t>
      </w:r>
      <w:r>
        <w:t xml:space="preserve"> section, notice the water loss is the same.</w:t>
      </w:r>
    </w:p>
    <w:p w14:paraId="11C15300" w14:textId="77777777" w:rsidR="00E13C6C" w:rsidRDefault="00E13C6C" w:rsidP="00E13C6C">
      <w:pPr>
        <w:pStyle w:val="Heading1"/>
        <w:spacing w:before="360" w:after="120"/>
      </w:pPr>
      <w:bookmarkStart w:id="58" w:name="_Toc80946868"/>
      <w:bookmarkStart w:id="59" w:name="_Toc110337931"/>
      <w:r>
        <w:t>Using Segments</w:t>
      </w:r>
      <w:bookmarkEnd w:id="58"/>
      <w:bookmarkEnd w:id="59"/>
    </w:p>
    <w:p w14:paraId="4099D336" w14:textId="77777777" w:rsidR="00E13C6C" w:rsidRDefault="00E13C6C" w:rsidP="00E13C6C">
      <w:pPr>
        <w:pStyle w:val="BodyText"/>
      </w:pPr>
      <w:r>
        <w:t xml:space="preserve">The next steps will take advantage of the extra functionality in the EVT package by specifying a nonlinear curve, such as the one in </w:t>
      </w:r>
      <w:r>
        <w:fldChar w:fldCharType="begin"/>
      </w:r>
      <w:r>
        <w:instrText xml:space="preserve"> REF _Ref449703837 \h </w:instrText>
      </w:r>
      <w:r>
        <w:fldChar w:fldCharType="separate"/>
      </w:r>
      <w:r w:rsidR="00AF6927">
        <w:t xml:space="preserve">Figure </w:t>
      </w:r>
      <w:r w:rsidR="00AF6927">
        <w:rPr>
          <w:noProof/>
        </w:rPr>
        <w:t>4</w:t>
      </w:r>
      <w:r>
        <w:fldChar w:fldCharType="end"/>
      </w:r>
      <w:r>
        <w:t>.</w:t>
      </w:r>
    </w:p>
    <w:p w14:paraId="68488409" w14:textId="77777777" w:rsidR="00E13C6C" w:rsidRPr="00123108" w:rsidRDefault="00E13C6C" w:rsidP="00E13C6C">
      <w:r>
        <w:rPr>
          <w:noProof/>
        </w:rPr>
        <w:drawing>
          <wp:inline distT="0" distB="0" distL="0" distR="0" wp14:anchorId="1BBAB4C7" wp14:editId="64B600D8">
            <wp:extent cx="2517775" cy="241046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17775" cy="2410460"/>
                    </a:xfrm>
                    <a:prstGeom prst="rect">
                      <a:avLst/>
                    </a:prstGeom>
                    <a:noFill/>
                    <a:ln>
                      <a:noFill/>
                    </a:ln>
                  </pic:spPr>
                </pic:pic>
              </a:graphicData>
            </a:graphic>
          </wp:inline>
        </w:drawing>
      </w:r>
    </w:p>
    <w:p w14:paraId="40FE4574" w14:textId="77777777" w:rsidR="00E13C6C" w:rsidRPr="00007827" w:rsidRDefault="00E13C6C" w:rsidP="00E13C6C">
      <w:pPr>
        <w:pStyle w:val="Caption"/>
      </w:pPr>
      <w:bookmarkStart w:id="60" w:name="_Ref231267255"/>
      <w:bookmarkStart w:id="61" w:name="_Ref449703837"/>
      <w:r>
        <w:t xml:space="preserve">Figure </w:t>
      </w:r>
      <w:fldSimple w:instr=" SEQ Figure \* ARABIC ">
        <w:r w:rsidR="00AF6927">
          <w:rPr>
            <w:noProof/>
          </w:rPr>
          <w:t>4</w:t>
        </w:r>
      </w:fldSimple>
      <w:bookmarkEnd w:id="60"/>
      <w:bookmarkEnd w:id="61"/>
      <w:r w:rsidR="002E0355">
        <w:t xml:space="preserve">  </w:t>
      </w:r>
      <w:r w:rsidR="00B15C69">
        <w:t xml:space="preserve">   </w:t>
      </w:r>
      <w:r w:rsidR="002E0355">
        <w:t xml:space="preserve"> </w:t>
      </w:r>
      <w:r>
        <w:t>Nonlinear ET curve with three segments</w:t>
      </w:r>
    </w:p>
    <w:p w14:paraId="75BB5A77" w14:textId="77777777" w:rsidR="00E13C6C" w:rsidRDefault="00E13C6C" w:rsidP="00E13C6C">
      <w:pPr>
        <w:pStyle w:val="BodyText"/>
      </w:pPr>
      <w:bookmarkStart w:id="62" w:name="_Toc232911702"/>
      <w:bookmarkStart w:id="63" w:name="_Toc450140543"/>
      <w:r>
        <w:t>The segments for the curve are defined in the Evapotranspiration (EVT) Package dialog.</w:t>
      </w:r>
    </w:p>
    <w:p w14:paraId="2F8A7394" w14:textId="77777777" w:rsidR="00E13C6C" w:rsidRDefault="00E13C6C" w:rsidP="000065DA">
      <w:pPr>
        <w:pStyle w:val="BodyText"/>
        <w:numPr>
          <w:ilvl w:val="0"/>
          <w:numId w:val="34"/>
        </w:numPr>
        <w:spacing w:before="60" w:after="120"/>
      </w:pPr>
      <w:r>
        <w:t>Right-click on “</w:t>
      </w:r>
      <w:r>
        <w:rPr>
          <w:noProof/>
        </w:rPr>
        <w:drawing>
          <wp:inline distT="0" distB="0" distL="0" distR="0" wp14:anchorId="354B5468" wp14:editId="25F1EFE0">
            <wp:extent cx="154305" cy="154305"/>
            <wp:effectExtent l="0" t="0" r="0" b="0"/>
            <wp:docPr id="149" name="Picture 149" descr="Thumbnail for version as of 22:49, February 4,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Thumbnail for version as of 22:49, February 4, 202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t xml:space="preserve">EVT” and select </w:t>
      </w:r>
      <w:r w:rsidRPr="00C76E23">
        <w:rPr>
          <w:b/>
        </w:rPr>
        <w:t>Open</w:t>
      </w:r>
      <w:r w:rsidR="001621CD">
        <w:rPr>
          <w:b/>
        </w:rPr>
        <w:t>…</w:t>
      </w:r>
      <w:r>
        <w:t xml:space="preserve"> to bring up the </w:t>
      </w:r>
      <w:r>
        <w:rPr>
          <w:i/>
        </w:rPr>
        <w:t>Evapotranspiration</w:t>
      </w:r>
      <w:r w:rsidRPr="00C76E23">
        <w:rPr>
          <w:i/>
        </w:rPr>
        <w:t xml:space="preserve"> (</w:t>
      </w:r>
      <w:r>
        <w:rPr>
          <w:i/>
        </w:rPr>
        <w:t>EVT</w:t>
      </w:r>
      <w:r w:rsidRPr="00C76E23">
        <w:rPr>
          <w:i/>
        </w:rPr>
        <w:t>) Package</w:t>
      </w:r>
      <w:r>
        <w:t xml:space="preserve"> dialog.</w:t>
      </w:r>
    </w:p>
    <w:p w14:paraId="6D80C16A" w14:textId="77777777" w:rsidR="00E13C6C" w:rsidRDefault="00E13C6C" w:rsidP="000065DA">
      <w:pPr>
        <w:pStyle w:val="BodyText"/>
        <w:numPr>
          <w:ilvl w:val="0"/>
          <w:numId w:val="34"/>
        </w:numPr>
        <w:spacing w:before="60" w:after="120"/>
      </w:pPr>
      <w:r>
        <w:t xml:space="preserve">Under </w:t>
      </w:r>
      <w:r w:rsidRPr="002177E8">
        <w:rPr>
          <w:i/>
        </w:rPr>
        <w:t>Sections</w:t>
      </w:r>
      <w:r>
        <w:t xml:space="preserve">, turn on </w:t>
      </w:r>
      <w:r>
        <w:rPr>
          <w:i/>
        </w:rPr>
        <w:t>DIMENSIONS</w:t>
      </w:r>
      <w:r>
        <w:t>.</w:t>
      </w:r>
    </w:p>
    <w:p w14:paraId="7F88F8BD" w14:textId="77777777" w:rsidR="00E13C6C" w:rsidRDefault="00E13C6C" w:rsidP="00E13C6C">
      <w:pPr>
        <w:pStyle w:val="Heading2"/>
      </w:pPr>
      <w:bookmarkStart w:id="64" w:name="_Toc80946869"/>
      <w:bookmarkStart w:id="65" w:name="_Toc110337932"/>
      <w:r>
        <w:t>Changing NSEG</w:t>
      </w:r>
      <w:bookmarkEnd w:id="62"/>
      <w:bookmarkEnd w:id="63"/>
      <w:bookmarkEnd w:id="64"/>
      <w:bookmarkEnd w:id="65"/>
    </w:p>
    <w:p w14:paraId="44BB66F7" w14:textId="77777777" w:rsidR="00E13C6C" w:rsidRPr="002A66B9" w:rsidRDefault="00E13C6C" w:rsidP="00E13C6C">
      <w:pPr>
        <w:pStyle w:val="BodyText"/>
      </w:pPr>
      <w:r>
        <w:t>To change the number of segments:</w:t>
      </w:r>
    </w:p>
    <w:p w14:paraId="6469F8C1" w14:textId="77777777" w:rsidR="00E13C6C" w:rsidRDefault="00E13C6C" w:rsidP="000065DA">
      <w:pPr>
        <w:numPr>
          <w:ilvl w:val="0"/>
          <w:numId w:val="31"/>
        </w:numPr>
      </w:pPr>
      <w:r>
        <w:t xml:space="preserve">Under the </w:t>
      </w:r>
      <w:r w:rsidRPr="00B15475">
        <w:rPr>
          <w:i/>
        </w:rPr>
        <w:t>DIMENSIONS</w:t>
      </w:r>
      <w:r>
        <w:t xml:space="preserve"> section, next to </w:t>
      </w:r>
      <w:r w:rsidRPr="00B15475">
        <w:rPr>
          <w:i/>
        </w:rPr>
        <w:t>Number of ET segments (NSEG)</w:t>
      </w:r>
      <w:r>
        <w:t xml:space="preserve">, click the </w:t>
      </w:r>
      <w:r w:rsidRPr="00B15475">
        <w:rPr>
          <w:b/>
        </w:rPr>
        <w:t>Change...</w:t>
      </w:r>
      <w:r>
        <w:t xml:space="preserve"> button to open the </w:t>
      </w:r>
      <w:r>
        <w:rPr>
          <w:i/>
        </w:rPr>
        <w:t>NSEG</w:t>
      </w:r>
      <w:r>
        <w:t xml:space="preserve"> dialog.</w:t>
      </w:r>
    </w:p>
    <w:p w14:paraId="5078FAF3" w14:textId="77777777" w:rsidR="00E13C6C" w:rsidRDefault="00E13C6C" w:rsidP="000065DA">
      <w:pPr>
        <w:numPr>
          <w:ilvl w:val="0"/>
          <w:numId w:val="31"/>
        </w:numPr>
      </w:pPr>
      <w:r>
        <w:lastRenderedPageBreak/>
        <w:t xml:space="preserve">In the </w:t>
      </w:r>
      <w:r w:rsidRPr="00610499">
        <w:rPr>
          <w:i/>
        </w:rPr>
        <w:t>New number of ET segments (NSEG)</w:t>
      </w:r>
      <w:r>
        <w:t xml:space="preserve"> field, enter “3”.</w:t>
      </w:r>
    </w:p>
    <w:p w14:paraId="4C401943" w14:textId="77777777" w:rsidR="00E13C6C" w:rsidRDefault="00E13C6C" w:rsidP="000065DA">
      <w:pPr>
        <w:numPr>
          <w:ilvl w:val="0"/>
          <w:numId w:val="31"/>
        </w:numPr>
      </w:pPr>
      <w:r>
        <w:t xml:space="preserve">Click </w:t>
      </w:r>
      <w:r w:rsidRPr="00610499">
        <w:rPr>
          <w:b/>
        </w:rPr>
        <w:t>OK</w:t>
      </w:r>
      <w:r>
        <w:t xml:space="preserve"> to close the </w:t>
      </w:r>
      <w:r w:rsidRPr="00610499">
        <w:rPr>
          <w:i/>
        </w:rPr>
        <w:t>NSEG</w:t>
      </w:r>
      <w:r>
        <w:t xml:space="preserve"> dialog.</w:t>
      </w:r>
    </w:p>
    <w:p w14:paraId="52160923" w14:textId="77777777" w:rsidR="00E13C6C" w:rsidRDefault="00E13C6C" w:rsidP="00E13C6C">
      <w:r>
        <w:t>Scrolling to the right of the table will now show that new columns were added.</w:t>
      </w:r>
    </w:p>
    <w:p w14:paraId="32696FD6" w14:textId="77777777" w:rsidR="00E13C6C" w:rsidRDefault="00E13C6C" w:rsidP="00E13C6C">
      <w:pPr>
        <w:pStyle w:val="Heading2"/>
      </w:pPr>
      <w:bookmarkStart w:id="66" w:name="_Toc232911703"/>
      <w:bookmarkStart w:id="67" w:name="_Toc450140544"/>
      <w:bookmarkStart w:id="68" w:name="_Toc80946870"/>
      <w:bookmarkStart w:id="69" w:name="_Toc110337933"/>
      <w:r>
        <w:t>Defining the PXDP Data</w:t>
      </w:r>
      <w:bookmarkEnd w:id="66"/>
      <w:bookmarkEnd w:id="67"/>
      <w:bookmarkEnd w:id="68"/>
      <w:bookmarkEnd w:id="69"/>
    </w:p>
    <w:p w14:paraId="11F442B5" w14:textId="77777777" w:rsidR="00E13C6C" w:rsidRDefault="00E13C6C" w:rsidP="00E13C6C">
      <w:pPr>
        <w:pStyle w:val="BodyText"/>
      </w:pPr>
      <w:r>
        <w:t>The order of entering the values for PXDP and PETM is important, as explained in the package documentation:</w:t>
      </w:r>
    </w:p>
    <w:p w14:paraId="62AFC4B0" w14:textId="77777777" w:rsidR="00E13C6C" w:rsidRDefault="00E13C6C" w:rsidP="00E13C6C">
      <w:pPr>
        <w:ind w:left="2160" w:right="720"/>
      </w:pPr>
      <w:r>
        <w:t xml:space="preserve">PXDP is a proportion of the extinction depth (dimensionless), measured downward from the ET surface, which, with PETM, defines the shape of the relation between the evapotranspiration rate and head. The value of PXDP must be between 0.0 and 1.0, inclusive. Repetitions of PXDP and PETM are read in sequence such that the first occurrence represents the bottom of the first segment, and subsequent repetitions represent the bottom of successively lower segments. </w:t>
      </w:r>
      <w:r w:rsidRPr="00880167">
        <w:rPr>
          <w:i/>
        </w:rPr>
        <w:t>Accordingly, PXDP values for later repetitions (representing lower segments) should be greater than PXDP values for earlier repetitions.</w:t>
      </w:r>
      <w:r>
        <w:t xml:space="preserve"> </w:t>
      </w:r>
    </w:p>
    <w:p w14:paraId="0C1970DA" w14:textId="77777777" w:rsidR="00E13C6C" w:rsidRPr="00D635D6" w:rsidRDefault="00E13C6C" w:rsidP="00E13C6C">
      <w:pPr>
        <w:ind w:left="2160" w:right="720"/>
      </w:pPr>
      <w:r>
        <w:t xml:space="preserve">PETM is a proportion of the maximum evapotranspiration rate (dimensionless) which, with PXDP, defines the shape of the relation between the evapotranspiration rate and head. The value of PETM should be between 0.0 and 1.0, inclusive. Repetitions of PXDP and PETM are read in sequence such that the first occurrence represents the bottom of the first segment, and subsequent repetitions represent the bottoms of successively lower segments. </w:t>
      </w:r>
      <w:r w:rsidRPr="00880167">
        <w:rPr>
          <w:i/>
        </w:rPr>
        <w:t>Accordingly, PETM values for later repetitions (representing lower segments) generally would be less than PETM values for earlier repetitions.</w:t>
      </w:r>
      <w:r>
        <w:rPr>
          <w:rStyle w:val="FootnoteReference"/>
          <w:i/>
        </w:rPr>
        <w:footnoteReference w:id="3"/>
      </w:r>
    </w:p>
    <w:p w14:paraId="470B17AA" w14:textId="77777777" w:rsidR="00E13C6C" w:rsidRDefault="00E13C6C" w:rsidP="00E13C6C">
      <w:pPr>
        <w:pStyle w:val="BodyText"/>
      </w:pPr>
      <w:r>
        <w:t>Define the PXDP values for both points, and apply the same curve to all the cells in the grid. Note that it is possible to have different curves for each cell.</w:t>
      </w:r>
    </w:p>
    <w:p w14:paraId="0F979EA4" w14:textId="77777777" w:rsidR="00E13C6C" w:rsidRDefault="00E13C6C" w:rsidP="000065DA">
      <w:pPr>
        <w:numPr>
          <w:ilvl w:val="0"/>
          <w:numId w:val="32"/>
        </w:numPr>
      </w:pPr>
      <w:r>
        <w:t xml:space="preserve">In the table, scroll to the right to locate the </w:t>
      </w:r>
      <w:r w:rsidRPr="00610499">
        <w:rPr>
          <w:i/>
        </w:rPr>
        <w:t>PXDP1</w:t>
      </w:r>
      <w:r>
        <w:t xml:space="preserve"> column.</w:t>
      </w:r>
    </w:p>
    <w:p w14:paraId="46ADB0CD" w14:textId="77777777" w:rsidR="00E13C6C" w:rsidRDefault="00E13C6C" w:rsidP="000065DA">
      <w:pPr>
        <w:numPr>
          <w:ilvl w:val="0"/>
          <w:numId w:val="32"/>
        </w:numPr>
      </w:pPr>
      <w:r>
        <w:t xml:space="preserve">For all rows in the </w:t>
      </w:r>
      <w:r w:rsidRPr="00AA3AF0">
        <w:rPr>
          <w:i/>
        </w:rPr>
        <w:t>PXDP1</w:t>
      </w:r>
      <w:r>
        <w:t xml:space="preserve"> column, enter “0.5”.</w:t>
      </w:r>
    </w:p>
    <w:p w14:paraId="10647D4B" w14:textId="77777777" w:rsidR="00E13C6C" w:rsidRDefault="00E13C6C" w:rsidP="000065DA">
      <w:pPr>
        <w:numPr>
          <w:ilvl w:val="0"/>
          <w:numId w:val="32"/>
        </w:numPr>
      </w:pPr>
      <w:r>
        <w:t xml:space="preserve">Repeat steps 1–2 for the </w:t>
      </w:r>
      <w:r w:rsidRPr="00AA3AF0">
        <w:rPr>
          <w:i/>
        </w:rPr>
        <w:t>PXDP2</w:t>
      </w:r>
      <w:r>
        <w:t xml:space="preserve"> column but enter a value of 0.75.</w:t>
      </w:r>
    </w:p>
    <w:p w14:paraId="7A277165" w14:textId="77777777" w:rsidR="00873AC5" w:rsidRPr="00873AC5" w:rsidRDefault="00873AC5" w:rsidP="003565FA">
      <w:r w:rsidRPr="00DD7927">
        <w:rPr>
          <w:b/>
          <w:i/>
        </w:rPr>
        <w:t>Note:</w:t>
      </w:r>
      <w:r>
        <w:t xml:space="preserve"> To speed th</w:t>
      </w:r>
      <w:r w:rsidR="006477BC">
        <w:t>e</w:t>
      </w:r>
      <w:r>
        <w:t xml:space="preserve"> process</w:t>
      </w:r>
      <w:r w:rsidR="006477BC">
        <w:t xml:space="preserve"> for 15.2 and 15.3</w:t>
      </w:r>
      <w:r>
        <w:t xml:space="preserve">, open an external spreadsheet program, </w:t>
      </w:r>
      <w:r w:rsidR="006477BC">
        <w:t>enter the</w:t>
      </w:r>
      <w:r>
        <w:t xml:space="preserve"> data in the columns, </w:t>
      </w:r>
      <w:r w:rsidR="006477BC">
        <w:t>cop</w:t>
      </w:r>
      <w:r w:rsidR="00DC1DAB">
        <w:t>ying</w:t>
      </w:r>
      <w:r w:rsidR="006477BC">
        <w:t xml:space="preserve"> the necessary number of rows</w:t>
      </w:r>
      <w:r>
        <w:t xml:space="preserve">, then copy/paste the data back into the </w:t>
      </w:r>
      <w:r>
        <w:rPr>
          <w:i/>
        </w:rPr>
        <w:t xml:space="preserve">Evapotranspiration (EVT) Package </w:t>
      </w:r>
      <w:r>
        <w:t>dialog.</w:t>
      </w:r>
    </w:p>
    <w:p w14:paraId="56363703" w14:textId="77777777" w:rsidR="00E13C6C" w:rsidRDefault="00E13C6C" w:rsidP="00E13C6C">
      <w:pPr>
        <w:pStyle w:val="Heading2"/>
      </w:pPr>
      <w:bookmarkStart w:id="70" w:name="_Toc232911704"/>
      <w:bookmarkStart w:id="71" w:name="_Toc450140545"/>
      <w:bookmarkStart w:id="72" w:name="_Toc80946871"/>
      <w:bookmarkStart w:id="73" w:name="_Toc110337934"/>
      <w:r>
        <w:t>Defining the PETM Data</w:t>
      </w:r>
      <w:bookmarkEnd w:id="70"/>
      <w:bookmarkEnd w:id="71"/>
      <w:bookmarkEnd w:id="72"/>
      <w:bookmarkEnd w:id="73"/>
    </w:p>
    <w:p w14:paraId="78E949B9" w14:textId="77777777" w:rsidR="00E13C6C" w:rsidRPr="00772E9B" w:rsidRDefault="00E13C6C" w:rsidP="00E13C6C">
      <w:pPr>
        <w:pStyle w:val="BodyText"/>
      </w:pPr>
      <w:r>
        <w:t>Next, define the PETM data for both points. Make the same curve applies to all the cells in the grid.</w:t>
      </w:r>
    </w:p>
    <w:p w14:paraId="28BE4408" w14:textId="77777777" w:rsidR="00E13C6C" w:rsidRDefault="00E13C6C" w:rsidP="000065DA">
      <w:pPr>
        <w:numPr>
          <w:ilvl w:val="0"/>
          <w:numId w:val="33"/>
        </w:numPr>
      </w:pPr>
      <w:r>
        <w:t xml:space="preserve">In the table, scroll to the right to locate the </w:t>
      </w:r>
      <w:r w:rsidRPr="00610499">
        <w:rPr>
          <w:i/>
        </w:rPr>
        <w:t>P</w:t>
      </w:r>
      <w:r>
        <w:rPr>
          <w:i/>
        </w:rPr>
        <w:t>ETM</w:t>
      </w:r>
      <w:r w:rsidRPr="00610499">
        <w:rPr>
          <w:i/>
        </w:rPr>
        <w:t>1</w:t>
      </w:r>
      <w:r>
        <w:t xml:space="preserve"> column.</w:t>
      </w:r>
    </w:p>
    <w:p w14:paraId="2644AA45" w14:textId="77777777" w:rsidR="00E13C6C" w:rsidRDefault="00E13C6C" w:rsidP="000065DA">
      <w:pPr>
        <w:numPr>
          <w:ilvl w:val="0"/>
          <w:numId w:val="33"/>
        </w:numPr>
      </w:pPr>
      <w:r>
        <w:t xml:space="preserve">For all rows in the </w:t>
      </w:r>
      <w:r w:rsidRPr="00AA3AF0">
        <w:rPr>
          <w:i/>
        </w:rPr>
        <w:t>P</w:t>
      </w:r>
      <w:r>
        <w:rPr>
          <w:i/>
        </w:rPr>
        <w:t>ETM1</w:t>
      </w:r>
      <w:r>
        <w:t xml:space="preserve"> column, enter “0.8”.</w:t>
      </w:r>
    </w:p>
    <w:p w14:paraId="3344D7DB" w14:textId="77777777" w:rsidR="00E13C6C" w:rsidRDefault="00E13C6C" w:rsidP="000065DA">
      <w:pPr>
        <w:numPr>
          <w:ilvl w:val="0"/>
          <w:numId w:val="33"/>
        </w:numPr>
      </w:pPr>
      <w:r>
        <w:t xml:space="preserve">In the table, scroll to the right to locate the </w:t>
      </w:r>
      <w:r w:rsidRPr="00610499">
        <w:rPr>
          <w:i/>
        </w:rPr>
        <w:t>P</w:t>
      </w:r>
      <w:r>
        <w:rPr>
          <w:i/>
        </w:rPr>
        <w:t>ETM2</w:t>
      </w:r>
      <w:r>
        <w:t xml:space="preserve"> column.</w:t>
      </w:r>
    </w:p>
    <w:p w14:paraId="7319CEA3" w14:textId="77777777" w:rsidR="00E13C6C" w:rsidRDefault="00E13C6C" w:rsidP="000065DA">
      <w:pPr>
        <w:numPr>
          <w:ilvl w:val="0"/>
          <w:numId w:val="33"/>
        </w:numPr>
      </w:pPr>
      <w:r>
        <w:t xml:space="preserve">For all rows in the </w:t>
      </w:r>
      <w:r w:rsidRPr="00AA3AF0">
        <w:rPr>
          <w:i/>
        </w:rPr>
        <w:t>P</w:t>
      </w:r>
      <w:r>
        <w:rPr>
          <w:i/>
        </w:rPr>
        <w:t>ETM2</w:t>
      </w:r>
      <w:r>
        <w:t xml:space="preserve"> column, enter “0.5”.</w:t>
      </w:r>
    </w:p>
    <w:p w14:paraId="40193A80" w14:textId="77777777" w:rsidR="00E13C6C" w:rsidRDefault="00E13C6C" w:rsidP="000065DA">
      <w:pPr>
        <w:numPr>
          <w:ilvl w:val="0"/>
          <w:numId w:val="33"/>
        </w:numPr>
      </w:pPr>
      <w:r>
        <w:t xml:space="preserve">Click </w:t>
      </w:r>
      <w:r w:rsidRPr="009D5DED">
        <w:rPr>
          <w:b/>
        </w:rPr>
        <w:t>OK</w:t>
      </w:r>
      <w:r>
        <w:t xml:space="preserve"> to close the </w:t>
      </w:r>
      <w:r>
        <w:rPr>
          <w:i/>
        </w:rPr>
        <w:t>Evapotranspiration (EVT) Package</w:t>
      </w:r>
      <w:r>
        <w:t xml:space="preserve"> dialog.</w:t>
      </w:r>
    </w:p>
    <w:p w14:paraId="22E620EF" w14:textId="77777777" w:rsidR="00E13C6C" w:rsidRDefault="00E13C6C" w:rsidP="00E13C6C">
      <w:pPr>
        <w:pStyle w:val="Heading1"/>
        <w:spacing w:before="360" w:after="120"/>
      </w:pPr>
      <w:bookmarkStart w:id="74" w:name="_Toc112844248"/>
      <w:bookmarkStart w:id="75" w:name="_Toc80946872"/>
      <w:bookmarkStart w:id="76" w:name="_Toc110337935"/>
      <w:bookmarkStart w:id="77" w:name="_Toc361455771"/>
      <w:bookmarkStart w:id="78" w:name="_Toc351172062"/>
      <w:r>
        <w:lastRenderedPageBreak/>
        <w:t>Saving and Checking the Simulation</w:t>
      </w:r>
      <w:bookmarkEnd w:id="74"/>
      <w:bookmarkEnd w:id="75"/>
      <w:bookmarkEnd w:id="76"/>
    </w:p>
    <w:p w14:paraId="718A41E5" w14:textId="77777777" w:rsidR="00E13C6C" w:rsidRDefault="00E13C6C" w:rsidP="00E13C6C">
      <w:pPr>
        <w:pStyle w:val="BodyText"/>
      </w:pPr>
      <w:r>
        <w:t>The files for the simulation will need to be exported again before running the model check. To export the simulation and check the model, complete the following:</w:t>
      </w:r>
    </w:p>
    <w:bookmarkEnd w:id="77"/>
    <w:p w14:paraId="600EDC8F" w14:textId="77777777" w:rsidR="00E13C6C" w:rsidRDefault="00E13C6C" w:rsidP="000065DA">
      <w:pPr>
        <w:numPr>
          <w:ilvl w:val="0"/>
          <w:numId w:val="12"/>
        </w:numPr>
        <w:spacing w:before="60" w:after="120"/>
      </w:pPr>
      <w:r>
        <w:t xml:space="preserve">Click the </w:t>
      </w:r>
      <w:r w:rsidRPr="00457E6A">
        <w:rPr>
          <w:b/>
        </w:rPr>
        <w:t>Save</w:t>
      </w:r>
      <w:r>
        <w:t xml:space="preserve"> </w:t>
      </w:r>
      <w:r>
        <w:rPr>
          <w:noProof/>
        </w:rPr>
        <w:drawing>
          <wp:inline distT="0" distB="0" distL="0" distR="0" wp14:anchorId="4D8C32E6" wp14:editId="1689892F">
            <wp:extent cx="154305" cy="154305"/>
            <wp:effectExtent l="0" t="0" r="0" b="0"/>
            <wp:docPr id="148" name="Picture 148"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File:Save Macro.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t xml:space="preserve"> macro to save the project.</w:t>
      </w:r>
    </w:p>
    <w:p w14:paraId="35304938" w14:textId="77777777" w:rsidR="00E13C6C" w:rsidRDefault="00E13C6C" w:rsidP="000065DA">
      <w:pPr>
        <w:numPr>
          <w:ilvl w:val="0"/>
          <w:numId w:val="12"/>
        </w:numPr>
        <w:spacing w:before="60" w:after="120"/>
      </w:pPr>
      <w:r>
        <w:t>In the Project Explorer, right-click on “</w:t>
      </w:r>
      <w:r>
        <w:rPr>
          <w:noProof/>
        </w:rPr>
        <w:drawing>
          <wp:inline distT="0" distB="0" distL="0" distR="0" wp14:anchorId="35608B91" wp14:editId="53D71C0E">
            <wp:extent cx="142240" cy="130810"/>
            <wp:effectExtent l="0" t="0" r="0" b="2540"/>
            <wp:docPr id="147" name="Picture 147"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File:MODFLOW Folder.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t xml:space="preserve"> sim” and select </w:t>
      </w:r>
      <w:r w:rsidRPr="0010179B">
        <w:rPr>
          <w:b/>
        </w:rPr>
        <w:t xml:space="preserve">Save </w:t>
      </w:r>
      <w:r>
        <w:rPr>
          <w:b/>
        </w:rPr>
        <w:t>Simulation</w:t>
      </w:r>
      <w:r>
        <w:t>.</w:t>
      </w:r>
    </w:p>
    <w:p w14:paraId="1875B912" w14:textId="77777777" w:rsidR="00E13C6C" w:rsidRDefault="00E13C6C" w:rsidP="000065DA">
      <w:pPr>
        <w:numPr>
          <w:ilvl w:val="0"/>
          <w:numId w:val="12"/>
        </w:numPr>
        <w:spacing w:before="60" w:after="120"/>
      </w:pPr>
      <w:r>
        <w:t>Right-click on “</w:t>
      </w:r>
      <w:r>
        <w:rPr>
          <w:noProof/>
        </w:rPr>
        <w:drawing>
          <wp:inline distT="0" distB="0" distL="0" distR="0" wp14:anchorId="7E5C31E1" wp14:editId="31F27B0D">
            <wp:extent cx="142240" cy="130810"/>
            <wp:effectExtent l="0" t="0" r="0" b="2540"/>
            <wp:docPr id="146" name="Picture 146"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File:MODFLOW Folder.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t xml:space="preserve"> sim” and select </w:t>
      </w:r>
      <w:r>
        <w:rPr>
          <w:b/>
        </w:rPr>
        <w:t>Check</w:t>
      </w:r>
      <w:r w:rsidRPr="0010179B">
        <w:rPr>
          <w:b/>
        </w:rPr>
        <w:t xml:space="preserve"> </w:t>
      </w:r>
      <w:r>
        <w:rPr>
          <w:b/>
        </w:rPr>
        <w:t>Simulation</w:t>
      </w:r>
      <w:r>
        <w:t xml:space="preserve"> to bring up the </w:t>
      </w:r>
      <w:r w:rsidRPr="009328E8">
        <w:rPr>
          <w:i/>
        </w:rPr>
        <w:t>Check MODFLOW 6 Simulation</w:t>
      </w:r>
      <w:r>
        <w:t xml:space="preserve"> dialog.</w:t>
      </w:r>
    </w:p>
    <w:p w14:paraId="7749A534" w14:textId="77777777" w:rsidR="00E13C6C" w:rsidRDefault="00E13C6C" w:rsidP="00E13C6C">
      <w:r>
        <w:t>No errors should be reported</w:t>
      </w:r>
    </w:p>
    <w:p w14:paraId="5F53A889" w14:textId="77777777" w:rsidR="00E13C6C" w:rsidRDefault="00E13C6C" w:rsidP="000065DA">
      <w:pPr>
        <w:numPr>
          <w:ilvl w:val="0"/>
          <w:numId w:val="12"/>
        </w:numPr>
        <w:spacing w:before="60" w:after="120"/>
      </w:pPr>
      <w:r>
        <w:t xml:space="preserve">Click </w:t>
      </w:r>
      <w:r w:rsidRPr="0092441B">
        <w:rPr>
          <w:b/>
        </w:rPr>
        <w:t>OK</w:t>
      </w:r>
      <w:r>
        <w:t xml:space="preserve"> to close the </w:t>
      </w:r>
      <w:r w:rsidRPr="009328E8">
        <w:rPr>
          <w:i/>
        </w:rPr>
        <w:t>Check MODFLOW 6 Simulation</w:t>
      </w:r>
      <w:r>
        <w:t xml:space="preserve"> dialog.</w:t>
      </w:r>
    </w:p>
    <w:p w14:paraId="2775784C" w14:textId="77777777" w:rsidR="00E13C6C" w:rsidRDefault="00E13C6C" w:rsidP="00E13C6C">
      <w:pPr>
        <w:pStyle w:val="Heading1"/>
        <w:spacing w:before="360" w:after="120"/>
      </w:pPr>
      <w:bookmarkStart w:id="79" w:name="_Toc361455774"/>
      <w:bookmarkStart w:id="80" w:name="_Toc112844250"/>
      <w:bookmarkStart w:id="81" w:name="_Toc80946873"/>
      <w:bookmarkStart w:id="82" w:name="_Toc110337936"/>
      <w:r>
        <w:t>Running MODFLOW</w:t>
      </w:r>
      <w:bookmarkEnd w:id="79"/>
      <w:bookmarkEnd w:id="80"/>
      <w:bookmarkEnd w:id="81"/>
      <w:bookmarkEnd w:id="82"/>
    </w:p>
    <w:p w14:paraId="6094BDFF" w14:textId="77777777" w:rsidR="00E13C6C" w:rsidRDefault="00E13C6C" w:rsidP="00E13C6C">
      <w:pPr>
        <w:pStyle w:val="BodyText"/>
      </w:pPr>
      <w:r>
        <w:t>It is now possible to run MODFLOW:</w:t>
      </w:r>
    </w:p>
    <w:p w14:paraId="4549B6EE" w14:textId="77777777" w:rsidR="00E13C6C" w:rsidRDefault="00E13C6C" w:rsidP="000065DA">
      <w:pPr>
        <w:numPr>
          <w:ilvl w:val="0"/>
          <w:numId w:val="35"/>
        </w:numPr>
        <w:spacing w:before="60" w:after="120"/>
      </w:pPr>
      <w:r>
        <w:t>Right-click on “</w:t>
      </w:r>
      <w:r>
        <w:rPr>
          <w:noProof/>
        </w:rPr>
        <w:drawing>
          <wp:inline distT="0" distB="0" distL="0" distR="0" wp14:anchorId="3E67745E" wp14:editId="21E82167">
            <wp:extent cx="142240" cy="130810"/>
            <wp:effectExtent l="0" t="0" r="0" b="2540"/>
            <wp:docPr id="145" name="Picture 145"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File:MODFLOW Folder.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t xml:space="preserve"> sim” and select </w:t>
      </w:r>
      <w:r>
        <w:rPr>
          <w:b/>
        </w:rPr>
        <w:t>Run</w:t>
      </w:r>
      <w:r w:rsidRPr="0010179B">
        <w:rPr>
          <w:b/>
        </w:rPr>
        <w:t xml:space="preserve"> </w:t>
      </w:r>
      <w:r>
        <w:rPr>
          <w:b/>
        </w:rPr>
        <w:t>Simulation</w:t>
      </w:r>
      <w:r>
        <w:t xml:space="preserve"> to bring up a warning message.</w:t>
      </w:r>
    </w:p>
    <w:p w14:paraId="37FB9364" w14:textId="77777777" w:rsidR="00E13C6C" w:rsidRDefault="00E13C6C" w:rsidP="00E13C6C">
      <w:r>
        <w:t xml:space="preserve">Because a solution was already loaded into the project, this solution will have to be unloaded in order for MODFLOW 6 to run. </w:t>
      </w:r>
    </w:p>
    <w:p w14:paraId="49522F61" w14:textId="77777777" w:rsidR="00E13C6C" w:rsidRDefault="00E13C6C" w:rsidP="000065DA">
      <w:pPr>
        <w:numPr>
          <w:ilvl w:val="0"/>
          <w:numId w:val="35"/>
        </w:numPr>
        <w:spacing w:before="60" w:after="120"/>
      </w:pPr>
      <w:r>
        <w:t xml:space="preserve">Click </w:t>
      </w:r>
      <w:r w:rsidRPr="00DC4B54">
        <w:rPr>
          <w:b/>
        </w:rPr>
        <w:t>OK</w:t>
      </w:r>
      <w:r>
        <w:t xml:space="preserve"> to close the warning dialog and start the </w:t>
      </w:r>
      <w:r>
        <w:rPr>
          <w:i/>
        </w:rPr>
        <w:t>Simulation Run Queue</w:t>
      </w:r>
      <w:r>
        <w:t xml:space="preserve"> model wrapper dialog.</w:t>
      </w:r>
    </w:p>
    <w:p w14:paraId="70F08416" w14:textId="77777777" w:rsidR="00E13C6C" w:rsidRDefault="00E13C6C" w:rsidP="00E13C6C">
      <w:pPr>
        <w:pStyle w:val="BodyText"/>
      </w:pPr>
      <w:r>
        <w:t xml:space="preserve">The </w:t>
      </w:r>
      <w:r w:rsidRPr="0010179B">
        <w:rPr>
          <w:i/>
        </w:rPr>
        <w:t>Simulation Run Queue</w:t>
      </w:r>
      <w:r>
        <w:t xml:space="preserve"> shows all simulation model runs currently in progress. Since this project only has one simulation, only one is shown.</w:t>
      </w:r>
    </w:p>
    <w:p w14:paraId="560836C1" w14:textId="77777777" w:rsidR="00E13C6C" w:rsidRDefault="00E13C6C" w:rsidP="000065DA">
      <w:pPr>
        <w:numPr>
          <w:ilvl w:val="0"/>
          <w:numId w:val="35"/>
        </w:numPr>
        <w:spacing w:before="60" w:after="120"/>
      </w:pPr>
      <w:r>
        <w:t xml:space="preserve">When MODFLOW 6 finishes, click </w:t>
      </w:r>
      <w:r w:rsidRPr="0010179B">
        <w:rPr>
          <w:b/>
        </w:rPr>
        <w:t>Load Solution</w:t>
      </w:r>
      <w:r>
        <w:t>.</w:t>
      </w:r>
    </w:p>
    <w:p w14:paraId="14296035" w14:textId="77777777" w:rsidR="00E13C6C" w:rsidRDefault="00E13C6C" w:rsidP="000065DA">
      <w:pPr>
        <w:numPr>
          <w:ilvl w:val="0"/>
          <w:numId w:val="35"/>
        </w:numPr>
        <w:spacing w:before="60" w:after="120"/>
      </w:pPr>
      <w:r>
        <w:t xml:space="preserve">Click </w:t>
      </w:r>
      <w:r w:rsidRPr="00190E66">
        <w:rPr>
          <w:b/>
        </w:rPr>
        <w:t>Close</w:t>
      </w:r>
      <w:r>
        <w:t xml:space="preserve"> to exit the </w:t>
      </w:r>
      <w:r>
        <w:rPr>
          <w:i/>
        </w:rPr>
        <w:t>Simulation Run Queue</w:t>
      </w:r>
      <w:r>
        <w:t xml:space="preserve"> dialog.</w:t>
      </w:r>
    </w:p>
    <w:p w14:paraId="125C9FC8" w14:textId="77777777" w:rsidR="00E13C6C" w:rsidRDefault="00E13C6C" w:rsidP="000065DA">
      <w:pPr>
        <w:numPr>
          <w:ilvl w:val="0"/>
          <w:numId w:val="35"/>
        </w:numPr>
        <w:spacing w:before="60" w:after="120"/>
      </w:pPr>
      <w:r>
        <w:t>Make sure the “</w:t>
      </w:r>
      <w:r>
        <w:rPr>
          <w:noProof/>
        </w:rPr>
        <w:drawing>
          <wp:inline distT="0" distB="0" distL="0" distR="0" wp14:anchorId="61562B6E" wp14:editId="41CD11F3">
            <wp:extent cx="154305" cy="154305"/>
            <wp:effectExtent l="0" t="0" r="0" b="0"/>
            <wp:docPr id="144" name="Picture 144"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File:Dataset Cells Active.sv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t xml:space="preserve"> Head” dataset is active in the Project Explorer.</w:t>
      </w:r>
    </w:p>
    <w:p w14:paraId="066A7CEC" w14:textId="77777777" w:rsidR="00E13C6C" w:rsidRDefault="00E13C6C" w:rsidP="00E13C6C">
      <w:pPr>
        <w:pStyle w:val="Heading1"/>
        <w:spacing w:before="360" w:after="120"/>
      </w:pPr>
      <w:bookmarkStart w:id="83" w:name="_Toc80946874"/>
      <w:bookmarkStart w:id="84" w:name="_Toc110337937"/>
      <w:r>
        <w:t>Viewing the Flow Budget</w:t>
      </w:r>
      <w:bookmarkEnd w:id="83"/>
      <w:bookmarkEnd w:id="84"/>
    </w:p>
    <w:p w14:paraId="3E47253A" w14:textId="77777777" w:rsidR="00E13C6C" w:rsidRDefault="00E13C6C" w:rsidP="00E13C6C">
      <w:r>
        <w:t>Review the flow budget from the solution by doing the following:</w:t>
      </w:r>
    </w:p>
    <w:p w14:paraId="4A6C0473" w14:textId="77777777" w:rsidR="00E13C6C" w:rsidRDefault="00E13C6C" w:rsidP="000065DA">
      <w:pPr>
        <w:numPr>
          <w:ilvl w:val="0"/>
          <w:numId w:val="36"/>
        </w:numPr>
        <w:spacing w:before="60" w:after="120"/>
      </w:pPr>
      <w:r>
        <w:t>In the Project Explorer, double-click the “</w:t>
      </w:r>
      <w:r>
        <w:rPr>
          <w:noProof/>
        </w:rPr>
        <w:drawing>
          <wp:inline distT="0" distB="0" distL="0" distR="0" wp14:anchorId="73365BD5" wp14:editId="076E024D">
            <wp:extent cx="118745" cy="166370"/>
            <wp:effectExtent l="0" t="0" r="0" b="5080"/>
            <wp:docPr id="143" name="Picture 143" descr="File:External text M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ile:External text MF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8745" cy="166370"/>
                    </a:xfrm>
                    <a:prstGeom prst="rect">
                      <a:avLst/>
                    </a:prstGeom>
                    <a:noFill/>
                    <a:ln>
                      <a:noFill/>
                    </a:ln>
                  </pic:spPr>
                </pic:pic>
              </a:graphicData>
            </a:graphic>
          </wp:inline>
        </w:drawing>
      </w:r>
      <w:r>
        <w:t xml:space="preserve"> model.lst” item to open a text editor.</w:t>
      </w:r>
    </w:p>
    <w:p w14:paraId="2CF39C93" w14:textId="77777777" w:rsidR="00E13C6C" w:rsidRDefault="00E13C6C" w:rsidP="000065DA">
      <w:pPr>
        <w:pStyle w:val="BodyText"/>
        <w:numPr>
          <w:ilvl w:val="0"/>
          <w:numId w:val="36"/>
        </w:numPr>
        <w:spacing w:before="60" w:after="120"/>
      </w:pPr>
      <w:r>
        <w:t>Scroll to the bottom of the file to review the volume budget.</w:t>
      </w:r>
    </w:p>
    <w:p w14:paraId="18CA835B" w14:textId="77777777" w:rsidR="00E13C6C" w:rsidRDefault="00E13C6C" w:rsidP="00E13C6C">
      <w:pPr>
        <w:pStyle w:val="Heading1"/>
        <w:spacing w:before="360" w:after="120"/>
      </w:pPr>
      <w:bookmarkStart w:id="85" w:name="_Toc351172063"/>
      <w:bookmarkStart w:id="86" w:name="_Toc361455782"/>
      <w:bookmarkStart w:id="87" w:name="_Toc112844258"/>
      <w:bookmarkStart w:id="88" w:name="_Toc80946875"/>
      <w:bookmarkStart w:id="89" w:name="_Toc110337938"/>
      <w:bookmarkEnd w:id="78"/>
      <w:r>
        <w:t>Conclusion</w:t>
      </w:r>
      <w:bookmarkEnd w:id="85"/>
      <w:bookmarkEnd w:id="86"/>
      <w:bookmarkEnd w:id="87"/>
      <w:bookmarkEnd w:id="88"/>
      <w:bookmarkEnd w:id="89"/>
    </w:p>
    <w:p w14:paraId="2C1DE645" w14:textId="77777777" w:rsidR="00E13C6C" w:rsidRDefault="00E13C6C" w:rsidP="00E13C6C">
      <w:pPr>
        <w:pStyle w:val="BodyText"/>
      </w:pPr>
      <w:r>
        <w:t xml:space="preserve">This concludes the “MODFLOW 6 – Evapotranspiration (EVT) Package” tutorial. </w:t>
      </w:r>
      <w:r w:rsidRPr="00AA6855">
        <w:t>EVT can be entered using a conceptual model, but that is beyond the scope of this tutorial.</w:t>
      </w:r>
      <w:r>
        <w:rPr>
          <w:color w:val="000000"/>
          <w:szCs w:val="22"/>
        </w:rPr>
        <w:t xml:space="preserve"> </w:t>
      </w:r>
      <w:r>
        <w:t>The following topics were discussed and demonstrated:</w:t>
      </w:r>
    </w:p>
    <w:p w14:paraId="12179EFD" w14:textId="77777777" w:rsidR="00E13C6C" w:rsidRDefault="00E13C6C" w:rsidP="000065DA">
      <w:pPr>
        <w:pStyle w:val="BodyText"/>
        <w:numPr>
          <w:ilvl w:val="0"/>
          <w:numId w:val="24"/>
        </w:numPr>
        <w:spacing w:before="60" w:after="120"/>
      </w:pPr>
      <w:r>
        <w:t>EVT can be entered as arrays or lists with MODFLOW 6.</w:t>
      </w:r>
    </w:p>
    <w:p w14:paraId="2F3B130C" w14:textId="77777777" w:rsidR="00E13C6C" w:rsidRDefault="00E13C6C" w:rsidP="000065DA">
      <w:pPr>
        <w:pStyle w:val="BodyText"/>
        <w:numPr>
          <w:ilvl w:val="0"/>
          <w:numId w:val="24"/>
        </w:numPr>
        <w:spacing w:before="60" w:after="120"/>
      </w:pPr>
      <w:r>
        <w:t>Selecting cells and then using the Cell Properties dialog is a convenient way to specify EVT values at specific cells.</w:t>
      </w:r>
    </w:p>
    <w:p w14:paraId="0856839C" w14:textId="77777777" w:rsidR="00E13C6C" w:rsidRDefault="00E13C6C" w:rsidP="000065DA">
      <w:pPr>
        <w:pStyle w:val="BodyText"/>
        <w:numPr>
          <w:ilvl w:val="0"/>
          <w:numId w:val="24"/>
        </w:numPr>
        <w:spacing w:before="60" w:after="120"/>
      </w:pPr>
      <w:r>
        <w:t>A nonlinear curve can be defined for EVT by increasing NSEG and specifying the PXDP and PETM values.</w:t>
      </w:r>
    </w:p>
    <w:p w14:paraId="7A03BFC0" w14:textId="77777777" w:rsidR="00F01B80" w:rsidRPr="00655AB4" w:rsidRDefault="00F01B80" w:rsidP="00E13C6C">
      <w:pPr>
        <w:pStyle w:val="BodyText"/>
      </w:pPr>
    </w:p>
    <w:sectPr w:rsidR="00F01B80" w:rsidRPr="00655AB4" w:rsidSect="0090589B">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BCBEC8" w14:textId="77777777" w:rsidR="00194ED8" w:rsidRDefault="00194ED8">
      <w:r>
        <w:separator/>
      </w:r>
    </w:p>
  </w:endnote>
  <w:endnote w:type="continuationSeparator" w:id="0">
    <w:p w14:paraId="2033FCB8" w14:textId="77777777" w:rsidR="00194ED8" w:rsidRDefault="00194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Arial"/>
    <w:charset w:val="B1"/>
    <w:family w:val="swiss"/>
    <w:pitch w:val="variable"/>
    <w:sig w:usb0="80000867" w:usb1="00000000" w:usb2="00000000" w:usb3="00000000" w:csb0="000001FB"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10158" w14:textId="77777777" w:rsidR="00506A05" w:rsidRDefault="00AC1FAC"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DD7927">
      <w:rPr>
        <w:rFonts w:cs="Arial"/>
        <w:noProof/>
        <w:color w:val="807F7D"/>
      </w:rPr>
      <w:t>10</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DD7927">
      <w:rPr>
        <w:rFonts w:cs="Arial"/>
        <w:noProof/>
        <w:color w:val="807F7D"/>
      </w:rPr>
      <w:t>10</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FD3F9A">
      <w:rPr>
        <w:rFonts w:cs="Arial"/>
        <w:noProof/>
        <w:color w:val="807F7D"/>
      </w:rPr>
      <w:t>2025</w:t>
    </w:r>
    <w:r w:rsidRPr="00655AB4">
      <w:rPr>
        <w:rFonts w:cs="Arial"/>
        <w:color w:val="807F7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782F88" w14:textId="77777777" w:rsidR="00506A05" w:rsidRDefault="00AC1FAC"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DD7927">
      <w:rPr>
        <w:rFonts w:cs="Arial"/>
        <w:noProof/>
        <w:color w:val="807F7D"/>
      </w:rPr>
      <w:t>9</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DD7927">
      <w:rPr>
        <w:rFonts w:cs="Arial"/>
        <w:noProof/>
        <w:color w:val="807F7D"/>
      </w:rPr>
      <w:t>10</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FD3F9A">
      <w:rPr>
        <w:rFonts w:cs="Arial"/>
        <w:noProof/>
        <w:color w:val="807F7D"/>
      </w:rPr>
      <w:t>2025</w:t>
    </w:r>
    <w:r w:rsidRPr="00655AB4">
      <w:rPr>
        <w:rFonts w:cs="Arial"/>
        <w:color w:val="807F7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C19FC" w14:textId="77777777" w:rsidR="00506A05" w:rsidRPr="00655AB4" w:rsidRDefault="00506A05" w:rsidP="00952C36">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DD7927">
      <w:rPr>
        <w:rFonts w:cs="Arial"/>
        <w:noProof/>
        <w:color w:val="807F7D"/>
      </w:rPr>
      <w:t>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DD7927">
      <w:rPr>
        <w:rFonts w:cs="Arial"/>
        <w:noProof/>
        <w:color w:val="807F7D"/>
      </w:rPr>
      <w:t>10</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FD3F9A">
      <w:rPr>
        <w:rFonts w:cs="Arial"/>
        <w:noProof/>
        <w:color w:val="807F7D"/>
      </w:rPr>
      <w:t>2025</w:t>
    </w:r>
    <w:r w:rsidRPr="00655AB4">
      <w:rPr>
        <w:rFonts w:cs="Arial"/>
        <w:color w:val="807F7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B268D8" w14:textId="77777777" w:rsidR="00194ED8" w:rsidRDefault="00194ED8">
      <w:r>
        <w:separator/>
      </w:r>
    </w:p>
  </w:footnote>
  <w:footnote w:type="continuationSeparator" w:id="0">
    <w:p w14:paraId="00C496FA" w14:textId="77777777" w:rsidR="00194ED8" w:rsidRDefault="00194ED8">
      <w:r>
        <w:continuationSeparator/>
      </w:r>
    </w:p>
  </w:footnote>
  <w:footnote w:id="1">
    <w:p w14:paraId="580AB710" w14:textId="77777777" w:rsidR="00E13C6C" w:rsidRDefault="00E13C6C" w:rsidP="00E13C6C">
      <w:pPr>
        <w:pStyle w:val="FootnoteText"/>
      </w:pPr>
      <w:r w:rsidRPr="00E13C6C">
        <w:rPr>
          <w:rStyle w:val="FootnoteReference"/>
          <w:sz w:val="18"/>
          <w:szCs w:val="18"/>
        </w:rPr>
        <w:footnoteRef/>
      </w:r>
      <w:r w:rsidRPr="00E13C6C">
        <w:rPr>
          <w:sz w:val="18"/>
          <w:szCs w:val="18"/>
        </w:rPr>
        <w:t xml:space="preserve"> Banta, Edward R. (2000), </w:t>
      </w:r>
      <w:r w:rsidRPr="00E13C6C">
        <w:rPr>
          <w:i/>
          <w:sz w:val="18"/>
          <w:szCs w:val="18"/>
        </w:rPr>
        <w:t>MODFLOW-2000, The U.S. Geological Survey Modular Ground-Water Model—Documentation of Packages for Simulating Evapotranspiration</w:t>
      </w:r>
      <w:r w:rsidRPr="00B15E0B">
        <w:rPr>
          <w:i/>
        </w:rPr>
        <w:t xml:space="preserve"> </w:t>
      </w:r>
      <w:r w:rsidRPr="003565FA">
        <w:rPr>
          <w:i/>
          <w:sz w:val="18"/>
        </w:rPr>
        <w:t>with a Segmented Function (ETS1) and Drains with Return Flow (DRT1)</w:t>
      </w:r>
      <w:r w:rsidRPr="003565FA">
        <w:rPr>
          <w:sz w:val="18"/>
        </w:rPr>
        <w:t xml:space="preserve">. Open-File Report 00-466, Denver, Colorado, p.3. </w:t>
      </w:r>
      <w:hyperlink r:id="rId1" w:history="1">
        <w:r w:rsidRPr="003565FA">
          <w:rPr>
            <w:rStyle w:val="Hyperlink"/>
            <w:color w:val="000000"/>
            <w:sz w:val="18"/>
            <w:u w:val="none"/>
          </w:rPr>
          <w:t>http://pubs.usgs.gov/of/2000/0466/report.pdf</w:t>
        </w:r>
      </w:hyperlink>
      <w:r w:rsidRPr="003565FA">
        <w:rPr>
          <w:sz w:val="18"/>
        </w:rPr>
        <w:t xml:space="preserve"> .</w:t>
      </w:r>
    </w:p>
  </w:footnote>
  <w:footnote w:id="2">
    <w:p w14:paraId="2E1DBA81" w14:textId="77777777" w:rsidR="00E13C6C" w:rsidRPr="00E13C6C" w:rsidRDefault="00E13C6C" w:rsidP="00E13C6C">
      <w:pPr>
        <w:pStyle w:val="FootnoteText"/>
        <w:rPr>
          <w:sz w:val="18"/>
          <w:szCs w:val="18"/>
        </w:rPr>
      </w:pPr>
      <w:r w:rsidRPr="00E13C6C">
        <w:rPr>
          <w:rStyle w:val="FootnoteReference"/>
          <w:sz w:val="18"/>
          <w:szCs w:val="18"/>
        </w:rPr>
        <w:footnoteRef/>
      </w:r>
      <w:r w:rsidRPr="00E13C6C">
        <w:rPr>
          <w:sz w:val="18"/>
          <w:szCs w:val="18"/>
        </w:rPr>
        <w:t xml:space="preserve"> Langevin, C.D., Hughes, J.D., Banta, E.R., Niswonger, R.G., Panday, Sorab, and Provost, A.M., 2017, </w:t>
      </w:r>
      <w:r w:rsidRPr="003565FA">
        <w:rPr>
          <w:i/>
          <w:sz w:val="18"/>
          <w:szCs w:val="18"/>
        </w:rPr>
        <w:t>Documentation for the MODFLOW 6 Groundwater Flow Model: U.S. Geological Survey Techniques and Methods</w:t>
      </w:r>
      <w:r w:rsidRPr="00E13C6C">
        <w:rPr>
          <w:sz w:val="18"/>
          <w:szCs w:val="18"/>
        </w:rPr>
        <w:t>, book 6, chap. A55, 197 p., https://doi.org/10.3133/tm6A55.</w:t>
      </w:r>
    </w:p>
  </w:footnote>
  <w:footnote w:id="3">
    <w:p w14:paraId="4588AA99" w14:textId="77777777" w:rsidR="00E13C6C" w:rsidRPr="00E13C6C" w:rsidRDefault="00E13C6C" w:rsidP="00E13C6C">
      <w:pPr>
        <w:pStyle w:val="FootnoteText"/>
        <w:rPr>
          <w:sz w:val="18"/>
          <w:szCs w:val="18"/>
        </w:rPr>
      </w:pPr>
      <w:r w:rsidRPr="00E13C6C">
        <w:rPr>
          <w:rStyle w:val="FootnoteReference"/>
          <w:sz w:val="18"/>
          <w:szCs w:val="18"/>
        </w:rPr>
        <w:footnoteRef/>
      </w:r>
      <w:r w:rsidRPr="00E13C6C">
        <w:rPr>
          <w:sz w:val="18"/>
          <w:szCs w:val="18"/>
        </w:rPr>
        <w:t xml:space="preserve"> Banta (2000), p.8. Emphasis added.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8D373" w14:textId="77777777" w:rsidR="00506A05" w:rsidRPr="00AC1FAC" w:rsidRDefault="00AC1FAC" w:rsidP="008F7731">
    <w:pPr>
      <w:pStyle w:val="HeaderAquaveo"/>
      <w:pBdr>
        <w:bottom w:val="single" w:sz="12" w:space="1" w:color="BA0C2F"/>
      </w:pBdr>
      <w:tabs>
        <w:tab w:val="left" w:pos="3135"/>
      </w:tabs>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3540F9">
      <w:rPr>
        <w:rFonts w:cs="Arial"/>
        <w:b w:val="0"/>
        <w:i w:val="0"/>
        <w:color w:val="807F7D"/>
        <w:szCs w:val="20"/>
      </w:rPr>
      <w:t xml:space="preserve">MODFLOW 6 – </w:t>
    </w:r>
    <w:r w:rsidR="00E13C6C">
      <w:rPr>
        <w:rFonts w:cs="Arial"/>
        <w:b w:val="0"/>
        <w:i w:val="0"/>
        <w:color w:val="807F7D"/>
        <w:szCs w:val="20"/>
      </w:rPr>
      <w:t>Evapotranspiration (EVT) Package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42955" w14:textId="77777777" w:rsidR="00506A05" w:rsidRPr="00655AB4" w:rsidRDefault="00506A05" w:rsidP="00506A05">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3540F9">
      <w:rPr>
        <w:rFonts w:cs="Arial"/>
        <w:b w:val="0"/>
        <w:i w:val="0"/>
        <w:color w:val="807F7D"/>
        <w:szCs w:val="20"/>
      </w:rPr>
      <w:t xml:space="preserve">MODFLOW 6 – </w:t>
    </w:r>
    <w:r w:rsidR="00E13C6C">
      <w:rPr>
        <w:rFonts w:cs="Arial"/>
        <w:b w:val="0"/>
        <w:i w:val="0"/>
        <w:color w:val="807F7D"/>
        <w:szCs w:val="20"/>
      </w:rPr>
      <w:t>Evapotranspiration (EVT) Package</w:t>
    </w:r>
  </w:p>
  <w:p w14:paraId="36228084" w14:textId="77777777" w:rsidR="00506A05" w:rsidRPr="00506A05" w:rsidRDefault="00506A05" w:rsidP="00506A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EA740" w14:textId="77777777" w:rsidR="00506A05" w:rsidRPr="00655AB4" w:rsidRDefault="00506A05" w:rsidP="00952C36">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8F7731">
      <w:rPr>
        <w:rFonts w:cs="Arial"/>
        <w:b w:val="0"/>
        <w:i w:val="0"/>
        <w:color w:val="807F7D"/>
        <w:szCs w:val="20"/>
      </w:rPr>
      <w:t>MODFLOW</w:t>
    </w:r>
    <w:r w:rsidR="003540F9">
      <w:rPr>
        <w:rFonts w:cs="Arial"/>
        <w:b w:val="0"/>
        <w:i w:val="0"/>
        <w:color w:val="807F7D"/>
        <w:szCs w:val="20"/>
      </w:rPr>
      <w:t xml:space="preserve"> 6</w:t>
    </w:r>
    <w:r w:rsidR="008F7731">
      <w:rPr>
        <w:rFonts w:cs="Arial"/>
        <w:b w:val="0"/>
        <w:i w:val="0"/>
        <w:color w:val="807F7D"/>
        <w:szCs w:val="20"/>
      </w:rPr>
      <w:t xml:space="preserve"> – </w:t>
    </w:r>
    <w:r w:rsidR="00A413D6">
      <w:rPr>
        <w:rFonts w:cs="Arial"/>
        <w:b w:val="0"/>
        <w:i w:val="0"/>
        <w:color w:val="807F7D"/>
        <w:szCs w:val="20"/>
      </w:rPr>
      <w:t>Evapotranspiration (EVT) Package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15:restartNumberingAfterBreak="0">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15:restartNumberingAfterBreak="0">
    <w:nsid w:val="0000000F"/>
    <w:multiLevelType w:val="multilevel"/>
    <w:tmpl w:val="0000000F"/>
    <w:name w:val="WW8Num1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10"/>
    <w:multiLevelType w:val="multilevel"/>
    <w:tmpl w:val="00000010"/>
    <w:name w:val="WW8Num16"/>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 w15:restartNumberingAfterBreak="0">
    <w:nsid w:val="00000011"/>
    <w:multiLevelType w:val="multilevel"/>
    <w:tmpl w:val="00000011"/>
    <w:name w:val="WW8Num17"/>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 w15:restartNumberingAfterBreak="0">
    <w:nsid w:val="005A2D95"/>
    <w:multiLevelType w:val="hybridMultilevel"/>
    <w:tmpl w:val="AE64C8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7" w15:restartNumberingAfterBreak="0">
    <w:nsid w:val="0BE73E0A"/>
    <w:multiLevelType w:val="hybridMultilevel"/>
    <w:tmpl w:val="AF0E348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10" w15:restartNumberingAfterBreak="0">
    <w:nsid w:val="157E36C5"/>
    <w:multiLevelType w:val="hybridMultilevel"/>
    <w:tmpl w:val="BB5672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1DCE30FF"/>
    <w:multiLevelType w:val="hybridMultilevel"/>
    <w:tmpl w:val="D4205DC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5556D2B"/>
    <w:multiLevelType w:val="hybridMultilevel"/>
    <w:tmpl w:val="B0764A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6F52EEB"/>
    <w:multiLevelType w:val="hybridMultilevel"/>
    <w:tmpl w:val="AE64C8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06C4BD3"/>
    <w:multiLevelType w:val="hybridMultilevel"/>
    <w:tmpl w:val="3766CC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39E6CC8"/>
    <w:multiLevelType w:val="hybridMultilevel"/>
    <w:tmpl w:val="673A824A"/>
    <w:lvl w:ilvl="0" w:tplc="B96633D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60755F3"/>
    <w:multiLevelType w:val="hybridMultilevel"/>
    <w:tmpl w:val="8FE0F4B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85E7522"/>
    <w:multiLevelType w:val="hybridMultilevel"/>
    <w:tmpl w:val="8FE0F4B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9C4335A"/>
    <w:multiLevelType w:val="hybridMultilevel"/>
    <w:tmpl w:val="6BE6E0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4BFF347C"/>
    <w:multiLevelType w:val="hybridMultilevel"/>
    <w:tmpl w:val="8FE0F4B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51B730A3"/>
    <w:multiLevelType w:val="hybridMultilevel"/>
    <w:tmpl w:val="C71029A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55FF59DC"/>
    <w:multiLevelType w:val="hybridMultilevel"/>
    <w:tmpl w:val="0EE0FD6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64B547C"/>
    <w:multiLevelType w:val="hybridMultilevel"/>
    <w:tmpl w:val="D76ABB0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5ED85F7B"/>
    <w:multiLevelType w:val="hybridMultilevel"/>
    <w:tmpl w:val="6DE43E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62DD7A5C"/>
    <w:multiLevelType w:val="hybridMultilevel"/>
    <w:tmpl w:val="C71029A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651350FD"/>
    <w:multiLevelType w:val="hybridMultilevel"/>
    <w:tmpl w:val="6B4E2EA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67306F4A"/>
    <w:multiLevelType w:val="hybridMultilevel"/>
    <w:tmpl w:val="AE64C8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688B72B9"/>
    <w:multiLevelType w:val="hybridMultilevel"/>
    <w:tmpl w:val="F98048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F4D1F20"/>
    <w:multiLevelType w:val="hybridMultilevel"/>
    <w:tmpl w:val="90F0AF1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753309B4"/>
    <w:multiLevelType w:val="hybridMultilevel"/>
    <w:tmpl w:val="BCDA675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77AB25D8"/>
    <w:multiLevelType w:val="hybridMultilevel"/>
    <w:tmpl w:val="C71029A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D8F1C0E"/>
    <w:multiLevelType w:val="hybridMultilevel"/>
    <w:tmpl w:val="D86ADDA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7EA42471"/>
    <w:multiLevelType w:val="hybridMultilevel"/>
    <w:tmpl w:val="90F0AF1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7EBF2A68"/>
    <w:multiLevelType w:val="hybridMultilevel"/>
    <w:tmpl w:val="49329B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7FB92874"/>
    <w:multiLevelType w:val="hybridMultilevel"/>
    <w:tmpl w:val="AE64C8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607857738">
    <w:abstractNumId w:val="6"/>
  </w:num>
  <w:num w:numId="2" w16cid:durableId="1685352640">
    <w:abstractNumId w:val="1"/>
  </w:num>
  <w:num w:numId="3" w16cid:durableId="1110003330">
    <w:abstractNumId w:val="0"/>
  </w:num>
  <w:num w:numId="4" w16cid:durableId="1957373306">
    <w:abstractNumId w:val="8"/>
  </w:num>
  <w:num w:numId="5" w16cid:durableId="747731600">
    <w:abstractNumId w:val="0"/>
  </w:num>
  <w:num w:numId="6" w16cid:durableId="775565842">
    <w:abstractNumId w:val="9"/>
  </w:num>
  <w:num w:numId="7" w16cid:durableId="1015038683">
    <w:abstractNumId w:val="32"/>
  </w:num>
  <w:num w:numId="8" w16cid:durableId="1696661719">
    <w:abstractNumId w:val="29"/>
  </w:num>
  <w:num w:numId="9" w16cid:durableId="1766073944">
    <w:abstractNumId w:val="0"/>
    <w:lvlOverride w:ilvl="0">
      <w:startOverride w:val="1"/>
    </w:lvlOverride>
  </w:num>
  <w:num w:numId="10" w16cid:durableId="1979651250">
    <w:abstractNumId w:val="10"/>
  </w:num>
  <w:num w:numId="11" w16cid:durableId="595866411">
    <w:abstractNumId w:val="5"/>
  </w:num>
  <w:num w:numId="12" w16cid:durableId="706880457">
    <w:abstractNumId w:val="12"/>
  </w:num>
  <w:num w:numId="13" w16cid:durableId="1941140562">
    <w:abstractNumId w:val="19"/>
  </w:num>
  <w:num w:numId="14" w16cid:durableId="1370641192">
    <w:abstractNumId w:val="25"/>
  </w:num>
  <w:num w:numId="15" w16cid:durableId="36008310">
    <w:abstractNumId w:val="26"/>
  </w:num>
  <w:num w:numId="16" w16cid:durableId="1819807583">
    <w:abstractNumId w:val="23"/>
  </w:num>
  <w:num w:numId="17" w16cid:durableId="1355494439">
    <w:abstractNumId w:val="14"/>
  </w:num>
  <w:num w:numId="18" w16cid:durableId="1225336883">
    <w:abstractNumId w:val="30"/>
  </w:num>
  <w:num w:numId="19" w16cid:durableId="1041395248">
    <w:abstractNumId w:val="33"/>
  </w:num>
  <w:num w:numId="20" w16cid:durableId="105079400">
    <w:abstractNumId w:val="7"/>
  </w:num>
  <w:num w:numId="21" w16cid:durableId="1118984631">
    <w:abstractNumId w:val="22"/>
  </w:num>
  <w:num w:numId="22" w16cid:durableId="1594123109">
    <w:abstractNumId w:val="35"/>
  </w:num>
  <w:num w:numId="23" w16cid:durableId="1346126925">
    <w:abstractNumId w:val="34"/>
  </w:num>
  <w:num w:numId="24" w16cid:durableId="744185821">
    <w:abstractNumId w:val="27"/>
  </w:num>
  <w:num w:numId="25" w16cid:durableId="42869156">
    <w:abstractNumId w:val="31"/>
  </w:num>
  <w:num w:numId="26" w16cid:durableId="1800830517">
    <w:abstractNumId w:val="28"/>
  </w:num>
  <w:num w:numId="27" w16cid:durableId="1116565365">
    <w:abstractNumId w:val="13"/>
  </w:num>
  <w:num w:numId="28" w16cid:durableId="1865903572">
    <w:abstractNumId w:val="36"/>
  </w:num>
  <w:num w:numId="29" w16cid:durableId="1099637249">
    <w:abstractNumId w:val="16"/>
  </w:num>
  <w:num w:numId="30" w16cid:durableId="1071662907">
    <w:abstractNumId w:val="20"/>
  </w:num>
  <w:num w:numId="31" w16cid:durableId="1864325520">
    <w:abstractNumId w:val="11"/>
  </w:num>
  <w:num w:numId="32" w16cid:durableId="1797865439">
    <w:abstractNumId w:val="21"/>
  </w:num>
  <w:num w:numId="33" w16cid:durableId="1289513014">
    <w:abstractNumId w:val="18"/>
  </w:num>
  <w:num w:numId="34" w16cid:durableId="319777789">
    <w:abstractNumId w:val="24"/>
  </w:num>
  <w:num w:numId="35" w16cid:durableId="56125902">
    <w:abstractNumId w:val="17"/>
  </w:num>
  <w:num w:numId="36" w16cid:durableId="1204056846">
    <w:abstractNumId w:val="1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mirrorMargins/>
  <w:activeWritingStyle w:appName="MSWord" w:lang="en-US" w:vendorID="8" w:dllVersion="513"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44"/>
  <w:drawingGridVerticalSpacing w:val="144"/>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5807"/>
    <w:rsid w:val="00000651"/>
    <w:rsid w:val="00000B8E"/>
    <w:rsid w:val="00000F71"/>
    <w:rsid w:val="000012A3"/>
    <w:rsid w:val="0000135F"/>
    <w:rsid w:val="00002427"/>
    <w:rsid w:val="00002558"/>
    <w:rsid w:val="00002DCA"/>
    <w:rsid w:val="000048C7"/>
    <w:rsid w:val="0000500C"/>
    <w:rsid w:val="00005F59"/>
    <w:rsid w:val="0000634B"/>
    <w:rsid w:val="000065DA"/>
    <w:rsid w:val="00006E67"/>
    <w:rsid w:val="0000736C"/>
    <w:rsid w:val="000074E4"/>
    <w:rsid w:val="00007827"/>
    <w:rsid w:val="00007D5F"/>
    <w:rsid w:val="000106E0"/>
    <w:rsid w:val="00011642"/>
    <w:rsid w:val="00012124"/>
    <w:rsid w:val="00014C1E"/>
    <w:rsid w:val="00014E78"/>
    <w:rsid w:val="0001510A"/>
    <w:rsid w:val="00015196"/>
    <w:rsid w:val="00015436"/>
    <w:rsid w:val="000156DB"/>
    <w:rsid w:val="00016199"/>
    <w:rsid w:val="00016744"/>
    <w:rsid w:val="00017447"/>
    <w:rsid w:val="0001754A"/>
    <w:rsid w:val="0002054B"/>
    <w:rsid w:val="00020FA6"/>
    <w:rsid w:val="00024CF8"/>
    <w:rsid w:val="000253CC"/>
    <w:rsid w:val="000275CD"/>
    <w:rsid w:val="00027992"/>
    <w:rsid w:val="00027F19"/>
    <w:rsid w:val="000303BC"/>
    <w:rsid w:val="000305FE"/>
    <w:rsid w:val="00031F94"/>
    <w:rsid w:val="0003269D"/>
    <w:rsid w:val="00033044"/>
    <w:rsid w:val="00033D5E"/>
    <w:rsid w:val="00034737"/>
    <w:rsid w:val="00035C64"/>
    <w:rsid w:val="00040781"/>
    <w:rsid w:val="00043B94"/>
    <w:rsid w:val="00043EE6"/>
    <w:rsid w:val="00043FB0"/>
    <w:rsid w:val="00043FCF"/>
    <w:rsid w:val="00044247"/>
    <w:rsid w:val="0004436F"/>
    <w:rsid w:val="000446E3"/>
    <w:rsid w:val="000458E4"/>
    <w:rsid w:val="00045E26"/>
    <w:rsid w:val="000470AE"/>
    <w:rsid w:val="00050204"/>
    <w:rsid w:val="00050ACB"/>
    <w:rsid w:val="00051095"/>
    <w:rsid w:val="000522C1"/>
    <w:rsid w:val="0005285B"/>
    <w:rsid w:val="00053481"/>
    <w:rsid w:val="000537C9"/>
    <w:rsid w:val="00054B03"/>
    <w:rsid w:val="000607D3"/>
    <w:rsid w:val="00061529"/>
    <w:rsid w:val="00061F36"/>
    <w:rsid w:val="000627F8"/>
    <w:rsid w:val="00062924"/>
    <w:rsid w:val="00064901"/>
    <w:rsid w:val="00066583"/>
    <w:rsid w:val="00066E5F"/>
    <w:rsid w:val="00071451"/>
    <w:rsid w:val="0007415D"/>
    <w:rsid w:val="00075407"/>
    <w:rsid w:val="0007610B"/>
    <w:rsid w:val="00080587"/>
    <w:rsid w:val="000806FF"/>
    <w:rsid w:val="00080BA4"/>
    <w:rsid w:val="000811F5"/>
    <w:rsid w:val="00081299"/>
    <w:rsid w:val="00082F6C"/>
    <w:rsid w:val="000833EF"/>
    <w:rsid w:val="000848EE"/>
    <w:rsid w:val="0008500B"/>
    <w:rsid w:val="00085118"/>
    <w:rsid w:val="00085514"/>
    <w:rsid w:val="00085C87"/>
    <w:rsid w:val="00086DCB"/>
    <w:rsid w:val="00087FE7"/>
    <w:rsid w:val="00090B8F"/>
    <w:rsid w:val="0009209E"/>
    <w:rsid w:val="00093FB4"/>
    <w:rsid w:val="00095A70"/>
    <w:rsid w:val="00096182"/>
    <w:rsid w:val="00096BEE"/>
    <w:rsid w:val="000972B2"/>
    <w:rsid w:val="000A0B56"/>
    <w:rsid w:val="000A1050"/>
    <w:rsid w:val="000A2480"/>
    <w:rsid w:val="000A2A36"/>
    <w:rsid w:val="000A2EBB"/>
    <w:rsid w:val="000A36D8"/>
    <w:rsid w:val="000A3B5E"/>
    <w:rsid w:val="000A3DD1"/>
    <w:rsid w:val="000A69BB"/>
    <w:rsid w:val="000B0533"/>
    <w:rsid w:val="000B1793"/>
    <w:rsid w:val="000B38E4"/>
    <w:rsid w:val="000B3E6D"/>
    <w:rsid w:val="000B4664"/>
    <w:rsid w:val="000B4FC8"/>
    <w:rsid w:val="000B6E6D"/>
    <w:rsid w:val="000C0A0B"/>
    <w:rsid w:val="000C1FC8"/>
    <w:rsid w:val="000C45F9"/>
    <w:rsid w:val="000C4AD0"/>
    <w:rsid w:val="000C4DA1"/>
    <w:rsid w:val="000C51F1"/>
    <w:rsid w:val="000C5D8A"/>
    <w:rsid w:val="000C7FE3"/>
    <w:rsid w:val="000D02A3"/>
    <w:rsid w:val="000D25D2"/>
    <w:rsid w:val="000D2FC3"/>
    <w:rsid w:val="000D3421"/>
    <w:rsid w:val="000D34C6"/>
    <w:rsid w:val="000D43BC"/>
    <w:rsid w:val="000D4537"/>
    <w:rsid w:val="000D6A34"/>
    <w:rsid w:val="000D6C26"/>
    <w:rsid w:val="000D7AA6"/>
    <w:rsid w:val="000E014F"/>
    <w:rsid w:val="000E0779"/>
    <w:rsid w:val="000E29BB"/>
    <w:rsid w:val="000E2CB1"/>
    <w:rsid w:val="000E3B35"/>
    <w:rsid w:val="000E3D45"/>
    <w:rsid w:val="000E4573"/>
    <w:rsid w:val="000E4E24"/>
    <w:rsid w:val="000E594A"/>
    <w:rsid w:val="000E6AF1"/>
    <w:rsid w:val="000E739B"/>
    <w:rsid w:val="000E7B38"/>
    <w:rsid w:val="000F039C"/>
    <w:rsid w:val="000F0A07"/>
    <w:rsid w:val="000F111F"/>
    <w:rsid w:val="000F1BC3"/>
    <w:rsid w:val="000F1FC1"/>
    <w:rsid w:val="000F2C4A"/>
    <w:rsid w:val="000F3BDC"/>
    <w:rsid w:val="000F4371"/>
    <w:rsid w:val="000F5B49"/>
    <w:rsid w:val="000F62C4"/>
    <w:rsid w:val="000F76D7"/>
    <w:rsid w:val="00101149"/>
    <w:rsid w:val="00101C1B"/>
    <w:rsid w:val="00101F5F"/>
    <w:rsid w:val="00103A34"/>
    <w:rsid w:val="00103A88"/>
    <w:rsid w:val="00105ED8"/>
    <w:rsid w:val="00105FEB"/>
    <w:rsid w:val="0010675D"/>
    <w:rsid w:val="00106AE5"/>
    <w:rsid w:val="0011012B"/>
    <w:rsid w:val="00110BC9"/>
    <w:rsid w:val="00111293"/>
    <w:rsid w:val="00111878"/>
    <w:rsid w:val="0011564A"/>
    <w:rsid w:val="0011703F"/>
    <w:rsid w:val="001170DE"/>
    <w:rsid w:val="00117858"/>
    <w:rsid w:val="00120754"/>
    <w:rsid w:val="00121C33"/>
    <w:rsid w:val="00121FED"/>
    <w:rsid w:val="00122B05"/>
    <w:rsid w:val="00122E31"/>
    <w:rsid w:val="00123108"/>
    <w:rsid w:val="001231A3"/>
    <w:rsid w:val="001238E7"/>
    <w:rsid w:val="00123B91"/>
    <w:rsid w:val="00123FDA"/>
    <w:rsid w:val="00125155"/>
    <w:rsid w:val="00126086"/>
    <w:rsid w:val="00126210"/>
    <w:rsid w:val="00126254"/>
    <w:rsid w:val="00130EB1"/>
    <w:rsid w:val="00134001"/>
    <w:rsid w:val="00134204"/>
    <w:rsid w:val="001344AB"/>
    <w:rsid w:val="00134983"/>
    <w:rsid w:val="00135E8F"/>
    <w:rsid w:val="001365A9"/>
    <w:rsid w:val="00136AEC"/>
    <w:rsid w:val="00136CC5"/>
    <w:rsid w:val="001418F7"/>
    <w:rsid w:val="00142D87"/>
    <w:rsid w:val="001433C5"/>
    <w:rsid w:val="00143CF6"/>
    <w:rsid w:val="001451AA"/>
    <w:rsid w:val="00145857"/>
    <w:rsid w:val="00145972"/>
    <w:rsid w:val="0014745D"/>
    <w:rsid w:val="001479AF"/>
    <w:rsid w:val="001508C3"/>
    <w:rsid w:val="00151C39"/>
    <w:rsid w:val="00152B5B"/>
    <w:rsid w:val="00153A1C"/>
    <w:rsid w:val="00153C23"/>
    <w:rsid w:val="00154612"/>
    <w:rsid w:val="00154632"/>
    <w:rsid w:val="00155051"/>
    <w:rsid w:val="001555A2"/>
    <w:rsid w:val="00156647"/>
    <w:rsid w:val="00156859"/>
    <w:rsid w:val="001568B4"/>
    <w:rsid w:val="001578FD"/>
    <w:rsid w:val="00160366"/>
    <w:rsid w:val="001607C1"/>
    <w:rsid w:val="00161153"/>
    <w:rsid w:val="0016132D"/>
    <w:rsid w:val="00161F33"/>
    <w:rsid w:val="001621CD"/>
    <w:rsid w:val="00162256"/>
    <w:rsid w:val="0016232B"/>
    <w:rsid w:val="00162BDD"/>
    <w:rsid w:val="001631B6"/>
    <w:rsid w:val="0016490F"/>
    <w:rsid w:val="00170BD3"/>
    <w:rsid w:val="0017183F"/>
    <w:rsid w:val="00171939"/>
    <w:rsid w:val="00173C79"/>
    <w:rsid w:val="00173CF0"/>
    <w:rsid w:val="00174A00"/>
    <w:rsid w:val="00176331"/>
    <w:rsid w:val="00176619"/>
    <w:rsid w:val="001775CA"/>
    <w:rsid w:val="001810C4"/>
    <w:rsid w:val="00181379"/>
    <w:rsid w:val="001818A7"/>
    <w:rsid w:val="001820C6"/>
    <w:rsid w:val="001851B0"/>
    <w:rsid w:val="00186378"/>
    <w:rsid w:val="00186B3D"/>
    <w:rsid w:val="00187790"/>
    <w:rsid w:val="0018787C"/>
    <w:rsid w:val="0019280E"/>
    <w:rsid w:val="001935F3"/>
    <w:rsid w:val="001936D7"/>
    <w:rsid w:val="00194ED8"/>
    <w:rsid w:val="0019530B"/>
    <w:rsid w:val="001972B0"/>
    <w:rsid w:val="001A0E07"/>
    <w:rsid w:val="001A11D7"/>
    <w:rsid w:val="001A3155"/>
    <w:rsid w:val="001A3899"/>
    <w:rsid w:val="001A6B19"/>
    <w:rsid w:val="001A6BD8"/>
    <w:rsid w:val="001A7FBE"/>
    <w:rsid w:val="001B1F0B"/>
    <w:rsid w:val="001B2EB1"/>
    <w:rsid w:val="001B339C"/>
    <w:rsid w:val="001B35BF"/>
    <w:rsid w:val="001B449D"/>
    <w:rsid w:val="001B4729"/>
    <w:rsid w:val="001B588D"/>
    <w:rsid w:val="001B5A91"/>
    <w:rsid w:val="001B7E09"/>
    <w:rsid w:val="001C0485"/>
    <w:rsid w:val="001C064E"/>
    <w:rsid w:val="001C2306"/>
    <w:rsid w:val="001C2739"/>
    <w:rsid w:val="001C4091"/>
    <w:rsid w:val="001C6165"/>
    <w:rsid w:val="001C6B12"/>
    <w:rsid w:val="001C719F"/>
    <w:rsid w:val="001C7328"/>
    <w:rsid w:val="001D014E"/>
    <w:rsid w:val="001D0C8B"/>
    <w:rsid w:val="001D0F20"/>
    <w:rsid w:val="001D1FE8"/>
    <w:rsid w:val="001D3427"/>
    <w:rsid w:val="001D3CB2"/>
    <w:rsid w:val="001D3DDE"/>
    <w:rsid w:val="001D6945"/>
    <w:rsid w:val="001D6CB3"/>
    <w:rsid w:val="001D6E94"/>
    <w:rsid w:val="001D6EC0"/>
    <w:rsid w:val="001D7DAA"/>
    <w:rsid w:val="001E11CD"/>
    <w:rsid w:val="001E14EB"/>
    <w:rsid w:val="001E3461"/>
    <w:rsid w:val="001E3B34"/>
    <w:rsid w:val="001E4084"/>
    <w:rsid w:val="001E4B89"/>
    <w:rsid w:val="001E4B9A"/>
    <w:rsid w:val="001E4E64"/>
    <w:rsid w:val="001E4FFE"/>
    <w:rsid w:val="001E76F0"/>
    <w:rsid w:val="001F03AC"/>
    <w:rsid w:val="001F1A37"/>
    <w:rsid w:val="001F29AC"/>
    <w:rsid w:val="001F44C7"/>
    <w:rsid w:val="001F6A72"/>
    <w:rsid w:val="001F7CAD"/>
    <w:rsid w:val="001F7F7C"/>
    <w:rsid w:val="00200C25"/>
    <w:rsid w:val="00200DFE"/>
    <w:rsid w:val="00200FC5"/>
    <w:rsid w:val="00201504"/>
    <w:rsid w:val="00201887"/>
    <w:rsid w:val="002032DF"/>
    <w:rsid w:val="00203575"/>
    <w:rsid w:val="00204D90"/>
    <w:rsid w:val="00205793"/>
    <w:rsid w:val="002059C5"/>
    <w:rsid w:val="00205D7B"/>
    <w:rsid w:val="002105AE"/>
    <w:rsid w:val="0021102E"/>
    <w:rsid w:val="00211C0A"/>
    <w:rsid w:val="00212171"/>
    <w:rsid w:val="002122B0"/>
    <w:rsid w:val="0021278B"/>
    <w:rsid w:val="00212B3F"/>
    <w:rsid w:val="00221909"/>
    <w:rsid w:val="002222E6"/>
    <w:rsid w:val="0022258C"/>
    <w:rsid w:val="00222AA5"/>
    <w:rsid w:val="00222B51"/>
    <w:rsid w:val="00224989"/>
    <w:rsid w:val="00224B6D"/>
    <w:rsid w:val="00225429"/>
    <w:rsid w:val="002270AA"/>
    <w:rsid w:val="00230546"/>
    <w:rsid w:val="00232542"/>
    <w:rsid w:val="00232F59"/>
    <w:rsid w:val="002331B7"/>
    <w:rsid w:val="00233650"/>
    <w:rsid w:val="00233825"/>
    <w:rsid w:val="0023525E"/>
    <w:rsid w:val="002356EF"/>
    <w:rsid w:val="002362E1"/>
    <w:rsid w:val="00236BAD"/>
    <w:rsid w:val="00236CB3"/>
    <w:rsid w:val="00240426"/>
    <w:rsid w:val="00240D03"/>
    <w:rsid w:val="002453E5"/>
    <w:rsid w:val="00245D33"/>
    <w:rsid w:val="0024681D"/>
    <w:rsid w:val="00251781"/>
    <w:rsid w:val="00251B1C"/>
    <w:rsid w:val="0025234C"/>
    <w:rsid w:val="00253882"/>
    <w:rsid w:val="00253ECA"/>
    <w:rsid w:val="00254F45"/>
    <w:rsid w:val="002615A7"/>
    <w:rsid w:val="00262370"/>
    <w:rsid w:val="00262BFC"/>
    <w:rsid w:val="00264315"/>
    <w:rsid w:val="0026519D"/>
    <w:rsid w:val="00265DA9"/>
    <w:rsid w:val="00270C10"/>
    <w:rsid w:val="00271966"/>
    <w:rsid w:val="0027347B"/>
    <w:rsid w:val="00273594"/>
    <w:rsid w:val="002742BB"/>
    <w:rsid w:val="00274A75"/>
    <w:rsid w:val="00275B0D"/>
    <w:rsid w:val="002762FE"/>
    <w:rsid w:val="002763CF"/>
    <w:rsid w:val="00276F07"/>
    <w:rsid w:val="00277844"/>
    <w:rsid w:val="0028005C"/>
    <w:rsid w:val="00280139"/>
    <w:rsid w:val="002814AF"/>
    <w:rsid w:val="0028423F"/>
    <w:rsid w:val="00286DEF"/>
    <w:rsid w:val="00290E97"/>
    <w:rsid w:val="00293827"/>
    <w:rsid w:val="0029424E"/>
    <w:rsid w:val="00294CC4"/>
    <w:rsid w:val="00295274"/>
    <w:rsid w:val="002961DA"/>
    <w:rsid w:val="00296DC5"/>
    <w:rsid w:val="002970FB"/>
    <w:rsid w:val="002A1411"/>
    <w:rsid w:val="002A1CF4"/>
    <w:rsid w:val="002A3D43"/>
    <w:rsid w:val="002A4E2F"/>
    <w:rsid w:val="002A56A7"/>
    <w:rsid w:val="002A66B9"/>
    <w:rsid w:val="002A698F"/>
    <w:rsid w:val="002A6E54"/>
    <w:rsid w:val="002B247C"/>
    <w:rsid w:val="002B25BC"/>
    <w:rsid w:val="002B2799"/>
    <w:rsid w:val="002B389E"/>
    <w:rsid w:val="002B409C"/>
    <w:rsid w:val="002B46E5"/>
    <w:rsid w:val="002B50E8"/>
    <w:rsid w:val="002B5496"/>
    <w:rsid w:val="002B5DED"/>
    <w:rsid w:val="002C060B"/>
    <w:rsid w:val="002C0C32"/>
    <w:rsid w:val="002C230B"/>
    <w:rsid w:val="002C24EE"/>
    <w:rsid w:val="002C2787"/>
    <w:rsid w:val="002C2A53"/>
    <w:rsid w:val="002C2C55"/>
    <w:rsid w:val="002C31DE"/>
    <w:rsid w:val="002C362F"/>
    <w:rsid w:val="002C76B9"/>
    <w:rsid w:val="002C797B"/>
    <w:rsid w:val="002D09B8"/>
    <w:rsid w:val="002D2B24"/>
    <w:rsid w:val="002D2FEE"/>
    <w:rsid w:val="002D340F"/>
    <w:rsid w:val="002D39EF"/>
    <w:rsid w:val="002D3E12"/>
    <w:rsid w:val="002D504B"/>
    <w:rsid w:val="002D5F42"/>
    <w:rsid w:val="002D6AE0"/>
    <w:rsid w:val="002D6DE3"/>
    <w:rsid w:val="002E0355"/>
    <w:rsid w:val="002E0A35"/>
    <w:rsid w:val="002E14EF"/>
    <w:rsid w:val="002E1A03"/>
    <w:rsid w:val="002E21AB"/>
    <w:rsid w:val="002E4C4F"/>
    <w:rsid w:val="002E5F06"/>
    <w:rsid w:val="002E7BA9"/>
    <w:rsid w:val="002F0EF3"/>
    <w:rsid w:val="002F1C18"/>
    <w:rsid w:val="002F24BA"/>
    <w:rsid w:val="002F390F"/>
    <w:rsid w:val="002F3CE0"/>
    <w:rsid w:val="002F4B1C"/>
    <w:rsid w:val="002F4FDE"/>
    <w:rsid w:val="002F54E4"/>
    <w:rsid w:val="002F6534"/>
    <w:rsid w:val="002F68FE"/>
    <w:rsid w:val="002F6908"/>
    <w:rsid w:val="002F70F6"/>
    <w:rsid w:val="00301729"/>
    <w:rsid w:val="003018C6"/>
    <w:rsid w:val="00301F0D"/>
    <w:rsid w:val="003031AA"/>
    <w:rsid w:val="0030355D"/>
    <w:rsid w:val="00303E5D"/>
    <w:rsid w:val="003063A6"/>
    <w:rsid w:val="0030790C"/>
    <w:rsid w:val="00310273"/>
    <w:rsid w:val="00310C99"/>
    <w:rsid w:val="00310E64"/>
    <w:rsid w:val="003110D0"/>
    <w:rsid w:val="003134EC"/>
    <w:rsid w:val="003143C9"/>
    <w:rsid w:val="00315F0D"/>
    <w:rsid w:val="00316ABC"/>
    <w:rsid w:val="00316ACC"/>
    <w:rsid w:val="00316B93"/>
    <w:rsid w:val="00317C00"/>
    <w:rsid w:val="00320566"/>
    <w:rsid w:val="00320EB3"/>
    <w:rsid w:val="00321A10"/>
    <w:rsid w:val="00322962"/>
    <w:rsid w:val="00322DA3"/>
    <w:rsid w:val="00323285"/>
    <w:rsid w:val="00323525"/>
    <w:rsid w:val="00323840"/>
    <w:rsid w:val="00323A1A"/>
    <w:rsid w:val="0032521A"/>
    <w:rsid w:val="003257C4"/>
    <w:rsid w:val="003277E7"/>
    <w:rsid w:val="00327945"/>
    <w:rsid w:val="003306ED"/>
    <w:rsid w:val="00333625"/>
    <w:rsid w:val="00333A1D"/>
    <w:rsid w:val="00333F0D"/>
    <w:rsid w:val="00334148"/>
    <w:rsid w:val="00335755"/>
    <w:rsid w:val="00335AF5"/>
    <w:rsid w:val="00335E72"/>
    <w:rsid w:val="00336EB4"/>
    <w:rsid w:val="00337D3C"/>
    <w:rsid w:val="00337E53"/>
    <w:rsid w:val="0034121A"/>
    <w:rsid w:val="00344052"/>
    <w:rsid w:val="00345B5C"/>
    <w:rsid w:val="003469D1"/>
    <w:rsid w:val="0035069D"/>
    <w:rsid w:val="0035080C"/>
    <w:rsid w:val="00351D83"/>
    <w:rsid w:val="00352595"/>
    <w:rsid w:val="003540F9"/>
    <w:rsid w:val="00354AE1"/>
    <w:rsid w:val="00354D2D"/>
    <w:rsid w:val="00354D88"/>
    <w:rsid w:val="0035621F"/>
    <w:rsid w:val="003565FA"/>
    <w:rsid w:val="00356F3F"/>
    <w:rsid w:val="003601AB"/>
    <w:rsid w:val="00360DD2"/>
    <w:rsid w:val="00361EA6"/>
    <w:rsid w:val="00361FC3"/>
    <w:rsid w:val="00363464"/>
    <w:rsid w:val="00364057"/>
    <w:rsid w:val="00364B37"/>
    <w:rsid w:val="00365267"/>
    <w:rsid w:val="003664AA"/>
    <w:rsid w:val="003668D4"/>
    <w:rsid w:val="00366F79"/>
    <w:rsid w:val="00367DBB"/>
    <w:rsid w:val="00370E4D"/>
    <w:rsid w:val="00370E76"/>
    <w:rsid w:val="003721B5"/>
    <w:rsid w:val="003726FC"/>
    <w:rsid w:val="00374B2E"/>
    <w:rsid w:val="00374EB5"/>
    <w:rsid w:val="00375072"/>
    <w:rsid w:val="00375956"/>
    <w:rsid w:val="003761EC"/>
    <w:rsid w:val="0037688F"/>
    <w:rsid w:val="00377048"/>
    <w:rsid w:val="00381408"/>
    <w:rsid w:val="0038193D"/>
    <w:rsid w:val="0038383C"/>
    <w:rsid w:val="003844B4"/>
    <w:rsid w:val="0038546D"/>
    <w:rsid w:val="0039000D"/>
    <w:rsid w:val="00390E1F"/>
    <w:rsid w:val="003919EB"/>
    <w:rsid w:val="00391A46"/>
    <w:rsid w:val="00391F3A"/>
    <w:rsid w:val="0039237C"/>
    <w:rsid w:val="00393A11"/>
    <w:rsid w:val="00394FDA"/>
    <w:rsid w:val="003950F8"/>
    <w:rsid w:val="00397074"/>
    <w:rsid w:val="003A1398"/>
    <w:rsid w:val="003A1AD4"/>
    <w:rsid w:val="003A2E4E"/>
    <w:rsid w:val="003A42B5"/>
    <w:rsid w:val="003A4448"/>
    <w:rsid w:val="003A45D6"/>
    <w:rsid w:val="003A4CDA"/>
    <w:rsid w:val="003A5520"/>
    <w:rsid w:val="003A59DB"/>
    <w:rsid w:val="003A70C8"/>
    <w:rsid w:val="003A7C3A"/>
    <w:rsid w:val="003B0745"/>
    <w:rsid w:val="003B09C5"/>
    <w:rsid w:val="003B1057"/>
    <w:rsid w:val="003B6984"/>
    <w:rsid w:val="003C1A3F"/>
    <w:rsid w:val="003C269E"/>
    <w:rsid w:val="003C28DB"/>
    <w:rsid w:val="003C2B21"/>
    <w:rsid w:val="003C4826"/>
    <w:rsid w:val="003C5166"/>
    <w:rsid w:val="003C7148"/>
    <w:rsid w:val="003C79B5"/>
    <w:rsid w:val="003D001B"/>
    <w:rsid w:val="003D00AA"/>
    <w:rsid w:val="003D1574"/>
    <w:rsid w:val="003D24CE"/>
    <w:rsid w:val="003D38AD"/>
    <w:rsid w:val="003D506B"/>
    <w:rsid w:val="003D533D"/>
    <w:rsid w:val="003D6CA0"/>
    <w:rsid w:val="003E0BD4"/>
    <w:rsid w:val="003E0F29"/>
    <w:rsid w:val="003E148A"/>
    <w:rsid w:val="003E2CF2"/>
    <w:rsid w:val="003E3326"/>
    <w:rsid w:val="003E337F"/>
    <w:rsid w:val="003E372B"/>
    <w:rsid w:val="003E4209"/>
    <w:rsid w:val="003E5D01"/>
    <w:rsid w:val="003E6612"/>
    <w:rsid w:val="003E742A"/>
    <w:rsid w:val="003E7F40"/>
    <w:rsid w:val="003F0CF6"/>
    <w:rsid w:val="003F15FF"/>
    <w:rsid w:val="003F1743"/>
    <w:rsid w:val="003F2FD9"/>
    <w:rsid w:val="003F3120"/>
    <w:rsid w:val="003F408D"/>
    <w:rsid w:val="003F534F"/>
    <w:rsid w:val="003F73B4"/>
    <w:rsid w:val="003F7663"/>
    <w:rsid w:val="0040057A"/>
    <w:rsid w:val="00400F23"/>
    <w:rsid w:val="004011A4"/>
    <w:rsid w:val="00401544"/>
    <w:rsid w:val="00402670"/>
    <w:rsid w:val="004027DF"/>
    <w:rsid w:val="00403534"/>
    <w:rsid w:val="00405562"/>
    <w:rsid w:val="00405A2E"/>
    <w:rsid w:val="00406FA6"/>
    <w:rsid w:val="00407C70"/>
    <w:rsid w:val="00411D7B"/>
    <w:rsid w:val="00412E38"/>
    <w:rsid w:val="00413238"/>
    <w:rsid w:val="00414ED8"/>
    <w:rsid w:val="00415F22"/>
    <w:rsid w:val="00416A9F"/>
    <w:rsid w:val="00416AFF"/>
    <w:rsid w:val="004215E9"/>
    <w:rsid w:val="0042201F"/>
    <w:rsid w:val="00423110"/>
    <w:rsid w:val="00424179"/>
    <w:rsid w:val="00426A1B"/>
    <w:rsid w:val="00427F7D"/>
    <w:rsid w:val="00430575"/>
    <w:rsid w:val="0043284A"/>
    <w:rsid w:val="00434143"/>
    <w:rsid w:val="004355AA"/>
    <w:rsid w:val="004367BE"/>
    <w:rsid w:val="00440EF3"/>
    <w:rsid w:val="00441A4F"/>
    <w:rsid w:val="00442385"/>
    <w:rsid w:val="0044572B"/>
    <w:rsid w:val="00446A06"/>
    <w:rsid w:val="00446DCA"/>
    <w:rsid w:val="00447212"/>
    <w:rsid w:val="004472C3"/>
    <w:rsid w:val="00447BEA"/>
    <w:rsid w:val="00450068"/>
    <w:rsid w:val="0045027D"/>
    <w:rsid w:val="00451111"/>
    <w:rsid w:val="00452049"/>
    <w:rsid w:val="004534B3"/>
    <w:rsid w:val="004558C2"/>
    <w:rsid w:val="00455F7E"/>
    <w:rsid w:val="00456C9F"/>
    <w:rsid w:val="00456EE8"/>
    <w:rsid w:val="004609B4"/>
    <w:rsid w:val="00460E3F"/>
    <w:rsid w:val="0046153B"/>
    <w:rsid w:val="00462CF0"/>
    <w:rsid w:val="0046508F"/>
    <w:rsid w:val="00467AD4"/>
    <w:rsid w:val="004705C3"/>
    <w:rsid w:val="00471F89"/>
    <w:rsid w:val="004729EB"/>
    <w:rsid w:val="00472DB3"/>
    <w:rsid w:val="004749AA"/>
    <w:rsid w:val="00474FEB"/>
    <w:rsid w:val="0047537B"/>
    <w:rsid w:val="004760D8"/>
    <w:rsid w:val="00477667"/>
    <w:rsid w:val="00477DCE"/>
    <w:rsid w:val="00480A8C"/>
    <w:rsid w:val="00482C55"/>
    <w:rsid w:val="00482C6A"/>
    <w:rsid w:val="004830AB"/>
    <w:rsid w:val="00483F0B"/>
    <w:rsid w:val="004842F1"/>
    <w:rsid w:val="004856C5"/>
    <w:rsid w:val="00485C2E"/>
    <w:rsid w:val="004907F4"/>
    <w:rsid w:val="00490F40"/>
    <w:rsid w:val="00491AA3"/>
    <w:rsid w:val="004927F3"/>
    <w:rsid w:val="00492AC5"/>
    <w:rsid w:val="00492DAB"/>
    <w:rsid w:val="00493939"/>
    <w:rsid w:val="00496FF6"/>
    <w:rsid w:val="00497E04"/>
    <w:rsid w:val="004A4304"/>
    <w:rsid w:val="004A4F32"/>
    <w:rsid w:val="004A5549"/>
    <w:rsid w:val="004A55EC"/>
    <w:rsid w:val="004A6771"/>
    <w:rsid w:val="004A693A"/>
    <w:rsid w:val="004B15D8"/>
    <w:rsid w:val="004B388F"/>
    <w:rsid w:val="004B3DE5"/>
    <w:rsid w:val="004B4FCA"/>
    <w:rsid w:val="004B59E6"/>
    <w:rsid w:val="004C07FA"/>
    <w:rsid w:val="004C1727"/>
    <w:rsid w:val="004C1F21"/>
    <w:rsid w:val="004C244D"/>
    <w:rsid w:val="004C249A"/>
    <w:rsid w:val="004C30C1"/>
    <w:rsid w:val="004C4130"/>
    <w:rsid w:val="004C4274"/>
    <w:rsid w:val="004C554A"/>
    <w:rsid w:val="004C5DFC"/>
    <w:rsid w:val="004C7548"/>
    <w:rsid w:val="004C7677"/>
    <w:rsid w:val="004C7CA9"/>
    <w:rsid w:val="004D28A4"/>
    <w:rsid w:val="004D46BA"/>
    <w:rsid w:val="004D4C4A"/>
    <w:rsid w:val="004D5AE1"/>
    <w:rsid w:val="004D6713"/>
    <w:rsid w:val="004D7B25"/>
    <w:rsid w:val="004E0770"/>
    <w:rsid w:val="004E09CF"/>
    <w:rsid w:val="004E0B4D"/>
    <w:rsid w:val="004E1D0F"/>
    <w:rsid w:val="004E3122"/>
    <w:rsid w:val="004E3F98"/>
    <w:rsid w:val="004E4B39"/>
    <w:rsid w:val="004E4DCA"/>
    <w:rsid w:val="004E543D"/>
    <w:rsid w:val="004E67D4"/>
    <w:rsid w:val="004E6804"/>
    <w:rsid w:val="004E6D74"/>
    <w:rsid w:val="004E79BD"/>
    <w:rsid w:val="004F2195"/>
    <w:rsid w:val="004F47CD"/>
    <w:rsid w:val="004F5EFE"/>
    <w:rsid w:val="004F606B"/>
    <w:rsid w:val="005014E7"/>
    <w:rsid w:val="00501B97"/>
    <w:rsid w:val="005031F7"/>
    <w:rsid w:val="00503302"/>
    <w:rsid w:val="00503824"/>
    <w:rsid w:val="00503D13"/>
    <w:rsid w:val="00506A05"/>
    <w:rsid w:val="005074F8"/>
    <w:rsid w:val="005101E7"/>
    <w:rsid w:val="00513E80"/>
    <w:rsid w:val="005152AA"/>
    <w:rsid w:val="005154CE"/>
    <w:rsid w:val="005155B4"/>
    <w:rsid w:val="00516310"/>
    <w:rsid w:val="005165D9"/>
    <w:rsid w:val="00516B7D"/>
    <w:rsid w:val="005200D6"/>
    <w:rsid w:val="00520ADF"/>
    <w:rsid w:val="00520C91"/>
    <w:rsid w:val="00520D2F"/>
    <w:rsid w:val="00523D97"/>
    <w:rsid w:val="00524F67"/>
    <w:rsid w:val="0052515A"/>
    <w:rsid w:val="00525284"/>
    <w:rsid w:val="005261E2"/>
    <w:rsid w:val="0052746C"/>
    <w:rsid w:val="00530D8A"/>
    <w:rsid w:val="00531482"/>
    <w:rsid w:val="00531B92"/>
    <w:rsid w:val="0053219A"/>
    <w:rsid w:val="00532369"/>
    <w:rsid w:val="005343EC"/>
    <w:rsid w:val="00537F90"/>
    <w:rsid w:val="00541A88"/>
    <w:rsid w:val="00543098"/>
    <w:rsid w:val="00543FFD"/>
    <w:rsid w:val="00544C9A"/>
    <w:rsid w:val="00545452"/>
    <w:rsid w:val="0054734C"/>
    <w:rsid w:val="005516FF"/>
    <w:rsid w:val="00551F61"/>
    <w:rsid w:val="00552943"/>
    <w:rsid w:val="00555C5E"/>
    <w:rsid w:val="005601EA"/>
    <w:rsid w:val="00560265"/>
    <w:rsid w:val="00560650"/>
    <w:rsid w:val="00560C1F"/>
    <w:rsid w:val="00561A27"/>
    <w:rsid w:val="00562364"/>
    <w:rsid w:val="00562E81"/>
    <w:rsid w:val="00563F4B"/>
    <w:rsid w:val="005668EB"/>
    <w:rsid w:val="00573A66"/>
    <w:rsid w:val="00573BFB"/>
    <w:rsid w:val="0057408F"/>
    <w:rsid w:val="00575936"/>
    <w:rsid w:val="005767B4"/>
    <w:rsid w:val="00576EBE"/>
    <w:rsid w:val="00577B09"/>
    <w:rsid w:val="00580357"/>
    <w:rsid w:val="005804A5"/>
    <w:rsid w:val="00581DF5"/>
    <w:rsid w:val="005821F7"/>
    <w:rsid w:val="005852CC"/>
    <w:rsid w:val="00585E29"/>
    <w:rsid w:val="00586084"/>
    <w:rsid w:val="00590CA1"/>
    <w:rsid w:val="00590FD8"/>
    <w:rsid w:val="00592C5B"/>
    <w:rsid w:val="00592D3F"/>
    <w:rsid w:val="00593785"/>
    <w:rsid w:val="005947E3"/>
    <w:rsid w:val="00595139"/>
    <w:rsid w:val="00595C0A"/>
    <w:rsid w:val="00597537"/>
    <w:rsid w:val="00597A30"/>
    <w:rsid w:val="005A51DC"/>
    <w:rsid w:val="005A666B"/>
    <w:rsid w:val="005B058F"/>
    <w:rsid w:val="005B06C4"/>
    <w:rsid w:val="005B336E"/>
    <w:rsid w:val="005B3D3D"/>
    <w:rsid w:val="005B3DF9"/>
    <w:rsid w:val="005B3E2A"/>
    <w:rsid w:val="005B43D1"/>
    <w:rsid w:val="005B5313"/>
    <w:rsid w:val="005B5322"/>
    <w:rsid w:val="005B56A2"/>
    <w:rsid w:val="005B5BEB"/>
    <w:rsid w:val="005C234D"/>
    <w:rsid w:val="005C29E6"/>
    <w:rsid w:val="005C2FA8"/>
    <w:rsid w:val="005C39F8"/>
    <w:rsid w:val="005C4167"/>
    <w:rsid w:val="005C46EB"/>
    <w:rsid w:val="005C5107"/>
    <w:rsid w:val="005C52DC"/>
    <w:rsid w:val="005C60B4"/>
    <w:rsid w:val="005C665B"/>
    <w:rsid w:val="005C7544"/>
    <w:rsid w:val="005C76BD"/>
    <w:rsid w:val="005C783D"/>
    <w:rsid w:val="005D00BA"/>
    <w:rsid w:val="005D0A49"/>
    <w:rsid w:val="005D0E2A"/>
    <w:rsid w:val="005D317E"/>
    <w:rsid w:val="005D3B6C"/>
    <w:rsid w:val="005D53CB"/>
    <w:rsid w:val="005D6736"/>
    <w:rsid w:val="005D6DA9"/>
    <w:rsid w:val="005E0270"/>
    <w:rsid w:val="005E1EE7"/>
    <w:rsid w:val="005E3470"/>
    <w:rsid w:val="005E5341"/>
    <w:rsid w:val="005E552E"/>
    <w:rsid w:val="005F0660"/>
    <w:rsid w:val="005F13FE"/>
    <w:rsid w:val="005F1CF2"/>
    <w:rsid w:val="005F2087"/>
    <w:rsid w:val="005F35DA"/>
    <w:rsid w:val="005F4051"/>
    <w:rsid w:val="005F5112"/>
    <w:rsid w:val="005F5B23"/>
    <w:rsid w:val="005F6F8C"/>
    <w:rsid w:val="005F7876"/>
    <w:rsid w:val="006020EE"/>
    <w:rsid w:val="00602485"/>
    <w:rsid w:val="006038B6"/>
    <w:rsid w:val="006073CF"/>
    <w:rsid w:val="00610107"/>
    <w:rsid w:val="00613473"/>
    <w:rsid w:val="006134C8"/>
    <w:rsid w:val="00614652"/>
    <w:rsid w:val="006167E5"/>
    <w:rsid w:val="006168B9"/>
    <w:rsid w:val="00622874"/>
    <w:rsid w:val="00623411"/>
    <w:rsid w:val="00623A04"/>
    <w:rsid w:val="00623ECB"/>
    <w:rsid w:val="00624615"/>
    <w:rsid w:val="00625274"/>
    <w:rsid w:val="0062579D"/>
    <w:rsid w:val="0062621D"/>
    <w:rsid w:val="00626B06"/>
    <w:rsid w:val="006313EF"/>
    <w:rsid w:val="00632898"/>
    <w:rsid w:val="00633BEB"/>
    <w:rsid w:val="00634FA3"/>
    <w:rsid w:val="00640D85"/>
    <w:rsid w:val="00644314"/>
    <w:rsid w:val="0064431D"/>
    <w:rsid w:val="00644326"/>
    <w:rsid w:val="00644768"/>
    <w:rsid w:val="006456DB"/>
    <w:rsid w:val="00645B0D"/>
    <w:rsid w:val="00646157"/>
    <w:rsid w:val="00646B78"/>
    <w:rsid w:val="006477BC"/>
    <w:rsid w:val="00650F62"/>
    <w:rsid w:val="00654D32"/>
    <w:rsid w:val="00655AB4"/>
    <w:rsid w:val="00656ACB"/>
    <w:rsid w:val="006615F4"/>
    <w:rsid w:val="00661E58"/>
    <w:rsid w:val="006620C8"/>
    <w:rsid w:val="0066291E"/>
    <w:rsid w:val="00663FD3"/>
    <w:rsid w:val="006648E0"/>
    <w:rsid w:val="00664AC3"/>
    <w:rsid w:val="006651AE"/>
    <w:rsid w:val="00666B4D"/>
    <w:rsid w:val="006714F3"/>
    <w:rsid w:val="006718E8"/>
    <w:rsid w:val="00671E92"/>
    <w:rsid w:val="006727B3"/>
    <w:rsid w:val="00673504"/>
    <w:rsid w:val="00673CB0"/>
    <w:rsid w:val="00674992"/>
    <w:rsid w:val="00675AE2"/>
    <w:rsid w:val="0067689B"/>
    <w:rsid w:val="006773A9"/>
    <w:rsid w:val="006773AA"/>
    <w:rsid w:val="006774C6"/>
    <w:rsid w:val="00680199"/>
    <w:rsid w:val="0068067B"/>
    <w:rsid w:val="00680AB6"/>
    <w:rsid w:val="00681380"/>
    <w:rsid w:val="0068409D"/>
    <w:rsid w:val="00684E3B"/>
    <w:rsid w:val="00687167"/>
    <w:rsid w:val="00687E22"/>
    <w:rsid w:val="00690976"/>
    <w:rsid w:val="00691579"/>
    <w:rsid w:val="0069235A"/>
    <w:rsid w:val="006934E1"/>
    <w:rsid w:val="0069590E"/>
    <w:rsid w:val="0069596E"/>
    <w:rsid w:val="00695CC0"/>
    <w:rsid w:val="006A0C32"/>
    <w:rsid w:val="006A1012"/>
    <w:rsid w:val="006A15F6"/>
    <w:rsid w:val="006A1644"/>
    <w:rsid w:val="006A283E"/>
    <w:rsid w:val="006A28E4"/>
    <w:rsid w:val="006A6451"/>
    <w:rsid w:val="006B0DDD"/>
    <w:rsid w:val="006B1F16"/>
    <w:rsid w:val="006B2805"/>
    <w:rsid w:val="006B353E"/>
    <w:rsid w:val="006B3788"/>
    <w:rsid w:val="006B40B9"/>
    <w:rsid w:val="006B41DC"/>
    <w:rsid w:val="006B4568"/>
    <w:rsid w:val="006B5BC1"/>
    <w:rsid w:val="006C10F1"/>
    <w:rsid w:val="006C1911"/>
    <w:rsid w:val="006C24C5"/>
    <w:rsid w:val="006C2923"/>
    <w:rsid w:val="006C300A"/>
    <w:rsid w:val="006C34D9"/>
    <w:rsid w:val="006C3B1E"/>
    <w:rsid w:val="006C3FD8"/>
    <w:rsid w:val="006C4F85"/>
    <w:rsid w:val="006C6DDC"/>
    <w:rsid w:val="006C78FF"/>
    <w:rsid w:val="006D1462"/>
    <w:rsid w:val="006D269C"/>
    <w:rsid w:val="006D2E36"/>
    <w:rsid w:val="006D2EE1"/>
    <w:rsid w:val="006D425C"/>
    <w:rsid w:val="006D7648"/>
    <w:rsid w:val="006D7C78"/>
    <w:rsid w:val="006D7E11"/>
    <w:rsid w:val="006E0A87"/>
    <w:rsid w:val="006E0F94"/>
    <w:rsid w:val="006E3402"/>
    <w:rsid w:val="006E42E4"/>
    <w:rsid w:val="006E48A0"/>
    <w:rsid w:val="006E549C"/>
    <w:rsid w:val="006E6772"/>
    <w:rsid w:val="006F057F"/>
    <w:rsid w:val="006F1D41"/>
    <w:rsid w:val="006F514F"/>
    <w:rsid w:val="006F588B"/>
    <w:rsid w:val="006F62C3"/>
    <w:rsid w:val="006F6C0C"/>
    <w:rsid w:val="00705250"/>
    <w:rsid w:val="00705BF7"/>
    <w:rsid w:val="00706009"/>
    <w:rsid w:val="007060C6"/>
    <w:rsid w:val="00706270"/>
    <w:rsid w:val="0070686C"/>
    <w:rsid w:val="0071018D"/>
    <w:rsid w:val="007102B3"/>
    <w:rsid w:val="007112E1"/>
    <w:rsid w:val="007119E3"/>
    <w:rsid w:val="00713851"/>
    <w:rsid w:val="00716059"/>
    <w:rsid w:val="00716079"/>
    <w:rsid w:val="00720EB8"/>
    <w:rsid w:val="00722927"/>
    <w:rsid w:val="00723D86"/>
    <w:rsid w:val="00724108"/>
    <w:rsid w:val="007261F1"/>
    <w:rsid w:val="00726389"/>
    <w:rsid w:val="00726921"/>
    <w:rsid w:val="007301B0"/>
    <w:rsid w:val="007309D9"/>
    <w:rsid w:val="00730F36"/>
    <w:rsid w:val="00731696"/>
    <w:rsid w:val="00731AA3"/>
    <w:rsid w:val="00734366"/>
    <w:rsid w:val="00735350"/>
    <w:rsid w:val="007373A6"/>
    <w:rsid w:val="00737967"/>
    <w:rsid w:val="00737CDF"/>
    <w:rsid w:val="00737EE0"/>
    <w:rsid w:val="00740341"/>
    <w:rsid w:val="00740741"/>
    <w:rsid w:val="007424C3"/>
    <w:rsid w:val="00744541"/>
    <w:rsid w:val="00744CEA"/>
    <w:rsid w:val="007451D5"/>
    <w:rsid w:val="007452DA"/>
    <w:rsid w:val="007535E8"/>
    <w:rsid w:val="007545F5"/>
    <w:rsid w:val="0075491C"/>
    <w:rsid w:val="00754A87"/>
    <w:rsid w:val="00754B44"/>
    <w:rsid w:val="007553B7"/>
    <w:rsid w:val="007576E1"/>
    <w:rsid w:val="0076011F"/>
    <w:rsid w:val="00760A3D"/>
    <w:rsid w:val="0076155D"/>
    <w:rsid w:val="00761572"/>
    <w:rsid w:val="007618DD"/>
    <w:rsid w:val="00762769"/>
    <w:rsid w:val="007629A0"/>
    <w:rsid w:val="00762F4E"/>
    <w:rsid w:val="0076490E"/>
    <w:rsid w:val="007652E0"/>
    <w:rsid w:val="00765D79"/>
    <w:rsid w:val="0076744E"/>
    <w:rsid w:val="00767E4D"/>
    <w:rsid w:val="0077028F"/>
    <w:rsid w:val="00772292"/>
    <w:rsid w:val="00772E9B"/>
    <w:rsid w:val="00773829"/>
    <w:rsid w:val="00780C74"/>
    <w:rsid w:val="00781B96"/>
    <w:rsid w:val="0078314B"/>
    <w:rsid w:val="00783E3F"/>
    <w:rsid w:val="0078490B"/>
    <w:rsid w:val="007853F4"/>
    <w:rsid w:val="00786A82"/>
    <w:rsid w:val="007870B4"/>
    <w:rsid w:val="00791053"/>
    <w:rsid w:val="0079165E"/>
    <w:rsid w:val="0079266D"/>
    <w:rsid w:val="007929DD"/>
    <w:rsid w:val="00793128"/>
    <w:rsid w:val="00793C12"/>
    <w:rsid w:val="00794024"/>
    <w:rsid w:val="007948C3"/>
    <w:rsid w:val="00794D6A"/>
    <w:rsid w:val="00795857"/>
    <w:rsid w:val="00797121"/>
    <w:rsid w:val="0079741C"/>
    <w:rsid w:val="007A1607"/>
    <w:rsid w:val="007A26CA"/>
    <w:rsid w:val="007A2A0E"/>
    <w:rsid w:val="007A4525"/>
    <w:rsid w:val="007A4911"/>
    <w:rsid w:val="007A63AD"/>
    <w:rsid w:val="007A66C9"/>
    <w:rsid w:val="007A7677"/>
    <w:rsid w:val="007B13E9"/>
    <w:rsid w:val="007B27BA"/>
    <w:rsid w:val="007B3018"/>
    <w:rsid w:val="007B308E"/>
    <w:rsid w:val="007B3ABF"/>
    <w:rsid w:val="007B7C42"/>
    <w:rsid w:val="007C2BE6"/>
    <w:rsid w:val="007C5080"/>
    <w:rsid w:val="007C529E"/>
    <w:rsid w:val="007C6E51"/>
    <w:rsid w:val="007C701B"/>
    <w:rsid w:val="007D1F66"/>
    <w:rsid w:val="007D2B32"/>
    <w:rsid w:val="007D403B"/>
    <w:rsid w:val="007D5FF7"/>
    <w:rsid w:val="007D6157"/>
    <w:rsid w:val="007D6F09"/>
    <w:rsid w:val="007E429A"/>
    <w:rsid w:val="007E4CFC"/>
    <w:rsid w:val="007E505B"/>
    <w:rsid w:val="007E5CC4"/>
    <w:rsid w:val="007F0400"/>
    <w:rsid w:val="007F1FF6"/>
    <w:rsid w:val="007F2081"/>
    <w:rsid w:val="007F367A"/>
    <w:rsid w:val="007F3868"/>
    <w:rsid w:val="007F50A0"/>
    <w:rsid w:val="007F7614"/>
    <w:rsid w:val="007F7D51"/>
    <w:rsid w:val="008009F0"/>
    <w:rsid w:val="00800E79"/>
    <w:rsid w:val="00800FD0"/>
    <w:rsid w:val="00801456"/>
    <w:rsid w:val="00801BE4"/>
    <w:rsid w:val="00801EE6"/>
    <w:rsid w:val="00802C61"/>
    <w:rsid w:val="00803B50"/>
    <w:rsid w:val="00803DFB"/>
    <w:rsid w:val="00804B91"/>
    <w:rsid w:val="00804C9A"/>
    <w:rsid w:val="00805A2C"/>
    <w:rsid w:val="00805F63"/>
    <w:rsid w:val="0080655B"/>
    <w:rsid w:val="00807266"/>
    <w:rsid w:val="00807F12"/>
    <w:rsid w:val="00811F84"/>
    <w:rsid w:val="00813D1F"/>
    <w:rsid w:val="00814686"/>
    <w:rsid w:val="00815EE4"/>
    <w:rsid w:val="00816545"/>
    <w:rsid w:val="00821481"/>
    <w:rsid w:val="008222CC"/>
    <w:rsid w:val="00822E70"/>
    <w:rsid w:val="00823D26"/>
    <w:rsid w:val="00827D86"/>
    <w:rsid w:val="00831EBC"/>
    <w:rsid w:val="0083203F"/>
    <w:rsid w:val="00833F69"/>
    <w:rsid w:val="008343CA"/>
    <w:rsid w:val="00836714"/>
    <w:rsid w:val="008369B2"/>
    <w:rsid w:val="00837973"/>
    <w:rsid w:val="00841D4E"/>
    <w:rsid w:val="00843EC8"/>
    <w:rsid w:val="00844215"/>
    <w:rsid w:val="008461CA"/>
    <w:rsid w:val="008467E5"/>
    <w:rsid w:val="00847B35"/>
    <w:rsid w:val="008507EB"/>
    <w:rsid w:val="00850DE5"/>
    <w:rsid w:val="00851623"/>
    <w:rsid w:val="00853072"/>
    <w:rsid w:val="00853088"/>
    <w:rsid w:val="0085319C"/>
    <w:rsid w:val="008532CC"/>
    <w:rsid w:val="008555F3"/>
    <w:rsid w:val="00856002"/>
    <w:rsid w:val="00856B60"/>
    <w:rsid w:val="00856B94"/>
    <w:rsid w:val="00861950"/>
    <w:rsid w:val="0086202B"/>
    <w:rsid w:val="00862BA0"/>
    <w:rsid w:val="00862FA4"/>
    <w:rsid w:val="00863A91"/>
    <w:rsid w:val="008654EF"/>
    <w:rsid w:val="00865784"/>
    <w:rsid w:val="008678CA"/>
    <w:rsid w:val="00870CCD"/>
    <w:rsid w:val="00872BE0"/>
    <w:rsid w:val="0087312C"/>
    <w:rsid w:val="008736D0"/>
    <w:rsid w:val="0087374F"/>
    <w:rsid w:val="00873AC5"/>
    <w:rsid w:val="00873BC7"/>
    <w:rsid w:val="0087471A"/>
    <w:rsid w:val="0087492C"/>
    <w:rsid w:val="00876098"/>
    <w:rsid w:val="008760CC"/>
    <w:rsid w:val="008762E6"/>
    <w:rsid w:val="00876526"/>
    <w:rsid w:val="008800C3"/>
    <w:rsid w:val="00880167"/>
    <w:rsid w:val="00880411"/>
    <w:rsid w:val="00880456"/>
    <w:rsid w:val="00881816"/>
    <w:rsid w:val="0088223B"/>
    <w:rsid w:val="00883D9B"/>
    <w:rsid w:val="008843ED"/>
    <w:rsid w:val="0088446E"/>
    <w:rsid w:val="008845B4"/>
    <w:rsid w:val="0088573E"/>
    <w:rsid w:val="00885A0E"/>
    <w:rsid w:val="00887603"/>
    <w:rsid w:val="00890508"/>
    <w:rsid w:val="008907E7"/>
    <w:rsid w:val="00892E19"/>
    <w:rsid w:val="0089359F"/>
    <w:rsid w:val="0089489F"/>
    <w:rsid w:val="00896D25"/>
    <w:rsid w:val="00896E06"/>
    <w:rsid w:val="00897A06"/>
    <w:rsid w:val="008A03A3"/>
    <w:rsid w:val="008A03BE"/>
    <w:rsid w:val="008A0994"/>
    <w:rsid w:val="008A0A62"/>
    <w:rsid w:val="008A0CF7"/>
    <w:rsid w:val="008A18B2"/>
    <w:rsid w:val="008A2F9F"/>
    <w:rsid w:val="008A30EB"/>
    <w:rsid w:val="008A34E8"/>
    <w:rsid w:val="008A3CE2"/>
    <w:rsid w:val="008A5D2A"/>
    <w:rsid w:val="008A5D8D"/>
    <w:rsid w:val="008A6C97"/>
    <w:rsid w:val="008A7E06"/>
    <w:rsid w:val="008B1424"/>
    <w:rsid w:val="008B1BB3"/>
    <w:rsid w:val="008B275D"/>
    <w:rsid w:val="008B329E"/>
    <w:rsid w:val="008B3349"/>
    <w:rsid w:val="008B4D03"/>
    <w:rsid w:val="008B67B8"/>
    <w:rsid w:val="008B6B69"/>
    <w:rsid w:val="008B6DFF"/>
    <w:rsid w:val="008C0DDD"/>
    <w:rsid w:val="008C1C28"/>
    <w:rsid w:val="008C3012"/>
    <w:rsid w:val="008C34B2"/>
    <w:rsid w:val="008C3D69"/>
    <w:rsid w:val="008C4B11"/>
    <w:rsid w:val="008C7BBF"/>
    <w:rsid w:val="008D0AF5"/>
    <w:rsid w:val="008D11BC"/>
    <w:rsid w:val="008D1B76"/>
    <w:rsid w:val="008D2786"/>
    <w:rsid w:val="008D3026"/>
    <w:rsid w:val="008D32BE"/>
    <w:rsid w:val="008D4F0A"/>
    <w:rsid w:val="008D560D"/>
    <w:rsid w:val="008D599E"/>
    <w:rsid w:val="008D6805"/>
    <w:rsid w:val="008D6945"/>
    <w:rsid w:val="008D69E6"/>
    <w:rsid w:val="008D6ADF"/>
    <w:rsid w:val="008D742B"/>
    <w:rsid w:val="008D7564"/>
    <w:rsid w:val="008D7CB1"/>
    <w:rsid w:val="008E054F"/>
    <w:rsid w:val="008E0F7B"/>
    <w:rsid w:val="008E0FB3"/>
    <w:rsid w:val="008E2059"/>
    <w:rsid w:val="008E243B"/>
    <w:rsid w:val="008E26A4"/>
    <w:rsid w:val="008E2E47"/>
    <w:rsid w:val="008E4BA1"/>
    <w:rsid w:val="008E5A05"/>
    <w:rsid w:val="008E700C"/>
    <w:rsid w:val="008E7110"/>
    <w:rsid w:val="008F0CAD"/>
    <w:rsid w:val="008F1980"/>
    <w:rsid w:val="008F19DA"/>
    <w:rsid w:val="008F2752"/>
    <w:rsid w:val="008F3BFE"/>
    <w:rsid w:val="008F5DAE"/>
    <w:rsid w:val="008F7731"/>
    <w:rsid w:val="008F7C13"/>
    <w:rsid w:val="0090072A"/>
    <w:rsid w:val="00902454"/>
    <w:rsid w:val="009028D7"/>
    <w:rsid w:val="0090540D"/>
    <w:rsid w:val="0090589B"/>
    <w:rsid w:val="00906372"/>
    <w:rsid w:val="009072CD"/>
    <w:rsid w:val="00907579"/>
    <w:rsid w:val="00907F8C"/>
    <w:rsid w:val="0091031F"/>
    <w:rsid w:val="009116D9"/>
    <w:rsid w:val="00912129"/>
    <w:rsid w:val="0091228D"/>
    <w:rsid w:val="00912FF8"/>
    <w:rsid w:val="009138EB"/>
    <w:rsid w:val="0091394A"/>
    <w:rsid w:val="00913CA6"/>
    <w:rsid w:val="0091441C"/>
    <w:rsid w:val="009148FE"/>
    <w:rsid w:val="00917023"/>
    <w:rsid w:val="00917AA4"/>
    <w:rsid w:val="00917FF2"/>
    <w:rsid w:val="00920344"/>
    <w:rsid w:val="00921E09"/>
    <w:rsid w:val="00921EAD"/>
    <w:rsid w:val="00921F26"/>
    <w:rsid w:val="00924FF5"/>
    <w:rsid w:val="009255CE"/>
    <w:rsid w:val="00925981"/>
    <w:rsid w:val="00926570"/>
    <w:rsid w:val="0092764B"/>
    <w:rsid w:val="00930838"/>
    <w:rsid w:val="00930998"/>
    <w:rsid w:val="00930BFB"/>
    <w:rsid w:val="009338DA"/>
    <w:rsid w:val="00935C23"/>
    <w:rsid w:val="00936442"/>
    <w:rsid w:val="00937EC1"/>
    <w:rsid w:val="00940AA2"/>
    <w:rsid w:val="00940DE7"/>
    <w:rsid w:val="00940E7A"/>
    <w:rsid w:val="00941F72"/>
    <w:rsid w:val="00942400"/>
    <w:rsid w:val="009424B6"/>
    <w:rsid w:val="00942579"/>
    <w:rsid w:val="009451F8"/>
    <w:rsid w:val="00952C36"/>
    <w:rsid w:val="0095315B"/>
    <w:rsid w:val="00954308"/>
    <w:rsid w:val="00954B31"/>
    <w:rsid w:val="00955159"/>
    <w:rsid w:val="00955D74"/>
    <w:rsid w:val="00955E55"/>
    <w:rsid w:val="009567B6"/>
    <w:rsid w:val="0096105F"/>
    <w:rsid w:val="009625C3"/>
    <w:rsid w:val="0096270B"/>
    <w:rsid w:val="00962FA3"/>
    <w:rsid w:val="009632D6"/>
    <w:rsid w:val="009644EF"/>
    <w:rsid w:val="00965EC0"/>
    <w:rsid w:val="00966145"/>
    <w:rsid w:val="009665F4"/>
    <w:rsid w:val="009716BB"/>
    <w:rsid w:val="00972B00"/>
    <w:rsid w:val="009744A4"/>
    <w:rsid w:val="00975BD7"/>
    <w:rsid w:val="00977557"/>
    <w:rsid w:val="00977D61"/>
    <w:rsid w:val="00980CF2"/>
    <w:rsid w:val="0098294F"/>
    <w:rsid w:val="00983537"/>
    <w:rsid w:val="00983810"/>
    <w:rsid w:val="0098399F"/>
    <w:rsid w:val="009839BA"/>
    <w:rsid w:val="00986468"/>
    <w:rsid w:val="009875BF"/>
    <w:rsid w:val="00987B8C"/>
    <w:rsid w:val="00991100"/>
    <w:rsid w:val="00991210"/>
    <w:rsid w:val="00991A57"/>
    <w:rsid w:val="00992143"/>
    <w:rsid w:val="00993425"/>
    <w:rsid w:val="009948C5"/>
    <w:rsid w:val="00994EB6"/>
    <w:rsid w:val="009953CB"/>
    <w:rsid w:val="00996489"/>
    <w:rsid w:val="0099682C"/>
    <w:rsid w:val="00997E2E"/>
    <w:rsid w:val="009A2EAA"/>
    <w:rsid w:val="009A3131"/>
    <w:rsid w:val="009A4418"/>
    <w:rsid w:val="009A4EDE"/>
    <w:rsid w:val="009A5145"/>
    <w:rsid w:val="009A7580"/>
    <w:rsid w:val="009B1208"/>
    <w:rsid w:val="009B12D5"/>
    <w:rsid w:val="009B149F"/>
    <w:rsid w:val="009B5718"/>
    <w:rsid w:val="009B6A5E"/>
    <w:rsid w:val="009C24AB"/>
    <w:rsid w:val="009C24AD"/>
    <w:rsid w:val="009C2B3E"/>
    <w:rsid w:val="009C33A8"/>
    <w:rsid w:val="009C3444"/>
    <w:rsid w:val="009C3475"/>
    <w:rsid w:val="009C3FA2"/>
    <w:rsid w:val="009C3FFD"/>
    <w:rsid w:val="009C4E0E"/>
    <w:rsid w:val="009C54B0"/>
    <w:rsid w:val="009C661A"/>
    <w:rsid w:val="009C66C8"/>
    <w:rsid w:val="009C7817"/>
    <w:rsid w:val="009D0D25"/>
    <w:rsid w:val="009D1FFD"/>
    <w:rsid w:val="009D2D8E"/>
    <w:rsid w:val="009D54CB"/>
    <w:rsid w:val="009D6181"/>
    <w:rsid w:val="009D652F"/>
    <w:rsid w:val="009D6C0D"/>
    <w:rsid w:val="009D7B7A"/>
    <w:rsid w:val="009E06EE"/>
    <w:rsid w:val="009E1538"/>
    <w:rsid w:val="009E1BDC"/>
    <w:rsid w:val="009E2734"/>
    <w:rsid w:val="009E280A"/>
    <w:rsid w:val="009E2824"/>
    <w:rsid w:val="009E2D54"/>
    <w:rsid w:val="009E33FB"/>
    <w:rsid w:val="009E4226"/>
    <w:rsid w:val="009E45B9"/>
    <w:rsid w:val="009E4698"/>
    <w:rsid w:val="009E7425"/>
    <w:rsid w:val="009E749B"/>
    <w:rsid w:val="009F0A0E"/>
    <w:rsid w:val="009F1C77"/>
    <w:rsid w:val="009F1E49"/>
    <w:rsid w:val="009F3D6C"/>
    <w:rsid w:val="009F3FFA"/>
    <w:rsid w:val="009F4611"/>
    <w:rsid w:val="009F4981"/>
    <w:rsid w:val="009F6497"/>
    <w:rsid w:val="00A0064D"/>
    <w:rsid w:val="00A013B1"/>
    <w:rsid w:val="00A03389"/>
    <w:rsid w:val="00A03814"/>
    <w:rsid w:val="00A03C97"/>
    <w:rsid w:val="00A06677"/>
    <w:rsid w:val="00A06D2D"/>
    <w:rsid w:val="00A1175E"/>
    <w:rsid w:val="00A11954"/>
    <w:rsid w:val="00A15552"/>
    <w:rsid w:val="00A1604A"/>
    <w:rsid w:val="00A17296"/>
    <w:rsid w:val="00A17504"/>
    <w:rsid w:val="00A17E1D"/>
    <w:rsid w:val="00A20415"/>
    <w:rsid w:val="00A22099"/>
    <w:rsid w:val="00A231C8"/>
    <w:rsid w:val="00A2369F"/>
    <w:rsid w:val="00A23ACD"/>
    <w:rsid w:val="00A24388"/>
    <w:rsid w:val="00A25048"/>
    <w:rsid w:val="00A2510F"/>
    <w:rsid w:val="00A2568E"/>
    <w:rsid w:val="00A256B8"/>
    <w:rsid w:val="00A26F0F"/>
    <w:rsid w:val="00A26F9B"/>
    <w:rsid w:val="00A30CEC"/>
    <w:rsid w:val="00A319C4"/>
    <w:rsid w:val="00A31F16"/>
    <w:rsid w:val="00A32ED2"/>
    <w:rsid w:val="00A3520D"/>
    <w:rsid w:val="00A35FBC"/>
    <w:rsid w:val="00A364E3"/>
    <w:rsid w:val="00A40957"/>
    <w:rsid w:val="00A409B3"/>
    <w:rsid w:val="00A413D6"/>
    <w:rsid w:val="00A43444"/>
    <w:rsid w:val="00A43BA7"/>
    <w:rsid w:val="00A43FE2"/>
    <w:rsid w:val="00A440E6"/>
    <w:rsid w:val="00A44C84"/>
    <w:rsid w:val="00A463EA"/>
    <w:rsid w:val="00A46D18"/>
    <w:rsid w:val="00A50B0B"/>
    <w:rsid w:val="00A51F51"/>
    <w:rsid w:val="00A51FF7"/>
    <w:rsid w:val="00A53261"/>
    <w:rsid w:val="00A54B12"/>
    <w:rsid w:val="00A55FE4"/>
    <w:rsid w:val="00A60B92"/>
    <w:rsid w:val="00A6191A"/>
    <w:rsid w:val="00A61FB1"/>
    <w:rsid w:val="00A630E4"/>
    <w:rsid w:val="00A63176"/>
    <w:rsid w:val="00A63534"/>
    <w:rsid w:val="00A72AA0"/>
    <w:rsid w:val="00A73C3A"/>
    <w:rsid w:val="00A77064"/>
    <w:rsid w:val="00A77261"/>
    <w:rsid w:val="00A77494"/>
    <w:rsid w:val="00A8007F"/>
    <w:rsid w:val="00A8171E"/>
    <w:rsid w:val="00A8251C"/>
    <w:rsid w:val="00A83DA1"/>
    <w:rsid w:val="00A844E6"/>
    <w:rsid w:val="00A84E34"/>
    <w:rsid w:val="00A85A99"/>
    <w:rsid w:val="00A85B43"/>
    <w:rsid w:val="00A8743B"/>
    <w:rsid w:val="00A87677"/>
    <w:rsid w:val="00A90190"/>
    <w:rsid w:val="00A9042E"/>
    <w:rsid w:val="00A90A98"/>
    <w:rsid w:val="00A90C35"/>
    <w:rsid w:val="00A929D1"/>
    <w:rsid w:val="00A92A9B"/>
    <w:rsid w:val="00A96324"/>
    <w:rsid w:val="00A96B0F"/>
    <w:rsid w:val="00AA1C46"/>
    <w:rsid w:val="00AA4E5E"/>
    <w:rsid w:val="00AA6CF7"/>
    <w:rsid w:val="00AA6FF1"/>
    <w:rsid w:val="00AA74C5"/>
    <w:rsid w:val="00AA7AF4"/>
    <w:rsid w:val="00AA7C7C"/>
    <w:rsid w:val="00AB0FED"/>
    <w:rsid w:val="00AB1C20"/>
    <w:rsid w:val="00AB34B4"/>
    <w:rsid w:val="00AB3510"/>
    <w:rsid w:val="00AB3E45"/>
    <w:rsid w:val="00AB430F"/>
    <w:rsid w:val="00AB4EF0"/>
    <w:rsid w:val="00AB62E3"/>
    <w:rsid w:val="00AB7CB8"/>
    <w:rsid w:val="00AB7FF6"/>
    <w:rsid w:val="00AC0A7F"/>
    <w:rsid w:val="00AC0EFD"/>
    <w:rsid w:val="00AC11FC"/>
    <w:rsid w:val="00AC1FAC"/>
    <w:rsid w:val="00AC2070"/>
    <w:rsid w:val="00AC2F23"/>
    <w:rsid w:val="00AC34FE"/>
    <w:rsid w:val="00AC451B"/>
    <w:rsid w:val="00AC50AC"/>
    <w:rsid w:val="00AC5E03"/>
    <w:rsid w:val="00AC70BD"/>
    <w:rsid w:val="00AC7AED"/>
    <w:rsid w:val="00AC7BA1"/>
    <w:rsid w:val="00AC7BF3"/>
    <w:rsid w:val="00AD0D38"/>
    <w:rsid w:val="00AD0DEE"/>
    <w:rsid w:val="00AD1A87"/>
    <w:rsid w:val="00AD1F0B"/>
    <w:rsid w:val="00AD2B9A"/>
    <w:rsid w:val="00AD3E59"/>
    <w:rsid w:val="00AD5A60"/>
    <w:rsid w:val="00AD5B21"/>
    <w:rsid w:val="00AD5C7B"/>
    <w:rsid w:val="00AD6E6F"/>
    <w:rsid w:val="00AD7FDA"/>
    <w:rsid w:val="00AE0D02"/>
    <w:rsid w:val="00AE0F90"/>
    <w:rsid w:val="00AE2F2B"/>
    <w:rsid w:val="00AE65AB"/>
    <w:rsid w:val="00AE7C0A"/>
    <w:rsid w:val="00AF0129"/>
    <w:rsid w:val="00AF11FA"/>
    <w:rsid w:val="00AF2343"/>
    <w:rsid w:val="00AF3AD1"/>
    <w:rsid w:val="00AF3EB8"/>
    <w:rsid w:val="00AF563C"/>
    <w:rsid w:val="00AF5BC9"/>
    <w:rsid w:val="00AF65DE"/>
    <w:rsid w:val="00AF6927"/>
    <w:rsid w:val="00B00EDA"/>
    <w:rsid w:val="00B012BD"/>
    <w:rsid w:val="00B01DD5"/>
    <w:rsid w:val="00B0335B"/>
    <w:rsid w:val="00B03C2D"/>
    <w:rsid w:val="00B04706"/>
    <w:rsid w:val="00B12455"/>
    <w:rsid w:val="00B13675"/>
    <w:rsid w:val="00B13C24"/>
    <w:rsid w:val="00B15C69"/>
    <w:rsid w:val="00B16E7B"/>
    <w:rsid w:val="00B20022"/>
    <w:rsid w:val="00B22243"/>
    <w:rsid w:val="00B2374B"/>
    <w:rsid w:val="00B2521A"/>
    <w:rsid w:val="00B30006"/>
    <w:rsid w:val="00B35C9D"/>
    <w:rsid w:val="00B35D7F"/>
    <w:rsid w:val="00B371A8"/>
    <w:rsid w:val="00B37285"/>
    <w:rsid w:val="00B41ECF"/>
    <w:rsid w:val="00B42009"/>
    <w:rsid w:val="00B435EB"/>
    <w:rsid w:val="00B43B88"/>
    <w:rsid w:val="00B45B70"/>
    <w:rsid w:val="00B45C7A"/>
    <w:rsid w:val="00B46F08"/>
    <w:rsid w:val="00B47409"/>
    <w:rsid w:val="00B51FD8"/>
    <w:rsid w:val="00B523B9"/>
    <w:rsid w:val="00B534C6"/>
    <w:rsid w:val="00B535D0"/>
    <w:rsid w:val="00B53D89"/>
    <w:rsid w:val="00B53DDD"/>
    <w:rsid w:val="00B544F7"/>
    <w:rsid w:val="00B55D53"/>
    <w:rsid w:val="00B56157"/>
    <w:rsid w:val="00B578E7"/>
    <w:rsid w:val="00B601AE"/>
    <w:rsid w:val="00B60DDD"/>
    <w:rsid w:val="00B61637"/>
    <w:rsid w:val="00B61EA2"/>
    <w:rsid w:val="00B62014"/>
    <w:rsid w:val="00B62C09"/>
    <w:rsid w:val="00B636E7"/>
    <w:rsid w:val="00B64033"/>
    <w:rsid w:val="00B64AAA"/>
    <w:rsid w:val="00B64BF7"/>
    <w:rsid w:val="00B65B95"/>
    <w:rsid w:val="00B65BF5"/>
    <w:rsid w:val="00B67ACE"/>
    <w:rsid w:val="00B721E1"/>
    <w:rsid w:val="00B72774"/>
    <w:rsid w:val="00B75B06"/>
    <w:rsid w:val="00B75B9B"/>
    <w:rsid w:val="00B77D2D"/>
    <w:rsid w:val="00B80072"/>
    <w:rsid w:val="00B82D82"/>
    <w:rsid w:val="00B832DD"/>
    <w:rsid w:val="00B835CE"/>
    <w:rsid w:val="00B845FB"/>
    <w:rsid w:val="00B84A10"/>
    <w:rsid w:val="00B84CD4"/>
    <w:rsid w:val="00B855F9"/>
    <w:rsid w:val="00B86370"/>
    <w:rsid w:val="00B864C5"/>
    <w:rsid w:val="00B86B62"/>
    <w:rsid w:val="00B86EEB"/>
    <w:rsid w:val="00B87BE9"/>
    <w:rsid w:val="00B87D25"/>
    <w:rsid w:val="00B90C64"/>
    <w:rsid w:val="00B91D99"/>
    <w:rsid w:val="00B91E5D"/>
    <w:rsid w:val="00B9249A"/>
    <w:rsid w:val="00B92607"/>
    <w:rsid w:val="00B94393"/>
    <w:rsid w:val="00B972FC"/>
    <w:rsid w:val="00BA078F"/>
    <w:rsid w:val="00BA164A"/>
    <w:rsid w:val="00BA196C"/>
    <w:rsid w:val="00BA2377"/>
    <w:rsid w:val="00BA3744"/>
    <w:rsid w:val="00BA532A"/>
    <w:rsid w:val="00BA5594"/>
    <w:rsid w:val="00BA5ACE"/>
    <w:rsid w:val="00BA5C70"/>
    <w:rsid w:val="00BA678F"/>
    <w:rsid w:val="00BA6D9B"/>
    <w:rsid w:val="00BA76F2"/>
    <w:rsid w:val="00BB0172"/>
    <w:rsid w:val="00BB062A"/>
    <w:rsid w:val="00BB105F"/>
    <w:rsid w:val="00BB13CB"/>
    <w:rsid w:val="00BB13EA"/>
    <w:rsid w:val="00BB253F"/>
    <w:rsid w:val="00BB29A3"/>
    <w:rsid w:val="00BB2CF5"/>
    <w:rsid w:val="00BB3B27"/>
    <w:rsid w:val="00BB3C92"/>
    <w:rsid w:val="00BB485C"/>
    <w:rsid w:val="00BB4940"/>
    <w:rsid w:val="00BB4A2A"/>
    <w:rsid w:val="00BC0AE9"/>
    <w:rsid w:val="00BC0ECC"/>
    <w:rsid w:val="00BC14C3"/>
    <w:rsid w:val="00BC1DBC"/>
    <w:rsid w:val="00BC2783"/>
    <w:rsid w:val="00BC376B"/>
    <w:rsid w:val="00BC3DD1"/>
    <w:rsid w:val="00BC40DB"/>
    <w:rsid w:val="00BC5744"/>
    <w:rsid w:val="00BC5B05"/>
    <w:rsid w:val="00BC5F47"/>
    <w:rsid w:val="00BC64E7"/>
    <w:rsid w:val="00BC6B9B"/>
    <w:rsid w:val="00BC7846"/>
    <w:rsid w:val="00BD0887"/>
    <w:rsid w:val="00BD4233"/>
    <w:rsid w:val="00BD42DE"/>
    <w:rsid w:val="00BD567D"/>
    <w:rsid w:val="00BD6141"/>
    <w:rsid w:val="00BD61C6"/>
    <w:rsid w:val="00BD637E"/>
    <w:rsid w:val="00BD7DE2"/>
    <w:rsid w:val="00BE04A8"/>
    <w:rsid w:val="00BE0A02"/>
    <w:rsid w:val="00BE2284"/>
    <w:rsid w:val="00BE2BA6"/>
    <w:rsid w:val="00BE2BCB"/>
    <w:rsid w:val="00BE2D3F"/>
    <w:rsid w:val="00BE32B0"/>
    <w:rsid w:val="00BE3979"/>
    <w:rsid w:val="00BE4B69"/>
    <w:rsid w:val="00BE4DA1"/>
    <w:rsid w:val="00BE4E60"/>
    <w:rsid w:val="00BE5655"/>
    <w:rsid w:val="00BE7902"/>
    <w:rsid w:val="00BF0E72"/>
    <w:rsid w:val="00BF2848"/>
    <w:rsid w:val="00BF3EDF"/>
    <w:rsid w:val="00BF7728"/>
    <w:rsid w:val="00C01874"/>
    <w:rsid w:val="00C03350"/>
    <w:rsid w:val="00C046EA"/>
    <w:rsid w:val="00C04D12"/>
    <w:rsid w:val="00C05890"/>
    <w:rsid w:val="00C07590"/>
    <w:rsid w:val="00C12801"/>
    <w:rsid w:val="00C12860"/>
    <w:rsid w:val="00C136D2"/>
    <w:rsid w:val="00C13C78"/>
    <w:rsid w:val="00C14442"/>
    <w:rsid w:val="00C15866"/>
    <w:rsid w:val="00C159C1"/>
    <w:rsid w:val="00C1629C"/>
    <w:rsid w:val="00C163EC"/>
    <w:rsid w:val="00C17192"/>
    <w:rsid w:val="00C21CE5"/>
    <w:rsid w:val="00C21F22"/>
    <w:rsid w:val="00C22A32"/>
    <w:rsid w:val="00C22EE5"/>
    <w:rsid w:val="00C23610"/>
    <w:rsid w:val="00C236A5"/>
    <w:rsid w:val="00C2396B"/>
    <w:rsid w:val="00C24E87"/>
    <w:rsid w:val="00C26664"/>
    <w:rsid w:val="00C26970"/>
    <w:rsid w:val="00C27D51"/>
    <w:rsid w:val="00C3281F"/>
    <w:rsid w:val="00C32C48"/>
    <w:rsid w:val="00C32FA7"/>
    <w:rsid w:val="00C332A7"/>
    <w:rsid w:val="00C338D4"/>
    <w:rsid w:val="00C343C8"/>
    <w:rsid w:val="00C345B2"/>
    <w:rsid w:val="00C34A22"/>
    <w:rsid w:val="00C35844"/>
    <w:rsid w:val="00C36B66"/>
    <w:rsid w:val="00C4146B"/>
    <w:rsid w:val="00C42752"/>
    <w:rsid w:val="00C44599"/>
    <w:rsid w:val="00C45427"/>
    <w:rsid w:val="00C505D6"/>
    <w:rsid w:val="00C53335"/>
    <w:rsid w:val="00C533C8"/>
    <w:rsid w:val="00C53C97"/>
    <w:rsid w:val="00C5597A"/>
    <w:rsid w:val="00C55AE2"/>
    <w:rsid w:val="00C575D8"/>
    <w:rsid w:val="00C603A2"/>
    <w:rsid w:val="00C61388"/>
    <w:rsid w:val="00C615DE"/>
    <w:rsid w:val="00C640FF"/>
    <w:rsid w:val="00C66F83"/>
    <w:rsid w:val="00C67B54"/>
    <w:rsid w:val="00C70E17"/>
    <w:rsid w:val="00C725FC"/>
    <w:rsid w:val="00C72ECA"/>
    <w:rsid w:val="00C736C6"/>
    <w:rsid w:val="00C74BD1"/>
    <w:rsid w:val="00C74DE6"/>
    <w:rsid w:val="00C75295"/>
    <w:rsid w:val="00C76F42"/>
    <w:rsid w:val="00C778DE"/>
    <w:rsid w:val="00C8489B"/>
    <w:rsid w:val="00C84A38"/>
    <w:rsid w:val="00C8582E"/>
    <w:rsid w:val="00C86C0B"/>
    <w:rsid w:val="00C9084B"/>
    <w:rsid w:val="00C909A0"/>
    <w:rsid w:val="00C9322B"/>
    <w:rsid w:val="00C93DB0"/>
    <w:rsid w:val="00C93DCD"/>
    <w:rsid w:val="00C94DB9"/>
    <w:rsid w:val="00C95658"/>
    <w:rsid w:val="00C95778"/>
    <w:rsid w:val="00C95EF4"/>
    <w:rsid w:val="00C96793"/>
    <w:rsid w:val="00C96D55"/>
    <w:rsid w:val="00CA0AB4"/>
    <w:rsid w:val="00CA0CFE"/>
    <w:rsid w:val="00CA375F"/>
    <w:rsid w:val="00CA4784"/>
    <w:rsid w:val="00CA4D0D"/>
    <w:rsid w:val="00CA55DE"/>
    <w:rsid w:val="00CA707C"/>
    <w:rsid w:val="00CB3BBF"/>
    <w:rsid w:val="00CB5987"/>
    <w:rsid w:val="00CB646F"/>
    <w:rsid w:val="00CB6606"/>
    <w:rsid w:val="00CB6CC9"/>
    <w:rsid w:val="00CB7215"/>
    <w:rsid w:val="00CC0543"/>
    <w:rsid w:val="00CC0EAF"/>
    <w:rsid w:val="00CC23C4"/>
    <w:rsid w:val="00CC27E6"/>
    <w:rsid w:val="00CC5176"/>
    <w:rsid w:val="00CC5381"/>
    <w:rsid w:val="00CC6AE7"/>
    <w:rsid w:val="00CC7D2D"/>
    <w:rsid w:val="00CD099C"/>
    <w:rsid w:val="00CD0D84"/>
    <w:rsid w:val="00CD0E83"/>
    <w:rsid w:val="00CD11B8"/>
    <w:rsid w:val="00CD1290"/>
    <w:rsid w:val="00CD13B8"/>
    <w:rsid w:val="00CD4E05"/>
    <w:rsid w:val="00CD6430"/>
    <w:rsid w:val="00CD6D4F"/>
    <w:rsid w:val="00CD6F81"/>
    <w:rsid w:val="00CD6FA5"/>
    <w:rsid w:val="00CD793E"/>
    <w:rsid w:val="00CE0C7D"/>
    <w:rsid w:val="00CE22E3"/>
    <w:rsid w:val="00CE2CA9"/>
    <w:rsid w:val="00CE481B"/>
    <w:rsid w:val="00CE6325"/>
    <w:rsid w:val="00CE75E2"/>
    <w:rsid w:val="00CF0260"/>
    <w:rsid w:val="00CF0A16"/>
    <w:rsid w:val="00CF16CD"/>
    <w:rsid w:val="00CF31A4"/>
    <w:rsid w:val="00CF55F7"/>
    <w:rsid w:val="00CF6484"/>
    <w:rsid w:val="00CF64EF"/>
    <w:rsid w:val="00CF76B1"/>
    <w:rsid w:val="00CF77C8"/>
    <w:rsid w:val="00D0062C"/>
    <w:rsid w:val="00D00835"/>
    <w:rsid w:val="00D0264D"/>
    <w:rsid w:val="00D038CA"/>
    <w:rsid w:val="00D04BFF"/>
    <w:rsid w:val="00D065A0"/>
    <w:rsid w:val="00D10317"/>
    <w:rsid w:val="00D109D1"/>
    <w:rsid w:val="00D13087"/>
    <w:rsid w:val="00D14228"/>
    <w:rsid w:val="00D14A87"/>
    <w:rsid w:val="00D14D06"/>
    <w:rsid w:val="00D17064"/>
    <w:rsid w:val="00D17ACB"/>
    <w:rsid w:val="00D200E2"/>
    <w:rsid w:val="00D20174"/>
    <w:rsid w:val="00D2050F"/>
    <w:rsid w:val="00D22A03"/>
    <w:rsid w:val="00D23D10"/>
    <w:rsid w:val="00D24749"/>
    <w:rsid w:val="00D24CE7"/>
    <w:rsid w:val="00D267CE"/>
    <w:rsid w:val="00D272E5"/>
    <w:rsid w:val="00D31EB5"/>
    <w:rsid w:val="00D334A8"/>
    <w:rsid w:val="00D35A52"/>
    <w:rsid w:val="00D426BA"/>
    <w:rsid w:val="00D42740"/>
    <w:rsid w:val="00D44E35"/>
    <w:rsid w:val="00D45807"/>
    <w:rsid w:val="00D47286"/>
    <w:rsid w:val="00D541F8"/>
    <w:rsid w:val="00D5430E"/>
    <w:rsid w:val="00D544B6"/>
    <w:rsid w:val="00D568EA"/>
    <w:rsid w:val="00D56B71"/>
    <w:rsid w:val="00D5726B"/>
    <w:rsid w:val="00D62407"/>
    <w:rsid w:val="00D635D6"/>
    <w:rsid w:val="00D64746"/>
    <w:rsid w:val="00D6508C"/>
    <w:rsid w:val="00D659CD"/>
    <w:rsid w:val="00D65A8E"/>
    <w:rsid w:val="00D6698C"/>
    <w:rsid w:val="00D66A8A"/>
    <w:rsid w:val="00D66C2E"/>
    <w:rsid w:val="00D67A5F"/>
    <w:rsid w:val="00D72904"/>
    <w:rsid w:val="00D72E47"/>
    <w:rsid w:val="00D732AD"/>
    <w:rsid w:val="00D7341F"/>
    <w:rsid w:val="00D747F6"/>
    <w:rsid w:val="00D749A5"/>
    <w:rsid w:val="00D751CC"/>
    <w:rsid w:val="00D77E09"/>
    <w:rsid w:val="00D8135F"/>
    <w:rsid w:val="00D8277E"/>
    <w:rsid w:val="00D851FD"/>
    <w:rsid w:val="00D85A24"/>
    <w:rsid w:val="00D85FB0"/>
    <w:rsid w:val="00D87A0B"/>
    <w:rsid w:val="00D912DF"/>
    <w:rsid w:val="00D91B95"/>
    <w:rsid w:val="00D9225F"/>
    <w:rsid w:val="00D933D8"/>
    <w:rsid w:val="00D93595"/>
    <w:rsid w:val="00D93DF3"/>
    <w:rsid w:val="00D95A2E"/>
    <w:rsid w:val="00D96165"/>
    <w:rsid w:val="00D962AF"/>
    <w:rsid w:val="00D96557"/>
    <w:rsid w:val="00D96CF2"/>
    <w:rsid w:val="00DA003C"/>
    <w:rsid w:val="00DA3071"/>
    <w:rsid w:val="00DA33BF"/>
    <w:rsid w:val="00DA3488"/>
    <w:rsid w:val="00DA5E46"/>
    <w:rsid w:val="00DA6139"/>
    <w:rsid w:val="00DA6F2B"/>
    <w:rsid w:val="00DA7011"/>
    <w:rsid w:val="00DA728B"/>
    <w:rsid w:val="00DB02E4"/>
    <w:rsid w:val="00DB11B5"/>
    <w:rsid w:val="00DB170F"/>
    <w:rsid w:val="00DB5508"/>
    <w:rsid w:val="00DB6BD7"/>
    <w:rsid w:val="00DB7AC3"/>
    <w:rsid w:val="00DC0359"/>
    <w:rsid w:val="00DC1916"/>
    <w:rsid w:val="00DC1DAB"/>
    <w:rsid w:val="00DC44B9"/>
    <w:rsid w:val="00DC4725"/>
    <w:rsid w:val="00DC487D"/>
    <w:rsid w:val="00DC7AD7"/>
    <w:rsid w:val="00DC7E1F"/>
    <w:rsid w:val="00DD0767"/>
    <w:rsid w:val="00DD113F"/>
    <w:rsid w:val="00DD227E"/>
    <w:rsid w:val="00DD5704"/>
    <w:rsid w:val="00DD5F93"/>
    <w:rsid w:val="00DD5FD6"/>
    <w:rsid w:val="00DD7230"/>
    <w:rsid w:val="00DD74CB"/>
    <w:rsid w:val="00DD7927"/>
    <w:rsid w:val="00DE1F90"/>
    <w:rsid w:val="00DE2A99"/>
    <w:rsid w:val="00DE321F"/>
    <w:rsid w:val="00DE3A4F"/>
    <w:rsid w:val="00DE49A6"/>
    <w:rsid w:val="00DE4B1B"/>
    <w:rsid w:val="00DE598D"/>
    <w:rsid w:val="00DF072B"/>
    <w:rsid w:val="00DF0E59"/>
    <w:rsid w:val="00DF1238"/>
    <w:rsid w:val="00DF23CF"/>
    <w:rsid w:val="00DF26F1"/>
    <w:rsid w:val="00DF2BEB"/>
    <w:rsid w:val="00DF31AA"/>
    <w:rsid w:val="00DF352E"/>
    <w:rsid w:val="00DF4BF0"/>
    <w:rsid w:val="00DF5564"/>
    <w:rsid w:val="00DF5BCB"/>
    <w:rsid w:val="00DF6CE7"/>
    <w:rsid w:val="00DF7625"/>
    <w:rsid w:val="00E00310"/>
    <w:rsid w:val="00E00951"/>
    <w:rsid w:val="00E01DD2"/>
    <w:rsid w:val="00E01DD5"/>
    <w:rsid w:val="00E02ADF"/>
    <w:rsid w:val="00E02E07"/>
    <w:rsid w:val="00E0382C"/>
    <w:rsid w:val="00E041D9"/>
    <w:rsid w:val="00E046B1"/>
    <w:rsid w:val="00E05E0D"/>
    <w:rsid w:val="00E0626D"/>
    <w:rsid w:val="00E06842"/>
    <w:rsid w:val="00E069E2"/>
    <w:rsid w:val="00E075F6"/>
    <w:rsid w:val="00E076BA"/>
    <w:rsid w:val="00E07C77"/>
    <w:rsid w:val="00E11432"/>
    <w:rsid w:val="00E115E5"/>
    <w:rsid w:val="00E11D39"/>
    <w:rsid w:val="00E131B6"/>
    <w:rsid w:val="00E13A30"/>
    <w:rsid w:val="00E13C6C"/>
    <w:rsid w:val="00E1427F"/>
    <w:rsid w:val="00E17812"/>
    <w:rsid w:val="00E17DEE"/>
    <w:rsid w:val="00E2216B"/>
    <w:rsid w:val="00E227C6"/>
    <w:rsid w:val="00E24821"/>
    <w:rsid w:val="00E2694E"/>
    <w:rsid w:val="00E26BD9"/>
    <w:rsid w:val="00E26C23"/>
    <w:rsid w:val="00E27A0B"/>
    <w:rsid w:val="00E316C6"/>
    <w:rsid w:val="00E330B8"/>
    <w:rsid w:val="00E34D6B"/>
    <w:rsid w:val="00E357A8"/>
    <w:rsid w:val="00E4062D"/>
    <w:rsid w:val="00E425B4"/>
    <w:rsid w:val="00E426D9"/>
    <w:rsid w:val="00E44312"/>
    <w:rsid w:val="00E44AF2"/>
    <w:rsid w:val="00E44D0C"/>
    <w:rsid w:val="00E476D6"/>
    <w:rsid w:val="00E47976"/>
    <w:rsid w:val="00E542C8"/>
    <w:rsid w:val="00E54526"/>
    <w:rsid w:val="00E57AA5"/>
    <w:rsid w:val="00E57B7C"/>
    <w:rsid w:val="00E623C5"/>
    <w:rsid w:val="00E6257B"/>
    <w:rsid w:val="00E63EB8"/>
    <w:rsid w:val="00E64C14"/>
    <w:rsid w:val="00E6662C"/>
    <w:rsid w:val="00E707BA"/>
    <w:rsid w:val="00E73191"/>
    <w:rsid w:val="00E748EA"/>
    <w:rsid w:val="00E756CF"/>
    <w:rsid w:val="00E75E64"/>
    <w:rsid w:val="00E7717C"/>
    <w:rsid w:val="00E7732D"/>
    <w:rsid w:val="00E77617"/>
    <w:rsid w:val="00E77B7A"/>
    <w:rsid w:val="00E77F4E"/>
    <w:rsid w:val="00E81033"/>
    <w:rsid w:val="00E82E82"/>
    <w:rsid w:val="00E84B42"/>
    <w:rsid w:val="00E854BF"/>
    <w:rsid w:val="00E91FB1"/>
    <w:rsid w:val="00E9429A"/>
    <w:rsid w:val="00E96857"/>
    <w:rsid w:val="00E9753B"/>
    <w:rsid w:val="00E97F67"/>
    <w:rsid w:val="00EA428F"/>
    <w:rsid w:val="00EA4595"/>
    <w:rsid w:val="00EA5122"/>
    <w:rsid w:val="00EA6231"/>
    <w:rsid w:val="00EA6376"/>
    <w:rsid w:val="00EA705D"/>
    <w:rsid w:val="00EA7484"/>
    <w:rsid w:val="00EA7DFD"/>
    <w:rsid w:val="00EB2180"/>
    <w:rsid w:val="00EB27D7"/>
    <w:rsid w:val="00EB27DD"/>
    <w:rsid w:val="00EB2F88"/>
    <w:rsid w:val="00EB32EA"/>
    <w:rsid w:val="00EB4286"/>
    <w:rsid w:val="00EB47C4"/>
    <w:rsid w:val="00EB6126"/>
    <w:rsid w:val="00EB67DE"/>
    <w:rsid w:val="00EC038E"/>
    <w:rsid w:val="00EC09C5"/>
    <w:rsid w:val="00EC1395"/>
    <w:rsid w:val="00EC14D4"/>
    <w:rsid w:val="00EC29A2"/>
    <w:rsid w:val="00EC316E"/>
    <w:rsid w:val="00EC464E"/>
    <w:rsid w:val="00EC6411"/>
    <w:rsid w:val="00EC6912"/>
    <w:rsid w:val="00ED3901"/>
    <w:rsid w:val="00ED3B71"/>
    <w:rsid w:val="00ED3DE5"/>
    <w:rsid w:val="00ED5C0D"/>
    <w:rsid w:val="00ED6356"/>
    <w:rsid w:val="00ED6CB9"/>
    <w:rsid w:val="00ED6F21"/>
    <w:rsid w:val="00ED750D"/>
    <w:rsid w:val="00ED7B2E"/>
    <w:rsid w:val="00ED7CFE"/>
    <w:rsid w:val="00EE12D7"/>
    <w:rsid w:val="00EE1CCC"/>
    <w:rsid w:val="00EE2075"/>
    <w:rsid w:val="00EE2835"/>
    <w:rsid w:val="00EE49A0"/>
    <w:rsid w:val="00EE5660"/>
    <w:rsid w:val="00EE5B13"/>
    <w:rsid w:val="00EE7525"/>
    <w:rsid w:val="00EF0E52"/>
    <w:rsid w:val="00EF351E"/>
    <w:rsid w:val="00EF3FB0"/>
    <w:rsid w:val="00EF4531"/>
    <w:rsid w:val="00EF52E9"/>
    <w:rsid w:val="00EF5569"/>
    <w:rsid w:val="00EF5DEC"/>
    <w:rsid w:val="00EF63F6"/>
    <w:rsid w:val="00EF6948"/>
    <w:rsid w:val="00EF77DC"/>
    <w:rsid w:val="00F01B80"/>
    <w:rsid w:val="00F02061"/>
    <w:rsid w:val="00F037CB"/>
    <w:rsid w:val="00F0439A"/>
    <w:rsid w:val="00F05D60"/>
    <w:rsid w:val="00F07DDF"/>
    <w:rsid w:val="00F109D4"/>
    <w:rsid w:val="00F11782"/>
    <w:rsid w:val="00F123B1"/>
    <w:rsid w:val="00F138D3"/>
    <w:rsid w:val="00F14A99"/>
    <w:rsid w:val="00F15873"/>
    <w:rsid w:val="00F15DA9"/>
    <w:rsid w:val="00F1608E"/>
    <w:rsid w:val="00F162AE"/>
    <w:rsid w:val="00F169F5"/>
    <w:rsid w:val="00F16EE7"/>
    <w:rsid w:val="00F17318"/>
    <w:rsid w:val="00F174E0"/>
    <w:rsid w:val="00F208CB"/>
    <w:rsid w:val="00F20D0A"/>
    <w:rsid w:val="00F21DEB"/>
    <w:rsid w:val="00F2200F"/>
    <w:rsid w:val="00F22516"/>
    <w:rsid w:val="00F22B73"/>
    <w:rsid w:val="00F233C3"/>
    <w:rsid w:val="00F23EDD"/>
    <w:rsid w:val="00F24980"/>
    <w:rsid w:val="00F24E1F"/>
    <w:rsid w:val="00F342A1"/>
    <w:rsid w:val="00F41851"/>
    <w:rsid w:val="00F42DFC"/>
    <w:rsid w:val="00F47510"/>
    <w:rsid w:val="00F50757"/>
    <w:rsid w:val="00F50956"/>
    <w:rsid w:val="00F51E0F"/>
    <w:rsid w:val="00F52682"/>
    <w:rsid w:val="00F52974"/>
    <w:rsid w:val="00F52F70"/>
    <w:rsid w:val="00F535BA"/>
    <w:rsid w:val="00F5456A"/>
    <w:rsid w:val="00F55DE8"/>
    <w:rsid w:val="00F6073A"/>
    <w:rsid w:val="00F61953"/>
    <w:rsid w:val="00F61E96"/>
    <w:rsid w:val="00F6333A"/>
    <w:rsid w:val="00F63A1B"/>
    <w:rsid w:val="00F63D8D"/>
    <w:rsid w:val="00F640CE"/>
    <w:rsid w:val="00F659E3"/>
    <w:rsid w:val="00F66A6B"/>
    <w:rsid w:val="00F713F6"/>
    <w:rsid w:val="00F71928"/>
    <w:rsid w:val="00F73E47"/>
    <w:rsid w:val="00F7482B"/>
    <w:rsid w:val="00F757B2"/>
    <w:rsid w:val="00F75CDA"/>
    <w:rsid w:val="00F75FC1"/>
    <w:rsid w:val="00F76713"/>
    <w:rsid w:val="00F7701C"/>
    <w:rsid w:val="00F77465"/>
    <w:rsid w:val="00F778FF"/>
    <w:rsid w:val="00F8124A"/>
    <w:rsid w:val="00F81301"/>
    <w:rsid w:val="00F815A3"/>
    <w:rsid w:val="00F84578"/>
    <w:rsid w:val="00F86038"/>
    <w:rsid w:val="00F86882"/>
    <w:rsid w:val="00F90968"/>
    <w:rsid w:val="00F90C5E"/>
    <w:rsid w:val="00F91CFB"/>
    <w:rsid w:val="00F91E67"/>
    <w:rsid w:val="00F92BF1"/>
    <w:rsid w:val="00F936B4"/>
    <w:rsid w:val="00F93A63"/>
    <w:rsid w:val="00F94CCD"/>
    <w:rsid w:val="00F94DB3"/>
    <w:rsid w:val="00F94FF3"/>
    <w:rsid w:val="00F95BFB"/>
    <w:rsid w:val="00F95CB0"/>
    <w:rsid w:val="00F96A1C"/>
    <w:rsid w:val="00FA02AA"/>
    <w:rsid w:val="00FA26CA"/>
    <w:rsid w:val="00FA48BE"/>
    <w:rsid w:val="00FA571F"/>
    <w:rsid w:val="00FA61C3"/>
    <w:rsid w:val="00FB132B"/>
    <w:rsid w:val="00FB2284"/>
    <w:rsid w:val="00FB293E"/>
    <w:rsid w:val="00FB3C66"/>
    <w:rsid w:val="00FB3EDF"/>
    <w:rsid w:val="00FB4329"/>
    <w:rsid w:val="00FB4722"/>
    <w:rsid w:val="00FB4A7C"/>
    <w:rsid w:val="00FB568B"/>
    <w:rsid w:val="00FB6190"/>
    <w:rsid w:val="00FB77AA"/>
    <w:rsid w:val="00FB7E39"/>
    <w:rsid w:val="00FC0549"/>
    <w:rsid w:val="00FC086F"/>
    <w:rsid w:val="00FC121A"/>
    <w:rsid w:val="00FC12C3"/>
    <w:rsid w:val="00FC1655"/>
    <w:rsid w:val="00FC7198"/>
    <w:rsid w:val="00FC770D"/>
    <w:rsid w:val="00FD0241"/>
    <w:rsid w:val="00FD0E0B"/>
    <w:rsid w:val="00FD121A"/>
    <w:rsid w:val="00FD2016"/>
    <w:rsid w:val="00FD27D3"/>
    <w:rsid w:val="00FD3F9A"/>
    <w:rsid w:val="00FD477F"/>
    <w:rsid w:val="00FD5F95"/>
    <w:rsid w:val="00FD6D71"/>
    <w:rsid w:val="00FE23B2"/>
    <w:rsid w:val="00FE351E"/>
    <w:rsid w:val="00FE3FB9"/>
    <w:rsid w:val="00FE63AC"/>
    <w:rsid w:val="00FE6748"/>
    <w:rsid w:val="00FF1BE3"/>
    <w:rsid w:val="00FF1EDC"/>
    <w:rsid w:val="00FF20C5"/>
    <w:rsid w:val="00FF36BB"/>
    <w:rsid w:val="00FF4568"/>
    <w:rsid w:val="00FF6676"/>
    <w:rsid w:val="00FF7116"/>
    <w:rsid w:val="00FF7B38"/>
    <w:rsid w:val="00FF7C39"/>
    <w:rsid w:val="00FF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416744"/>
  <w15:docId w15:val="{F9543631-64AB-4D2D-8BF6-17C87DD9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2306"/>
    <w:pPr>
      <w:spacing w:before="120" w:after="60"/>
      <w:ind w:left="1440"/>
    </w:pPr>
    <w:rPr>
      <w:rFonts w:ascii="Arial" w:hAnsi="Arial"/>
      <w:szCs w:val="24"/>
    </w:rPr>
  </w:style>
  <w:style w:type="paragraph" w:styleId="Heading1">
    <w:name w:val="heading 1"/>
    <w:next w:val="BodyText"/>
    <w:link w:val="Heading1Char"/>
    <w:autoRedefine/>
    <w:qFormat/>
    <w:rsid w:val="00AC1FAC"/>
    <w:pPr>
      <w:keepNext/>
      <w:numPr>
        <w:numId w:val="1"/>
      </w:numPr>
      <w:pBdr>
        <w:bottom w:val="single" w:sz="18" w:space="1" w:color="auto"/>
      </w:pBdr>
      <w:spacing w:before="480" w:after="180"/>
      <w:outlineLvl w:val="0"/>
    </w:pPr>
    <w:rPr>
      <w:rFonts w:ascii="Arial" w:hAnsi="Arial" w:cs="Arial"/>
      <w:kern w:val="32"/>
      <w:sz w:val="28"/>
      <w:szCs w:val="32"/>
    </w:rPr>
  </w:style>
  <w:style w:type="paragraph" w:styleId="Heading2">
    <w:name w:val="heading 2"/>
    <w:basedOn w:val="Heading1"/>
    <w:next w:val="BodyText"/>
    <w:autoRedefine/>
    <w:qFormat/>
    <w:rsid w:val="00807266"/>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qFormat/>
    <w:rsid w:val="00C17192"/>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C17192"/>
    <w:pPr>
      <w:keepNext/>
      <w:numPr>
        <w:ilvl w:val="3"/>
        <w:numId w:val="1"/>
      </w:numPr>
      <w:spacing w:after="0"/>
      <w:outlineLvl w:val="3"/>
    </w:pPr>
    <w:rPr>
      <w:bCs/>
      <w:szCs w:val="28"/>
    </w:rPr>
  </w:style>
  <w:style w:type="paragraph" w:styleId="Heading5">
    <w:name w:val="heading 5"/>
    <w:basedOn w:val="Normal"/>
    <w:next w:val="Normal"/>
    <w:qFormat/>
    <w:rsid w:val="00C17192"/>
    <w:pPr>
      <w:numPr>
        <w:ilvl w:val="4"/>
        <w:numId w:val="1"/>
      </w:numPr>
      <w:spacing w:after="0"/>
      <w:outlineLvl w:val="4"/>
    </w:pPr>
    <w:rPr>
      <w:bCs/>
      <w:i/>
      <w:iCs/>
      <w:szCs w:val="26"/>
    </w:rPr>
  </w:style>
  <w:style w:type="paragraph" w:styleId="Heading6">
    <w:name w:val="heading 6"/>
    <w:basedOn w:val="Normal"/>
    <w:next w:val="Normal"/>
    <w:qFormat/>
    <w:rsid w:val="00C17192"/>
    <w:pPr>
      <w:spacing w:before="240"/>
      <w:ind w:left="0"/>
      <w:outlineLvl w:val="5"/>
    </w:pPr>
    <w:rPr>
      <w:b/>
      <w:bCs/>
      <w:szCs w:val="22"/>
    </w:rPr>
  </w:style>
  <w:style w:type="paragraph" w:styleId="Heading7">
    <w:name w:val="heading 7"/>
    <w:basedOn w:val="Normal"/>
    <w:next w:val="Normal"/>
    <w:qFormat/>
    <w:rsid w:val="00C17192"/>
    <w:pPr>
      <w:spacing w:before="240"/>
      <w:ind w:left="0"/>
      <w:outlineLvl w:val="6"/>
    </w:pPr>
  </w:style>
  <w:style w:type="paragraph" w:styleId="Heading8">
    <w:name w:val="heading 8"/>
    <w:basedOn w:val="Normal"/>
    <w:next w:val="Normal"/>
    <w:qFormat/>
    <w:rsid w:val="00C17192"/>
    <w:pPr>
      <w:spacing w:before="240"/>
      <w:ind w:left="0"/>
      <w:outlineLvl w:val="7"/>
    </w:pPr>
    <w:rPr>
      <w:i/>
      <w:iCs/>
    </w:rPr>
  </w:style>
  <w:style w:type="paragraph" w:styleId="Heading9">
    <w:name w:val="heading 9"/>
    <w:basedOn w:val="Normal"/>
    <w:next w:val="Normal"/>
    <w:qFormat/>
    <w:rsid w:val="00C17192"/>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Name">
    <w:name w:val="Chapter Name"/>
    <w:basedOn w:val="Normal"/>
    <w:rsid w:val="00C17192"/>
    <w:pPr>
      <w:spacing w:before="60" w:after="1200"/>
      <w:ind w:left="0"/>
    </w:pPr>
    <w:rPr>
      <w:b/>
      <w:i/>
      <w:sz w:val="48"/>
    </w:rPr>
  </w:style>
  <w:style w:type="paragraph" w:customStyle="1" w:styleId="ChapterHeading">
    <w:name w:val="Chapter Heading"/>
    <w:basedOn w:val="Normal"/>
    <w:next w:val="ChapterName"/>
    <w:rsid w:val="00C17192"/>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2E0355"/>
    <w:pPr>
      <w:ind w:left="3024" w:hanging="1267"/>
    </w:pPr>
    <w:rPr>
      <w:rFonts w:ascii="Helvetica" w:hAnsi="Helvetica"/>
      <w:i/>
      <w:sz w:val="18"/>
      <w:szCs w:val="20"/>
    </w:rPr>
  </w:style>
  <w:style w:type="paragraph" w:customStyle="1" w:styleId="CardField">
    <w:name w:val="Card Field"/>
    <w:rsid w:val="00C17192"/>
    <w:pPr>
      <w:jc w:val="center"/>
    </w:pPr>
    <w:rPr>
      <w:rFonts w:ascii="Courier" w:hAnsi="Courier"/>
      <w:noProof/>
      <w:sz w:val="16"/>
    </w:rPr>
  </w:style>
  <w:style w:type="paragraph" w:customStyle="1" w:styleId="CardHeading">
    <w:name w:val="Card Heading"/>
    <w:rsid w:val="00C17192"/>
    <w:rPr>
      <w:rFonts w:ascii="Helvetica" w:hAnsi="Helvetica"/>
      <w:i/>
      <w:noProof/>
      <w:sz w:val="16"/>
    </w:rPr>
  </w:style>
  <w:style w:type="paragraph" w:customStyle="1" w:styleId="CardStyle">
    <w:name w:val="Card Style"/>
    <w:rsid w:val="00C17192"/>
    <w:rPr>
      <w:rFonts w:ascii="Courier" w:hAnsi="Courier"/>
      <w:noProof/>
      <w:sz w:val="16"/>
    </w:rPr>
  </w:style>
  <w:style w:type="paragraph" w:customStyle="1" w:styleId="CardTitle">
    <w:name w:val="Card Title"/>
    <w:rsid w:val="00C17192"/>
    <w:rPr>
      <w:rFonts w:ascii="Helvetica" w:hAnsi="Helvetica"/>
      <w:b/>
      <w:noProof/>
      <w:sz w:val="16"/>
    </w:rPr>
  </w:style>
  <w:style w:type="paragraph" w:customStyle="1" w:styleId="CardValues">
    <w:name w:val="Card Values"/>
    <w:rsid w:val="00C17192"/>
    <w:pPr>
      <w:jc w:val="center"/>
    </w:pPr>
    <w:rPr>
      <w:rFonts w:ascii="Helvetica" w:hAnsi="Helvetica"/>
      <w:noProof/>
      <w:sz w:val="16"/>
    </w:rPr>
  </w:style>
  <w:style w:type="paragraph" w:customStyle="1" w:styleId="EvenHeader">
    <w:name w:val="Even Header"/>
    <w:basedOn w:val="Header"/>
    <w:rsid w:val="00C17192"/>
    <w:pPr>
      <w:pBdr>
        <w:bottom w:val="single" w:sz="12" w:space="1" w:color="auto"/>
      </w:pBdr>
      <w:tabs>
        <w:tab w:val="clear" w:pos="4320"/>
        <w:tab w:val="clear" w:pos="8640"/>
      </w:tabs>
      <w:ind w:right="360"/>
    </w:pPr>
    <w:rPr>
      <w:rFonts w:cs="Arial"/>
    </w:rPr>
  </w:style>
  <w:style w:type="paragraph" w:styleId="Header">
    <w:name w:val="header"/>
    <w:basedOn w:val="Normal"/>
    <w:rsid w:val="00C17192"/>
    <w:pPr>
      <w:tabs>
        <w:tab w:val="center" w:pos="4320"/>
        <w:tab w:val="right" w:pos="8640"/>
      </w:tabs>
    </w:pPr>
  </w:style>
  <w:style w:type="paragraph" w:customStyle="1" w:styleId="Figure">
    <w:name w:val="Figure"/>
    <w:basedOn w:val="Normal"/>
    <w:next w:val="Caption"/>
    <w:link w:val="FigureChar"/>
    <w:rsid w:val="00C17192"/>
    <w:pPr>
      <w:keepNext/>
      <w:spacing w:before="240" w:after="0"/>
    </w:pPr>
  </w:style>
  <w:style w:type="character" w:customStyle="1" w:styleId="FigureChar">
    <w:name w:val="Figure Char"/>
    <w:link w:val="Figure"/>
    <w:rsid w:val="0016490F"/>
    <w:rPr>
      <w:sz w:val="22"/>
      <w:szCs w:val="24"/>
      <w:lang w:val="en-US" w:eastAsia="en-US" w:bidi="ar-SA"/>
    </w:rPr>
  </w:style>
  <w:style w:type="paragraph" w:customStyle="1" w:styleId="FileFormat">
    <w:name w:val="File Format"/>
    <w:basedOn w:val="Normal"/>
    <w:rsid w:val="00C17192"/>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C17192"/>
    <w:rPr>
      <w:i/>
    </w:rPr>
  </w:style>
  <w:style w:type="paragraph" w:styleId="Index1">
    <w:name w:val="index 1"/>
    <w:basedOn w:val="Normal"/>
    <w:next w:val="Normal"/>
    <w:semiHidden/>
    <w:rsid w:val="00C17192"/>
    <w:pPr>
      <w:tabs>
        <w:tab w:val="right" w:leader="dot" w:pos="8640"/>
      </w:tabs>
      <w:spacing w:before="0"/>
      <w:ind w:left="360" w:hanging="360"/>
    </w:pPr>
  </w:style>
  <w:style w:type="paragraph" w:styleId="Index2">
    <w:name w:val="index 2"/>
    <w:basedOn w:val="Normal"/>
    <w:next w:val="Normal"/>
    <w:semiHidden/>
    <w:rsid w:val="00C17192"/>
    <w:pPr>
      <w:tabs>
        <w:tab w:val="right" w:leader="dot" w:pos="8640"/>
      </w:tabs>
      <w:spacing w:before="0"/>
      <w:ind w:left="720" w:hanging="360"/>
    </w:pPr>
  </w:style>
  <w:style w:type="paragraph" w:styleId="Index3">
    <w:name w:val="index 3"/>
    <w:basedOn w:val="Normal"/>
    <w:next w:val="Normal"/>
    <w:semiHidden/>
    <w:rsid w:val="00C17192"/>
    <w:pPr>
      <w:tabs>
        <w:tab w:val="right" w:leader="dot" w:pos="8640"/>
      </w:tabs>
      <w:spacing w:before="0"/>
      <w:ind w:left="1080" w:hanging="360"/>
    </w:pPr>
  </w:style>
  <w:style w:type="paragraph" w:styleId="IndexHeading">
    <w:name w:val="index heading"/>
    <w:basedOn w:val="Normal"/>
    <w:next w:val="Index1"/>
    <w:semiHidden/>
    <w:rsid w:val="00C17192"/>
    <w:pPr>
      <w:ind w:left="0"/>
    </w:pPr>
    <w:rPr>
      <w:b/>
    </w:rPr>
  </w:style>
  <w:style w:type="paragraph" w:styleId="ListBullet">
    <w:name w:val="List Bullet"/>
    <w:basedOn w:val="Normal"/>
    <w:link w:val="ListBulletChar"/>
    <w:rsid w:val="00C17192"/>
    <w:pPr>
      <w:numPr>
        <w:numId w:val="2"/>
      </w:numPr>
    </w:pPr>
  </w:style>
  <w:style w:type="table" w:styleId="TableGrid">
    <w:name w:val="Table Grid"/>
    <w:basedOn w:val="TableNormal"/>
    <w:rsid w:val="00C17192"/>
    <w:pPr>
      <w:spacing w:before="120" w:after="120"/>
      <w:ind w:left="201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C17192"/>
    <w:pPr>
      <w:numPr>
        <w:numId w:val="5"/>
      </w:numPr>
    </w:pPr>
  </w:style>
  <w:style w:type="paragraph" w:customStyle="1" w:styleId="OddHeader">
    <w:name w:val="Odd Header"/>
    <w:basedOn w:val="Header"/>
    <w:rsid w:val="00C17192"/>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C17192"/>
    <w:rPr>
      <w:b/>
    </w:rPr>
  </w:style>
  <w:style w:type="paragraph" w:styleId="TableofAuthorities">
    <w:name w:val="table of authorities"/>
    <w:basedOn w:val="Normal"/>
    <w:next w:val="Normal"/>
    <w:semiHidden/>
    <w:rsid w:val="00C17192"/>
    <w:pPr>
      <w:tabs>
        <w:tab w:val="right" w:leader="dot" w:pos="9000"/>
      </w:tabs>
      <w:ind w:left="220" w:hanging="220"/>
    </w:pPr>
  </w:style>
  <w:style w:type="paragraph" w:customStyle="1" w:styleId="TableText">
    <w:name w:val="Table Text"/>
    <w:basedOn w:val="Normal"/>
    <w:rsid w:val="00C17192"/>
    <w:pPr>
      <w:spacing w:before="40" w:after="40"/>
      <w:ind w:left="0"/>
    </w:pPr>
    <w:rPr>
      <w:sz w:val="16"/>
    </w:rPr>
  </w:style>
  <w:style w:type="paragraph" w:styleId="TOC1">
    <w:name w:val="toc 1"/>
    <w:basedOn w:val="Normal"/>
    <w:next w:val="Normal"/>
    <w:uiPriority w:val="39"/>
    <w:rsid w:val="00C17192"/>
    <w:pPr>
      <w:tabs>
        <w:tab w:val="left" w:pos="432"/>
        <w:tab w:val="right" w:leader="dot" w:pos="7747"/>
      </w:tabs>
      <w:spacing w:before="0" w:after="0"/>
      <w:ind w:left="0"/>
    </w:pPr>
    <w:rPr>
      <w:b/>
    </w:rPr>
  </w:style>
  <w:style w:type="paragraph" w:styleId="TOC2">
    <w:name w:val="toc 2"/>
    <w:basedOn w:val="Normal"/>
    <w:next w:val="Normal"/>
    <w:uiPriority w:val="39"/>
    <w:rsid w:val="00C17192"/>
    <w:pPr>
      <w:tabs>
        <w:tab w:val="right" w:leader="dot" w:pos="7747"/>
      </w:tabs>
      <w:spacing w:before="0" w:after="0"/>
      <w:ind w:left="220"/>
    </w:pPr>
  </w:style>
  <w:style w:type="paragraph" w:styleId="TOC3">
    <w:name w:val="toc 3"/>
    <w:basedOn w:val="Normal"/>
    <w:next w:val="Normal"/>
    <w:semiHidden/>
    <w:rsid w:val="00C17192"/>
    <w:pPr>
      <w:tabs>
        <w:tab w:val="right" w:leader="dot" w:pos="9000"/>
      </w:tabs>
      <w:spacing w:before="0" w:after="0"/>
      <w:ind w:left="440"/>
    </w:pPr>
    <w:rPr>
      <w:i/>
    </w:rPr>
  </w:style>
  <w:style w:type="paragraph" w:styleId="TOC4">
    <w:name w:val="toc 4"/>
    <w:basedOn w:val="Normal"/>
    <w:next w:val="Normal"/>
    <w:semiHidden/>
    <w:rsid w:val="00C17192"/>
    <w:pPr>
      <w:tabs>
        <w:tab w:val="right" w:leader="dot" w:pos="9000"/>
      </w:tabs>
      <w:spacing w:before="0" w:after="0"/>
      <w:ind w:left="660"/>
    </w:pPr>
    <w:rPr>
      <w:sz w:val="18"/>
    </w:rPr>
  </w:style>
  <w:style w:type="paragraph" w:customStyle="1" w:styleId="TOCIndexHeading">
    <w:name w:val="TOC/Index Heading"/>
    <w:basedOn w:val="ChapterName"/>
    <w:rsid w:val="00C17192"/>
  </w:style>
  <w:style w:type="paragraph" w:styleId="Footer">
    <w:name w:val="footer"/>
    <w:basedOn w:val="Normal"/>
    <w:rsid w:val="00C17192"/>
    <w:pPr>
      <w:tabs>
        <w:tab w:val="center" w:pos="4320"/>
        <w:tab w:val="right" w:pos="8640"/>
      </w:tabs>
    </w:pPr>
  </w:style>
  <w:style w:type="character" w:styleId="FootnoteReference">
    <w:name w:val="footnote reference"/>
    <w:semiHidden/>
    <w:rsid w:val="00C17192"/>
    <w:rPr>
      <w:vertAlign w:val="superscript"/>
    </w:rPr>
  </w:style>
  <w:style w:type="paragraph" w:styleId="FootnoteText">
    <w:name w:val="footnote text"/>
    <w:basedOn w:val="Normal"/>
    <w:semiHidden/>
    <w:rsid w:val="00C17192"/>
  </w:style>
  <w:style w:type="paragraph" w:styleId="TOC5">
    <w:name w:val="toc 5"/>
    <w:basedOn w:val="Normal"/>
    <w:next w:val="Normal"/>
    <w:semiHidden/>
    <w:rsid w:val="00C17192"/>
    <w:pPr>
      <w:tabs>
        <w:tab w:val="right" w:leader="dot" w:pos="9000"/>
      </w:tabs>
      <w:spacing w:before="0" w:after="0"/>
      <w:ind w:left="880"/>
    </w:pPr>
    <w:rPr>
      <w:sz w:val="18"/>
    </w:rPr>
  </w:style>
  <w:style w:type="paragraph" w:styleId="TOC6">
    <w:name w:val="toc 6"/>
    <w:basedOn w:val="Normal"/>
    <w:next w:val="Normal"/>
    <w:semiHidden/>
    <w:rsid w:val="00C17192"/>
    <w:pPr>
      <w:tabs>
        <w:tab w:val="right" w:leader="dot" w:pos="9000"/>
      </w:tabs>
      <w:spacing w:before="0" w:after="0"/>
      <w:ind w:left="1100"/>
    </w:pPr>
    <w:rPr>
      <w:sz w:val="18"/>
    </w:rPr>
  </w:style>
  <w:style w:type="paragraph" w:styleId="TOC7">
    <w:name w:val="toc 7"/>
    <w:basedOn w:val="Normal"/>
    <w:next w:val="Normal"/>
    <w:semiHidden/>
    <w:rsid w:val="00C17192"/>
    <w:pPr>
      <w:tabs>
        <w:tab w:val="right" w:leader="dot" w:pos="9000"/>
      </w:tabs>
      <w:spacing w:before="0" w:after="0"/>
      <w:ind w:left="1320"/>
    </w:pPr>
    <w:rPr>
      <w:sz w:val="18"/>
    </w:rPr>
  </w:style>
  <w:style w:type="paragraph" w:styleId="TOC8">
    <w:name w:val="toc 8"/>
    <w:basedOn w:val="Normal"/>
    <w:next w:val="Normal"/>
    <w:semiHidden/>
    <w:rsid w:val="00C17192"/>
    <w:pPr>
      <w:tabs>
        <w:tab w:val="right" w:leader="dot" w:pos="9000"/>
      </w:tabs>
      <w:spacing w:before="0" w:after="0"/>
      <w:ind w:left="1540"/>
    </w:pPr>
    <w:rPr>
      <w:sz w:val="18"/>
    </w:rPr>
  </w:style>
  <w:style w:type="paragraph" w:styleId="TOC9">
    <w:name w:val="toc 9"/>
    <w:basedOn w:val="Normal"/>
    <w:next w:val="Normal"/>
    <w:semiHidden/>
    <w:rsid w:val="00C17192"/>
    <w:pPr>
      <w:tabs>
        <w:tab w:val="right" w:leader="dot" w:pos="9000"/>
      </w:tabs>
      <w:spacing w:before="0" w:after="0"/>
      <w:ind w:left="1760"/>
    </w:pPr>
    <w:rPr>
      <w:sz w:val="18"/>
    </w:rPr>
  </w:style>
  <w:style w:type="paragraph" w:styleId="Title">
    <w:name w:val="Title"/>
    <w:basedOn w:val="Normal"/>
    <w:qFormat/>
    <w:rsid w:val="00C17192"/>
    <w:pPr>
      <w:spacing w:line="480" w:lineRule="atLeast"/>
      <w:ind w:left="0"/>
      <w:jc w:val="center"/>
    </w:pPr>
    <w:rPr>
      <w:b/>
      <w:sz w:val="48"/>
    </w:rPr>
  </w:style>
  <w:style w:type="paragraph" w:styleId="Index4">
    <w:name w:val="index 4"/>
    <w:basedOn w:val="Normal"/>
    <w:next w:val="Normal"/>
    <w:autoRedefine/>
    <w:semiHidden/>
    <w:rsid w:val="00C17192"/>
    <w:pPr>
      <w:tabs>
        <w:tab w:val="right" w:leader="dot" w:pos="4140"/>
      </w:tabs>
      <w:spacing w:before="0" w:after="0"/>
      <w:ind w:left="880" w:hanging="220"/>
    </w:pPr>
  </w:style>
  <w:style w:type="paragraph" w:styleId="Index5">
    <w:name w:val="index 5"/>
    <w:basedOn w:val="Normal"/>
    <w:next w:val="Normal"/>
    <w:autoRedefine/>
    <w:semiHidden/>
    <w:rsid w:val="00C17192"/>
    <w:pPr>
      <w:tabs>
        <w:tab w:val="right" w:leader="dot" w:pos="4140"/>
      </w:tabs>
      <w:spacing w:before="0" w:after="0"/>
      <w:ind w:left="1100" w:hanging="220"/>
    </w:pPr>
  </w:style>
  <w:style w:type="paragraph" w:styleId="Index6">
    <w:name w:val="index 6"/>
    <w:basedOn w:val="Normal"/>
    <w:next w:val="Normal"/>
    <w:autoRedefine/>
    <w:semiHidden/>
    <w:rsid w:val="00C17192"/>
    <w:pPr>
      <w:tabs>
        <w:tab w:val="right" w:leader="dot" w:pos="4140"/>
      </w:tabs>
      <w:spacing w:before="0" w:after="0"/>
      <w:ind w:left="1320" w:hanging="220"/>
    </w:pPr>
  </w:style>
  <w:style w:type="paragraph" w:styleId="Index7">
    <w:name w:val="index 7"/>
    <w:basedOn w:val="Normal"/>
    <w:next w:val="Normal"/>
    <w:autoRedefine/>
    <w:semiHidden/>
    <w:rsid w:val="00C17192"/>
    <w:pPr>
      <w:tabs>
        <w:tab w:val="right" w:leader="dot" w:pos="4140"/>
      </w:tabs>
      <w:spacing w:before="0" w:after="0"/>
      <w:ind w:left="1540" w:hanging="220"/>
    </w:pPr>
  </w:style>
  <w:style w:type="paragraph" w:styleId="Index8">
    <w:name w:val="index 8"/>
    <w:basedOn w:val="Normal"/>
    <w:next w:val="Normal"/>
    <w:autoRedefine/>
    <w:semiHidden/>
    <w:rsid w:val="00C17192"/>
    <w:pPr>
      <w:tabs>
        <w:tab w:val="right" w:leader="dot" w:pos="4140"/>
      </w:tabs>
      <w:spacing w:before="0" w:after="0"/>
      <w:ind w:left="1760" w:hanging="220"/>
    </w:pPr>
  </w:style>
  <w:style w:type="paragraph" w:styleId="Index9">
    <w:name w:val="index 9"/>
    <w:basedOn w:val="Normal"/>
    <w:next w:val="Normal"/>
    <w:autoRedefine/>
    <w:semiHidden/>
    <w:rsid w:val="00C17192"/>
    <w:pPr>
      <w:tabs>
        <w:tab w:val="right" w:leader="dot" w:pos="4140"/>
      </w:tabs>
      <w:spacing w:before="0" w:after="0"/>
      <w:ind w:hanging="220"/>
    </w:pPr>
  </w:style>
  <w:style w:type="paragraph" w:styleId="CommentText">
    <w:name w:val="annotation text"/>
    <w:basedOn w:val="Normal"/>
    <w:semiHidden/>
    <w:rsid w:val="00C17192"/>
  </w:style>
  <w:style w:type="paragraph" w:styleId="DocumentMap">
    <w:name w:val="Document Map"/>
    <w:basedOn w:val="Normal"/>
    <w:semiHidden/>
    <w:rsid w:val="00C17192"/>
    <w:pPr>
      <w:shd w:val="clear" w:color="auto" w:fill="000080"/>
    </w:pPr>
    <w:rPr>
      <w:rFonts w:ascii="Tahoma" w:hAnsi="Tahoma" w:cs="Tahoma"/>
    </w:rPr>
  </w:style>
  <w:style w:type="paragraph" w:styleId="EndnoteText">
    <w:name w:val="endnote text"/>
    <w:basedOn w:val="Normal"/>
    <w:semiHidden/>
    <w:rsid w:val="00C17192"/>
  </w:style>
  <w:style w:type="paragraph" w:styleId="MacroText">
    <w:name w:val="macro"/>
    <w:semiHidden/>
    <w:rsid w:val="00C17192"/>
    <w:pPr>
      <w:tabs>
        <w:tab w:val="left" w:pos="480"/>
        <w:tab w:val="left" w:pos="960"/>
        <w:tab w:val="left" w:pos="1440"/>
        <w:tab w:val="left" w:pos="1920"/>
        <w:tab w:val="left" w:pos="2400"/>
        <w:tab w:val="left" w:pos="2880"/>
        <w:tab w:val="left" w:pos="3360"/>
        <w:tab w:val="left" w:pos="3840"/>
        <w:tab w:val="left" w:pos="4320"/>
      </w:tabs>
      <w:spacing w:before="120" w:after="120"/>
      <w:ind w:left="1980"/>
      <w:jc w:val="both"/>
    </w:pPr>
    <w:rPr>
      <w:rFonts w:ascii="Courier New" w:hAnsi="Courier New" w:cs="Courier New"/>
    </w:rPr>
  </w:style>
  <w:style w:type="paragraph" w:styleId="TableofFigures">
    <w:name w:val="table of figures"/>
    <w:basedOn w:val="Normal"/>
    <w:next w:val="Normal"/>
    <w:semiHidden/>
    <w:rsid w:val="00C17192"/>
    <w:pPr>
      <w:ind w:left="440" w:hanging="440"/>
    </w:pPr>
  </w:style>
  <w:style w:type="paragraph" w:styleId="TOAHeading">
    <w:name w:val="toa heading"/>
    <w:basedOn w:val="Normal"/>
    <w:next w:val="Normal"/>
    <w:semiHidden/>
    <w:rsid w:val="00C17192"/>
    <w:rPr>
      <w:rFonts w:cs="Arial"/>
      <w:b/>
      <w:bCs/>
      <w:sz w:val="24"/>
    </w:rPr>
  </w:style>
  <w:style w:type="character" w:styleId="CommentReference">
    <w:name w:val="annotation reference"/>
    <w:semiHidden/>
    <w:rsid w:val="00C17192"/>
    <w:rPr>
      <w:sz w:val="16"/>
      <w:szCs w:val="16"/>
    </w:rPr>
  </w:style>
  <w:style w:type="paragraph" w:styleId="BalloonText">
    <w:name w:val="Balloon Text"/>
    <w:basedOn w:val="Normal"/>
    <w:semiHidden/>
    <w:rsid w:val="00C17192"/>
    <w:rPr>
      <w:rFonts w:ascii="Tahoma" w:hAnsi="Tahoma" w:cs="Tahoma"/>
      <w:sz w:val="16"/>
      <w:szCs w:val="16"/>
    </w:rPr>
  </w:style>
  <w:style w:type="paragraph" w:styleId="CommentSubject">
    <w:name w:val="annotation subject"/>
    <w:basedOn w:val="CommentText"/>
    <w:next w:val="CommentText"/>
    <w:semiHidden/>
    <w:rsid w:val="00C17192"/>
    <w:rPr>
      <w:b/>
      <w:bCs/>
    </w:rPr>
  </w:style>
  <w:style w:type="paragraph" w:customStyle="1" w:styleId="ListBulletTight">
    <w:name w:val="List Bullet Tight"/>
    <w:basedOn w:val="ListBullet"/>
    <w:link w:val="ListBulletTightChar"/>
    <w:rsid w:val="00C17192"/>
    <w:pPr>
      <w:spacing w:before="0" w:after="0"/>
    </w:pPr>
  </w:style>
  <w:style w:type="paragraph" w:customStyle="1" w:styleId="Topics">
    <w:name w:val="Topics"/>
    <w:basedOn w:val="Normal"/>
    <w:rsid w:val="00C17192"/>
    <w:pPr>
      <w:tabs>
        <w:tab w:val="num" w:pos="2250"/>
      </w:tabs>
      <w:spacing w:before="0" w:after="0"/>
      <w:ind w:left="2250" w:hanging="360"/>
    </w:pPr>
    <w:rPr>
      <w:b/>
      <w:i/>
      <w:sz w:val="28"/>
    </w:rPr>
  </w:style>
  <w:style w:type="paragraph" w:customStyle="1" w:styleId="ListNumberTight">
    <w:name w:val="List Number Tight"/>
    <w:basedOn w:val="ListNumber"/>
    <w:rsid w:val="00C17192"/>
    <w:pPr>
      <w:numPr>
        <w:numId w:val="6"/>
      </w:numPr>
      <w:spacing w:before="0" w:after="0"/>
    </w:pPr>
  </w:style>
  <w:style w:type="paragraph" w:customStyle="1" w:styleId="Equation">
    <w:name w:val="Equation"/>
    <w:basedOn w:val="Normal"/>
    <w:next w:val="Normal"/>
    <w:rsid w:val="00C17192"/>
    <w:pPr>
      <w:tabs>
        <w:tab w:val="right" w:leader="dot" w:pos="8640"/>
      </w:tabs>
    </w:pPr>
  </w:style>
  <w:style w:type="paragraph" w:customStyle="1" w:styleId="FooterAquaveo">
    <w:name w:val="Footer Aquaveo"/>
    <w:rsid w:val="00C17192"/>
    <w:pPr>
      <w:pBdr>
        <w:top w:val="single" w:sz="2" w:space="1" w:color="auto"/>
      </w:pBdr>
      <w:tabs>
        <w:tab w:val="center" w:pos="4680"/>
        <w:tab w:val="right" w:pos="9360"/>
      </w:tabs>
    </w:pPr>
    <w:rPr>
      <w:rFonts w:ascii="Arial" w:hAnsi="Arial"/>
      <w:szCs w:val="24"/>
    </w:rPr>
  </w:style>
  <w:style w:type="paragraph" w:customStyle="1" w:styleId="HeaderAquaveo">
    <w:name w:val="Header Aquaveo"/>
    <w:rsid w:val="00C17192"/>
    <w:pPr>
      <w:pBdr>
        <w:bottom w:val="single" w:sz="12" w:space="1" w:color="auto"/>
      </w:pBdr>
      <w:tabs>
        <w:tab w:val="right" w:pos="9360"/>
      </w:tabs>
    </w:pPr>
    <w:rPr>
      <w:rFonts w:ascii="Arial" w:hAnsi="Arial"/>
      <w:b/>
      <w:i/>
      <w:szCs w:val="24"/>
    </w:rPr>
  </w:style>
  <w:style w:type="table" w:customStyle="1" w:styleId="TableAquaveo">
    <w:name w:val="Table Aquaveo"/>
    <w:basedOn w:val="TableNormal"/>
    <w:rsid w:val="00C17192"/>
    <w:pPr>
      <w:spacing w:before="120" w:after="120"/>
      <w:ind w:left="1440"/>
    </w:pPr>
    <w:rPr>
      <w:rFonts w:ascii="Arial" w:hAnsi="Arial"/>
      <w:sz w:val="16"/>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C17192"/>
    <w:pPr>
      <w:jc w:val="center"/>
    </w:pPr>
    <w:rPr>
      <w:sz w:val="22"/>
    </w:rPr>
  </w:style>
  <w:style w:type="character" w:styleId="PageNumber">
    <w:name w:val="page number"/>
    <w:basedOn w:val="DefaultParagraphFont"/>
    <w:rsid w:val="00C17192"/>
  </w:style>
  <w:style w:type="paragraph" w:customStyle="1" w:styleId="EditNote">
    <w:name w:val="Edit Note"/>
    <w:basedOn w:val="Normal"/>
    <w:rsid w:val="00C17192"/>
    <w:rPr>
      <w:color w:val="FF0000"/>
    </w:rPr>
  </w:style>
  <w:style w:type="paragraph" w:customStyle="1" w:styleId="Tactic">
    <w:name w:val="Tactic"/>
    <w:basedOn w:val="Normal"/>
    <w:rsid w:val="00C17192"/>
    <w:pPr>
      <w:numPr>
        <w:numId w:val="4"/>
      </w:numPr>
    </w:pPr>
  </w:style>
  <w:style w:type="character" w:styleId="FollowedHyperlink">
    <w:name w:val="FollowedHyperlink"/>
    <w:rsid w:val="00C17192"/>
    <w:rPr>
      <w:color w:val="800080"/>
      <w:u w:val="single"/>
    </w:rPr>
  </w:style>
  <w:style w:type="character" w:customStyle="1" w:styleId="ListNumberChar">
    <w:name w:val="List Number Char"/>
    <w:link w:val="ListNumber"/>
    <w:rsid w:val="00C17192"/>
    <w:rPr>
      <w:rFonts w:ascii="Arial" w:hAnsi="Arial"/>
      <w:szCs w:val="24"/>
    </w:rPr>
  </w:style>
  <w:style w:type="character" w:customStyle="1" w:styleId="CaptionChar">
    <w:name w:val="Caption Char"/>
    <w:link w:val="Caption"/>
    <w:rsid w:val="002E0355"/>
    <w:rPr>
      <w:rFonts w:ascii="Helvetica" w:hAnsi="Helvetica"/>
      <w:i/>
      <w:sz w:val="18"/>
    </w:rPr>
  </w:style>
  <w:style w:type="character" w:styleId="Hyperlink">
    <w:name w:val="Hyperlink"/>
    <w:uiPriority w:val="99"/>
    <w:rsid w:val="00C17192"/>
    <w:rPr>
      <w:color w:val="0000FF"/>
      <w:u w:val="single"/>
    </w:rPr>
  </w:style>
  <w:style w:type="paragraph" w:customStyle="1" w:styleId="ListBulletIndent">
    <w:name w:val="List Bullet Indent"/>
    <w:basedOn w:val="ListBullet"/>
    <w:link w:val="ListBulletIndentChar"/>
    <w:rsid w:val="00C17192"/>
    <w:pPr>
      <w:ind w:left="2520"/>
    </w:pPr>
  </w:style>
  <w:style w:type="paragraph" w:customStyle="1" w:styleId="Version">
    <w:name w:val="Version"/>
    <w:basedOn w:val="Normal"/>
    <w:rsid w:val="00C17192"/>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C17192"/>
    <w:pPr>
      <w:spacing w:before="0" w:after="0"/>
      <w:ind w:left="0"/>
    </w:pPr>
    <w:rPr>
      <w:rFonts w:eastAsia="Cambria"/>
      <w:i/>
      <w:sz w:val="34"/>
    </w:rPr>
  </w:style>
  <w:style w:type="paragraph" w:customStyle="1" w:styleId="TutorialName">
    <w:name w:val="Tutorial Name"/>
    <w:basedOn w:val="Normal"/>
    <w:rsid w:val="00C17192"/>
    <w:pPr>
      <w:spacing w:before="0" w:after="0"/>
      <w:ind w:left="0"/>
    </w:pPr>
    <w:rPr>
      <w:rFonts w:eastAsia="Cambria"/>
      <w:b/>
      <w:i/>
      <w:sz w:val="38"/>
    </w:rPr>
  </w:style>
  <w:style w:type="paragraph" w:customStyle="1" w:styleId="TutorialDescription">
    <w:name w:val="Tutorial Description"/>
    <w:basedOn w:val="Normal"/>
    <w:rsid w:val="00C17192"/>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C17192"/>
    <w:pPr>
      <w:spacing w:before="0" w:after="0"/>
      <w:ind w:left="0"/>
    </w:pPr>
    <w:rPr>
      <w:rFonts w:eastAsia="Cambria"/>
      <w:color w:val="7F7F7F"/>
      <w:sz w:val="28"/>
    </w:rPr>
  </w:style>
  <w:style w:type="paragraph" w:customStyle="1" w:styleId="Objectives">
    <w:name w:val="Objectives"/>
    <w:basedOn w:val="Normal"/>
    <w:rsid w:val="00C17192"/>
    <w:pPr>
      <w:spacing w:before="0" w:after="0"/>
      <w:ind w:left="0"/>
    </w:pPr>
    <w:rPr>
      <w:rFonts w:eastAsia="Cambria"/>
    </w:rPr>
  </w:style>
  <w:style w:type="paragraph" w:customStyle="1" w:styleId="Requirements">
    <w:name w:val="Requirements"/>
    <w:basedOn w:val="Normal"/>
    <w:rsid w:val="00C17192"/>
    <w:pPr>
      <w:spacing w:before="0" w:after="0"/>
      <w:ind w:left="0"/>
    </w:pPr>
    <w:rPr>
      <w:rFonts w:ascii="Arial Narrow" w:eastAsia="Cambria" w:hAnsi="Arial Narrow"/>
      <w:color w:val="7F7F7F"/>
      <w:sz w:val="30"/>
    </w:rPr>
  </w:style>
  <w:style w:type="paragraph" w:customStyle="1" w:styleId="ListRequirements">
    <w:name w:val="List Requirements"/>
    <w:basedOn w:val="Normal"/>
    <w:rsid w:val="00C17192"/>
    <w:pPr>
      <w:numPr>
        <w:numId w:val="7"/>
      </w:numPr>
      <w:spacing w:before="0" w:after="0"/>
      <w:contextualSpacing/>
    </w:pPr>
    <w:rPr>
      <w:rFonts w:eastAsia="Cambria"/>
    </w:rPr>
  </w:style>
  <w:style w:type="paragraph" w:customStyle="1" w:styleId="BodyText">
    <w:name w:val="BodyText"/>
    <w:basedOn w:val="Normal"/>
    <w:link w:val="BodyTextChar"/>
    <w:autoRedefine/>
    <w:qFormat/>
    <w:rsid w:val="00506A05"/>
    <w:rPr>
      <w:rFonts w:cs="Arial"/>
      <w:szCs w:val="20"/>
    </w:rPr>
  </w:style>
  <w:style w:type="paragraph" w:customStyle="1" w:styleId="CNList">
    <w:name w:val="CN List"/>
    <w:basedOn w:val="ListNumber"/>
    <w:link w:val="CNListChar"/>
    <w:qFormat/>
    <w:rsid w:val="00E2694E"/>
  </w:style>
  <w:style w:type="character" w:customStyle="1" w:styleId="BodyTextChar">
    <w:name w:val="BodyText Char"/>
    <w:link w:val="BodyText"/>
    <w:rsid w:val="00506A05"/>
    <w:rPr>
      <w:rFonts w:ascii="Arial" w:hAnsi="Arial" w:cs="Arial"/>
    </w:rPr>
  </w:style>
  <w:style w:type="paragraph" w:styleId="Revision">
    <w:name w:val="Revision"/>
    <w:hidden/>
    <w:uiPriority w:val="99"/>
    <w:semiHidden/>
    <w:rsid w:val="00F22B73"/>
    <w:rPr>
      <w:sz w:val="22"/>
      <w:szCs w:val="24"/>
    </w:rPr>
  </w:style>
  <w:style w:type="character" w:customStyle="1" w:styleId="CNListChar">
    <w:name w:val="CN List Char"/>
    <w:basedOn w:val="ListNumberChar"/>
    <w:link w:val="CNList"/>
    <w:rsid w:val="00E2694E"/>
    <w:rPr>
      <w:rFonts w:ascii="Arial" w:hAnsi="Arial"/>
      <w:szCs w:val="24"/>
    </w:rPr>
  </w:style>
  <w:style w:type="paragraph" w:customStyle="1" w:styleId="Table">
    <w:name w:val="Table"/>
    <w:basedOn w:val="Caption"/>
    <w:link w:val="TableChar"/>
    <w:rsid w:val="008F19DA"/>
    <w:pPr>
      <w:spacing w:before="60"/>
      <w:ind w:left="288" w:hanging="144"/>
    </w:pPr>
    <w:rPr>
      <w:i w:val="0"/>
      <w:sz w:val="20"/>
    </w:rPr>
  </w:style>
  <w:style w:type="character" w:customStyle="1" w:styleId="TableChar">
    <w:name w:val="Table Char"/>
    <w:link w:val="Table"/>
    <w:rsid w:val="008F19DA"/>
    <w:rPr>
      <w:rFonts w:ascii="Helvetica" w:hAnsi="Helvetica"/>
      <w:i w:val="0"/>
      <w:sz w:val="18"/>
    </w:rPr>
  </w:style>
  <w:style w:type="character" w:customStyle="1" w:styleId="Heading4Char">
    <w:name w:val="Heading 4 Char"/>
    <w:link w:val="Heading4"/>
    <w:rsid w:val="00506A05"/>
    <w:rPr>
      <w:rFonts w:ascii="Arial" w:hAnsi="Arial"/>
      <w:bCs/>
      <w:szCs w:val="28"/>
    </w:rPr>
  </w:style>
  <w:style w:type="paragraph" w:customStyle="1" w:styleId="ListBulletIndentTight">
    <w:name w:val="List Bullet Indent Tight"/>
    <w:basedOn w:val="ListBulletIndent"/>
    <w:link w:val="ListBulletIndentTightChar"/>
    <w:rsid w:val="00506A05"/>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506A05"/>
    <w:pPr>
      <w:numPr>
        <w:numId w:val="8"/>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506A05"/>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506A05"/>
    <w:rPr>
      <w:rFonts w:ascii="Arial" w:hAnsi="Arial" w:cs="Arial"/>
    </w:rPr>
  </w:style>
  <w:style w:type="paragraph" w:customStyle="1" w:styleId="BulletedList">
    <w:name w:val="Bulleted List"/>
    <w:basedOn w:val="ListBulletTight"/>
    <w:link w:val="BulletedListChar"/>
    <w:autoRedefine/>
    <w:qFormat/>
    <w:rsid w:val="00506A05"/>
    <w:pPr>
      <w:numPr>
        <w:numId w:val="0"/>
      </w:numPr>
      <w:tabs>
        <w:tab w:val="num" w:pos="2160"/>
      </w:tabs>
      <w:spacing w:before="60" w:after="120"/>
      <w:ind w:left="2160" w:hanging="360"/>
    </w:pPr>
  </w:style>
  <w:style w:type="character" w:customStyle="1" w:styleId="ListBulletChar">
    <w:name w:val="List Bullet Char"/>
    <w:link w:val="ListBullet"/>
    <w:rsid w:val="00506A05"/>
    <w:rPr>
      <w:rFonts w:ascii="Arial" w:hAnsi="Arial"/>
      <w:szCs w:val="24"/>
    </w:rPr>
  </w:style>
  <w:style w:type="character" w:customStyle="1" w:styleId="ListBulletIndentChar">
    <w:name w:val="List Bullet Indent Char"/>
    <w:basedOn w:val="ListBulletChar"/>
    <w:link w:val="ListBulletIndent"/>
    <w:rsid w:val="00506A05"/>
    <w:rPr>
      <w:rFonts w:ascii="Arial" w:hAnsi="Arial"/>
      <w:szCs w:val="24"/>
    </w:rPr>
  </w:style>
  <w:style w:type="character" w:customStyle="1" w:styleId="ListBulletIndentTightChar">
    <w:name w:val="List Bullet Indent Tight Char"/>
    <w:basedOn w:val="ListBulletIndentChar"/>
    <w:link w:val="ListBulletIndentTight"/>
    <w:rsid w:val="00506A05"/>
    <w:rPr>
      <w:rFonts w:ascii="Arial" w:hAnsi="Arial"/>
      <w:sz w:val="22"/>
      <w:szCs w:val="24"/>
    </w:rPr>
  </w:style>
  <w:style w:type="character" w:customStyle="1" w:styleId="CorrectBulletedListChar">
    <w:name w:val="Correct Bulleted List Char"/>
    <w:basedOn w:val="ListBulletIndentTightChar"/>
    <w:link w:val="CorrectBulletedList"/>
    <w:rsid w:val="00506A05"/>
    <w:rPr>
      <w:rFonts w:ascii="Arial" w:hAnsi="Arial"/>
      <w:sz w:val="22"/>
      <w:szCs w:val="24"/>
    </w:rPr>
  </w:style>
  <w:style w:type="character" w:customStyle="1" w:styleId="Heading1Char">
    <w:name w:val="Heading 1 Char"/>
    <w:link w:val="Heading1"/>
    <w:rsid w:val="00AC1FAC"/>
    <w:rPr>
      <w:rFonts w:ascii="Arial" w:hAnsi="Arial" w:cs="Arial"/>
      <w:kern w:val="32"/>
      <w:sz w:val="28"/>
      <w:szCs w:val="32"/>
    </w:rPr>
  </w:style>
  <w:style w:type="character" w:customStyle="1" w:styleId="ListBulletTightChar">
    <w:name w:val="List Bullet Tight Char"/>
    <w:basedOn w:val="ListBulletChar"/>
    <w:link w:val="ListBulletTight"/>
    <w:rsid w:val="00506A05"/>
    <w:rPr>
      <w:rFonts w:ascii="Arial" w:hAnsi="Arial"/>
      <w:szCs w:val="24"/>
    </w:rPr>
  </w:style>
  <w:style w:type="character" w:customStyle="1" w:styleId="BulletedListChar">
    <w:name w:val="Bulleted List Char"/>
    <w:basedOn w:val="ListBulletTightChar"/>
    <w:link w:val="BulletedList"/>
    <w:rsid w:val="00506A05"/>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912425">
      <w:bodyDiv w:val="1"/>
      <w:marLeft w:val="0"/>
      <w:marRight w:val="0"/>
      <w:marTop w:val="0"/>
      <w:marBottom w:val="0"/>
      <w:divBdr>
        <w:top w:val="none" w:sz="0" w:space="0" w:color="auto"/>
        <w:left w:val="none" w:sz="0" w:space="0" w:color="auto"/>
        <w:bottom w:val="none" w:sz="0" w:space="0" w:color="auto"/>
        <w:right w:val="none" w:sz="0" w:space="0" w:color="auto"/>
      </w:divBdr>
    </w:div>
    <w:div w:id="1202936897">
      <w:bodyDiv w:val="1"/>
      <w:marLeft w:val="0"/>
      <w:marRight w:val="0"/>
      <w:marTop w:val="0"/>
      <w:marBottom w:val="0"/>
      <w:divBdr>
        <w:top w:val="none" w:sz="0" w:space="0" w:color="auto"/>
        <w:left w:val="none" w:sz="0" w:space="0" w:color="auto"/>
        <w:bottom w:val="none" w:sz="0" w:space="0" w:color="auto"/>
        <w:right w:val="none" w:sz="0" w:space="0" w:color="auto"/>
      </w:divBdr>
    </w:div>
    <w:div w:id="1644575434">
      <w:bodyDiv w:val="1"/>
      <w:marLeft w:val="0"/>
      <w:marRight w:val="0"/>
      <w:marTop w:val="0"/>
      <w:marBottom w:val="0"/>
      <w:divBdr>
        <w:top w:val="none" w:sz="0" w:space="0" w:color="auto"/>
        <w:left w:val="none" w:sz="0" w:space="0" w:color="auto"/>
        <w:bottom w:val="none" w:sz="0" w:space="0" w:color="auto"/>
        <w:right w:val="none" w:sz="0" w:space="0" w:color="auto"/>
      </w:divBdr>
      <w:divsChild>
        <w:div w:id="933126991">
          <w:marLeft w:val="274"/>
          <w:marRight w:val="0"/>
          <w:marTop w:val="0"/>
          <w:marBottom w:val="0"/>
          <w:divBdr>
            <w:top w:val="none" w:sz="0" w:space="0" w:color="auto"/>
            <w:left w:val="none" w:sz="0" w:space="0" w:color="auto"/>
            <w:bottom w:val="none" w:sz="0" w:space="0" w:color="auto"/>
            <w:right w:val="none" w:sz="0" w:space="0" w:color="auto"/>
          </w:divBdr>
        </w:div>
      </w:divsChild>
    </w:div>
    <w:div w:id="2077849685">
      <w:bodyDiv w:val="1"/>
      <w:marLeft w:val="0"/>
      <w:marRight w:val="0"/>
      <w:marTop w:val="0"/>
      <w:marBottom w:val="0"/>
      <w:divBdr>
        <w:top w:val="none" w:sz="0" w:space="0" w:color="auto"/>
        <w:left w:val="none" w:sz="0" w:space="0" w:color="auto"/>
        <w:bottom w:val="none" w:sz="0" w:space="0" w:color="auto"/>
        <w:right w:val="none" w:sz="0" w:space="0" w:color="auto"/>
      </w:divBdr>
    </w:div>
    <w:div w:id="208262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image" Target="media/image1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pubs.usgs.gov/of/2000/0466/repor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reer\Downloads\gms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6BCD3-F7BC-48EE-9000-24479A2CE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gms_new.dotx</Template>
  <TotalTime>0</TotalTime>
  <Pages>10</Pages>
  <Words>2541</Words>
  <Characters>14484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16992</CharactersWithSpaces>
  <SharedDoc>false</SharedDoc>
  <HLinks>
    <vt:vector size="222" baseType="variant">
      <vt:variant>
        <vt:i4>1048639</vt:i4>
      </vt:variant>
      <vt:variant>
        <vt:i4>212</vt:i4>
      </vt:variant>
      <vt:variant>
        <vt:i4>0</vt:i4>
      </vt:variant>
      <vt:variant>
        <vt:i4>5</vt:i4>
      </vt:variant>
      <vt:variant>
        <vt:lpwstr/>
      </vt:variant>
      <vt:variant>
        <vt:lpwstr>_Toc79584690</vt:lpwstr>
      </vt:variant>
      <vt:variant>
        <vt:i4>1638462</vt:i4>
      </vt:variant>
      <vt:variant>
        <vt:i4>206</vt:i4>
      </vt:variant>
      <vt:variant>
        <vt:i4>0</vt:i4>
      </vt:variant>
      <vt:variant>
        <vt:i4>5</vt:i4>
      </vt:variant>
      <vt:variant>
        <vt:lpwstr/>
      </vt:variant>
      <vt:variant>
        <vt:lpwstr>_Toc79584689</vt:lpwstr>
      </vt:variant>
      <vt:variant>
        <vt:i4>1572926</vt:i4>
      </vt:variant>
      <vt:variant>
        <vt:i4>200</vt:i4>
      </vt:variant>
      <vt:variant>
        <vt:i4>0</vt:i4>
      </vt:variant>
      <vt:variant>
        <vt:i4>5</vt:i4>
      </vt:variant>
      <vt:variant>
        <vt:lpwstr/>
      </vt:variant>
      <vt:variant>
        <vt:lpwstr>_Toc79584688</vt:lpwstr>
      </vt:variant>
      <vt:variant>
        <vt:i4>1507390</vt:i4>
      </vt:variant>
      <vt:variant>
        <vt:i4>194</vt:i4>
      </vt:variant>
      <vt:variant>
        <vt:i4>0</vt:i4>
      </vt:variant>
      <vt:variant>
        <vt:i4>5</vt:i4>
      </vt:variant>
      <vt:variant>
        <vt:lpwstr/>
      </vt:variant>
      <vt:variant>
        <vt:lpwstr>_Toc79584687</vt:lpwstr>
      </vt:variant>
      <vt:variant>
        <vt:i4>1441854</vt:i4>
      </vt:variant>
      <vt:variant>
        <vt:i4>188</vt:i4>
      </vt:variant>
      <vt:variant>
        <vt:i4>0</vt:i4>
      </vt:variant>
      <vt:variant>
        <vt:i4>5</vt:i4>
      </vt:variant>
      <vt:variant>
        <vt:lpwstr/>
      </vt:variant>
      <vt:variant>
        <vt:lpwstr>_Toc79584686</vt:lpwstr>
      </vt:variant>
      <vt:variant>
        <vt:i4>1376318</vt:i4>
      </vt:variant>
      <vt:variant>
        <vt:i4>182</vt:i4>
      </vt:variant>
      <vt:variant>
        <vt:i4>0</vt:i4>
      </vt:variant>
      <vt:variant>
        <vt:i4>5</vt:i4>
      </vt:variant>
      <vt:variant>
        <vt:lpwstr/>
      </vt:variant>
      <vt:variant>
        <vt:lpwstr>_Toc79584685</vt:lpwstr>
      </vt:variant>
      <vt:variant>
        <vt:i4>1310782</vt:i4>
      </vt:variant>
      <vt:variant>
        <vt:i4>176</vt:i4>
      </vt:variant>
      <vt:variant>
        <vt:i4>0</vt:i4>
      </vt:variant>
      <vt:variant>
        <vt:i4>5</vt:i4>
      </vt:variant>
      <vt:variant>
        <vt:lpwstr/>
      </vt:variant>
      <vt:variant>
        <vt:lpwstr>_Toc79584684</vt:lpwstr>
      </vt:variant>
      <vt:variant>
        <vt:i4>1245246</vt:i4>
      </vt:variant>
      <vt:variant>
        <vt:i4>170</vt:i4>
      </vt:variant>
      <vt:variant>
        <vt:i4>0</vt:i4>
      </vt:variant>
      <vt:variant>
        <vt:i4>5</vt:i4>
      </vt:variant>
      <vt:variant>
        <vt:lpwstr/>
      </vt:variant>
      <vt:variant>
        <vt:lpwstr>_Toc79584683</vt:lpwstr>
      </vt:variant>
      <vt:variant>
        <vt:i4>1179710</vt:i4>
      </vt:variant>
      <vt:variant>
        <vt:i4>164</vt:i4>
      </vt:variant>
      <vt:variant>
        <vt:i4>0</vt:i4>
      </vt:variant>
      <vt:variant>
        <vt:i4>5</vt:i4>
      </vt:variant>
      <vt:variant>
        <vt:lpwstr/>
      </vt:variant>
      <vt:variant>
        <vt:lpwstr>_Toc79584682</vt:lpwstr>
      </vt:variant>
      <vt:variant>
        <vt:i4>1114174</vt:i4>
      </vt:variant>
      <vt:variant>
        <vt:i4>158</vt:i4>
      </vt:variant>
      <vt:variant>
        <vt:i4>0</vt:i4>
      </vt:variant>
      <vt:variant>
        <vt:i4>5</vt:i4>
      </vt:variant>
      <vt:variant>
        <vt:lpwstr/>
      </vt:variant>
      <vt:variant>
        <vt:lpwstr>_Toc79584681</vt:lpwstr>
      </vt:variant>
      <vt:variant>
        <vt:i4>1048638</vt:i4>
      </vt:variant>
      <vt:variant>
        <vt:i4>152</vt:i4>
      </vt:variant>
      <vt:variant>
        <vt:i4>0</vt:i4>
      </vt:variant>
      <vt:variant>
        <vt:i4>5</vt:i4>
      </vt:variant>
      <vt:variant>
        <vt:lpwstr/>
      </vt:variant>
      <vt:variant>
        <vt:lpwstr>_Toc79584680</vt:lpwstr>
      </vt:variant>
      <vt:variant>
        <vt:i4>1638449</vt:i4>
      </vt:variant>
      <vt:variant>
        <vt:i4>146</vt:i4>
      </vt:variant>
      <vt:variant>
        <vt:i4>0</vt:i4>
      </vt:variant>
      <vt:variant>
        <vt:i4>5</vt:i4>
      </vt:variant>
      <vt:variant>
        <vt:lpwstr/>
      </vt:variant>
      <vt:variant>
        <vt:lpwstr>_Toc79584679</vt:lpwstr>
      </vt:variant>
      <vt:variant>
        <vt:i4>1572913</vt:i4>
      </vt:variant>
      <vt:variant>
        <vt:i4>140</vt:i4>
      </vt:variant>
      <vt:variant>
        <vt:i4>0</vt:i4>
      </vt:variant>
      <vt:variant>
        <vt:i4>5</vt:i4>
      </vt:variant>
      <vt:variant>
        <vt:lpwstr/>
      </vt:variant>
      <vt:variant>
        <vt:lpwstr>_Toc79584678</vt:lpwstr>
      </vt:variant>
      <vt:variant>
        <vt:i4>1507377</vt:i4>
      </vt:variant>
      <vt:variant>
        <vt:i4>134</vt:i4>
      </vt:variant>
      <vt:variant>
        <vt:i4>0</vt:i4>
      </vt:variant>
      <vt:variant>
        <vt:i4>5</vt:i4>
      </vt:variant>
      <vt:variant>
        <vt:lpwstr/>
      </vt:variant>
      <vt:variant>
        <vt:lpwstr>_Toc79584677</vt:lpwstr>
      </vt:variant>
      <vt:variant>
        <vt:i4>1441841</vt:i4>
      </vt:variant>
      <vt:variant>
        <vt:i4>128</vt:i4>
      </vt:variant>
      <vt:variant>
        <vt:i4>0</vt:i4>
      </vt:variant>
      <vt:variant>
        <vt:i4>5</vt:i4>
      </vt:variant>
      <vt:variant>
        <vt:lpwstr/>
      </vt:variant>
      <vt:variant>
        <vt:lpwstr>_Toc79584676</vt:lpwstr>
      </vt:variant>
      <vt:variant>
        <vt:i4>1376305</vt:i4>
      </vt:variant>
      <vt:variant>
        <vt:i4>122</vt:i4>
      </vt:variant>
      <vt:variant>
        <vt:i4>0</vt:i4>
      </vt:variant>
      <vt:variant>
        <vt:i4>5</vt:i4>
      </vt:variant>
      <vt:variant>
        <vt:lpwstr/>
      </vt:variant>
      <vt:variant>
        <vt:lpwstr>_Toc79584675</vt:lpwstr>
      </vt:variant>
      <vt:variant>
        <vt:i4>1310769</vt:i4>
      </vt:variant>
      <vt:variant>
        <vt:i4>116</vt:i4>
      </vt:variant>
      <vt:variant>
        <vt:i4>0</vt:i4>
      </vt:variant>
      <vt:variant>
        <vt:i4>5</vt:i4>
      </vt:variant>
      <vt:variant>
        <vt:lpwstr/>
      </vt:variant>
      <vt:variant>
        <vt:lpwstr>_Toc79584674</vt:lpwstr>
      </vt:variant>
      <vt:variant>
        <vt:i4>1245233</vt:i4>
      </vt:variant>
      <vt:variant>
        <vt:i4>110</vt:i4>
      </vt:variant>
      <vt:variant>
        <vt:i4>0</vt:i4>
      </vt:variant>
      <vt:variant>
        <vt:i4>5</vt:i4>
      </vt:variant>
      <vt:variant>
        <vt:lpwstr/>
      </vt:variant>
      <vt:variant>
        <vt:lpwstr>_Toc79584673</vt:lpwstr>
      </vt:variant>
      <vt:variant>
        <vt:i4>1179697</vt:i4>
      </vt:variant>
      <vt:variant>
        <vt:i4>104</vt:i4>
      </vt:variant>
      <vt:variant>
        <vt:i4>0</vt:i4>
      </vt:variant>
      <vt:variant>
        <vt:i4>5</vt:i4>
      </vt:variant>
      <vt:variant>
        <vt:lpwstr/>
      </vt:variant>
      <vt:variant>
        <vt:lpwstr>_Toc79584672</vt:lpwstr>
      </vt:variant>
      <vt:variant>
        <vt:i4>1114161</vt:i4>
      </vt:variant>
      <vt:variant>
        <vt:i4>98</vt:i4>
      </vt:variant>
      <vt:variant>
        <vt:i4>0</vt:i4>
      </vt:variant>
      <vt:variant>
        <vt:i4>5</vt:i4>
      </vt:variant>
      <vt:variant>
        <vt:lpwstr/>
      </vt:variant>
      <vt:variant>
        <vt:lpwstr>_Toc79584671</vt:lpwstr>
      </vt:variant>
      <vt:variant>
        <vt:i4>1048625</vt:i4>
      </vt:variant>
      <vt:variant>
        <vt:i4>92</vt:i4>
      </vt:variant>
      <vt:variant>
        <vt:i4>0</vt:i4>
      </vt:variant>
      <vt:variant>
        <vt:i4>5</vt:i4>
      </vt:variant>
      <vt:variant>
        <vt:lpwstr/>
      </vt:variant>
      <vt:variant>
        <vt:lpwstr>_Toc79584670</vt:lpwstr>
      </vt:variant>
      <vt:variant>
        <vt:i4>1638448</vt:i4>
      </vt:variant>
      <vt:variant>
        <vt:i4>86</vt:i4>
      </vt:variant>
      <vt:variant>
        <vt:i4>0</vt:i4>
      </vt:variant>
      <vt:variant>
        <vt:i4>5</vt:i4>
      </vt:variant>
      <vt:variant>
        <vt:lpwstr/>
      </vt:variant>
      <vt:variant>
        <vt:lpwstr>_Toc79584669</vt:lpwstr>
      </vt:variant>
      <vt:variant>
        <vt:i4>1572912</vt:i4>
      </vt:variant>
      <vt:variant>
        <vt:i4>80</vt:i4>
      </vt:variant>
      <vt:variant>
        <vt:i4>0</vt:i4>
      </vt:variant>
      <vt:variant>
        <vt:i4>5</vt:i4>
      </vt:variant>
      <vt:variant>
        <vt:lpwstr/>
      </vt:variant>
      <vt:variant>
        <vt:lpwstr>_Toc79584668</vt:lpwstr>
      </vt:variant>
      <vt:variant>
        <vt:i4>1507376</vt:i4>
      </vt:variant>
      <vt:variant>
        <vt:i4>74</vt:i4>
      </vt:variant>
      <vt:variant>
        <vt:i4>0</vt:i4>
      </vt:variant>
      <vt:variant>
        <vt:i4>5</vt:i4>
      </vt:variant>
      <vt:variant>
        <vt:lpwstr/>
      </vt:variant>
      <vt:variant>
        <vt:lpwstr>_Toc79584667</vt:lpwstr>
      </vt:variant>
      <vt:variant>
        <vt:i4>1441840</vt:i4>
      </vt:variant>
      <vt:variant>
        <vt:i4>68</vt:i4>
      </vt:variant>
      <vt:variant>
        <vt:i4>0</vt:i4>
      </vt:variant>
      <vt:variant>
        <vt:i4>5</vt:i4>
      </vt:variant>
      <vt:variant>
        <vt:lpwstr/>
      </vt:variant>
      <vt:variant>
        <vt:lpwstr>_Toc79584666</vt:lpwstr>
      </vt:variant>
      <vt:variant>
        <vt:i4>1376304</vt:i4>
      </vt:variant>
      <vt:variant>
        <vt:i4>62</vt:i4>
      </vt:variant>
      <vt:variant>
        <vt:i4>0</vt:i4>
      </vt:variant>
      <vt:variant>
        <vt:i4>5</vt:i4>
      </vt:variant>
      <vt:variant>
        <vt:lpwstr/>
      </vt:variant>
      <vt:variant>
        <vt:lpwstr>_Toc79584665</vt:lpwstr>
      </vt:variant>
      <vt:variant>
        <vt:i4>1310768</vt:i4>
      </vt:variant>
      <vt:variant>
        <vt:i4>56</vt:i4>
      </vt:variant>
      <vt:variant>
        <vt:i4>0</vt:i4>
      </vt:variant>
      <vt:variant>
        <vt:i4>5</vt:i4>
      </vt:variant>
      <vt:variant>
        <vt:lpwstr/>
      </vt:variant>
      <vt:variant>
        <vt:lpwstr>_Toc79584664</vt:lpwstr>
      </vt:variant>
      <vt:variant>
        <vt:i4>1245232</vt:i4>
      </vt:variant>
      <vt:variant>
        <vt:i4>50</vt:i4>
      </vt:variant>
      <vt:variant>
        <vt:i4>0</vt:i4>
      </vt:variant>
      <vt:variant>
        <vt:i4>5</vt:i4>
      </vt:variant>
      <vt:variant>
        <vt:lpwstr/>
      </vt:variant>
      <vt:variant>
        <vt:lpwstr>_Toc79584663</vt:lpwstr>
      </vt:variant>
      <vt:variant>
        <vt:i4>1179696</vt:i4>
      </vt:variant>
      <vt:variant>
        <vt:i4>44</vt:i4>
      </vt:variant>
      <vt:variant>
        <vt:i4>0</vt:i4>
      </vt:variant>
      <vt:variant>
        <vt:i4>5</vt:i4>
      </vt:variant>
      <vt:variant>
        <vt:lpwstr/>
      </vt:variant>
      <vt:variant>
        <vt:lpwstr>_Toc79584662</vt:lpwstr>
      </vt:variant>
      <vt:variant>
        <vt:i4>1114160</vt:i4>
      </vt:variant>
      <vt:variant>
        <vt:i4>38</vt:i4>
      </vt:variant>
      <vt:variant>
        <vt:i4>0</vt:i4>
      </vt:variant>
      <vt:variant>
        <vt:i4>5</vt:i4>
      </vt:variant>
      <vt:variant>
        <vt:lpwstr/>
      </vt:variant>
      <vt:variant>
        <vt:lpwstr>_Toc79584661</vt:lpwstr>
      </vt:variant>
      <vt:variant>
        <vt:i4>1048624</vt:i4>
      </vt:variant>
      <vt:variant>
        <vt:i4>32</vt:i4>
      </vt:variant>
      <vt:variant>
        <vt:i4>0</vt:i4>
      </vt:variant>
      <vt:variant>
        <vt:i4>5</vt:i4>
      </vt:variant>
      <vt:variant>
        <vt:lpwstr/>
      </vt:variant>
      <vt:variant>
        <vt:lpwstr>_Toc79584660</vt:lpwstr>
      </vt:variant>
      <vt:variant>
        <vt:i4>1638451</vt:i4>
      </vt:variant>
      <vt:variant>
        <vt:i4>26</vt:i4>
      </vt:variant>
      <vt:variant>
        <vt:i4>0</vt:i4>
      </vt:variant>
      <vt:variant>
        <vt:i4>5</vt:i4>
      </vt:variant>
      <vt:variant>
        <vt:lpwstr/>
      </vt:variant>
      <vt:variant>
        <vt:lpwstr>_Toc79584659</vt:lpwstr>
      </vt:variant>
      <vt:variant>
        <vt:i4>1572915</vt:i4>
      </vt:variant>
      <vt:variant>
        <vt:i4>20</vt:i4>
      </vt:variant>
      <vt:variant>
        <vt:i4>0</vt:i4>
      </vt:variant>
      <vt:variant>
        <vt:i4>5</vt:i4>
      </vt:variant>
      <vt:variant>
        <vt:lpwstr/>
      </vt:variant>
      <vt:variant>
        <vt:lpwstr>_Toc79584658</vt:lpwstr>
      </vt:variant>
      <vt:variant>
        <vt:i4>1507379</vt:i4>
      </vt:variant>
      <vt:variant>
        <vt:i4>14</vt:i4>
      </vt:variant>
      <vt:variant>
        <vt:i4>0</vt:i4>
      </vt:variant>
      <vt:variant>
        <vt:i4>5</vt:i4>
      </vt:variant>
      <vt:variant>
        <vt:lpwstr/>
      </vt:variant>
      <vt:variant>
        <vt:lpwstr>_Toc79584657</vt:lpwstr>
      </vt:variant>
      <vt:variant>
        <vt:i4>1441843</vt:i4>
      </vt:variant>
      <vt:variant>
        <vt:i4>8</vt:i4>
      </vt:variant>
      <vt:variant>
        <vt:i4>0</vt:i4>
      </vt:variant>
      <vt:variant>
        <vt:i4>5</vt:i4>
      </vt:variant>
      <vt:variant>
        <vt:lpwstr/>
      </vt:variant>
      <vt:variant>
        <vt:lpwstr>_Toc79584656</vt:lpwstr>
      </vt:variant>
      <vt:variant>
        <vt:i4>1376307</vt:i4>
      </vt:variant>
      <vt:variant>
        <vt:i4>2</vt:i4>
      </vt:variant>
      <vt:variant>
        <vt:i4>0</vt:i4>
      </vt:variant>
      <vt:variant>
        <vt:i4>5</vt:i4>
      </vt:variant>
      <vt:variant>
        <vt:lpwstr/>
      </vt:variant>
      <vt:variant>
        <vt:lpwstr>_Toc79584655</vt:lpwstr>
      </vt:variant>
      <vt:variant>
        <vt:i4>458752</vt:i4>
      </vt:variant>
      <vt:variant>
        <vt:i4>0</vt:i4>
      </vt:variant>
      <vt:variant>
        <vt:i4>0</vt:i4>
      </vt:variant>
      <vt:variant>
        <vt:i4>5</vt:i4>
      </vt:variant>
      <vt:variant>
        <vt:lpwstr>http://pubs.usgs.gov/of/2000/0466/report.pdf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Jeff Creer</cp:lastModifiedBy>
  <cp:revision>3</cp:revision>
  <cp:lastPrinted>2023-09-27T18:58:00Z</cp:lastPrinted>
  <dcterms:created xsi:type="dcterms:W3CDTF">2024-09-23T17:00:00Z</dcterms:created>
  <dcterms:modified xsi:type="dcterms:W3CDTF">2025-08-08T19:22:00Z</dcterms:modified>
</cp:coreProperties>
</file>