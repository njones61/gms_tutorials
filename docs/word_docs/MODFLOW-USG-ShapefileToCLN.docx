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CBB2D" w14:textId="77777777" w:rsidR="00C17192" w:rsidRDefault="00506A05">
      <w:r>
        <w:rPr>
          <w:noProof/>
        </w:rPr>
        <mc:AlternateContent>
          <mc:Choice Requires="wpc">
            <w:drawing>
              <wp:anchor distT="0" distB="0" distL="114300" distR="114300" simplePos="0" relativeHeight="251728384" behindDoc="0" locked="0" layoutInCell="1" allowOverlap="1" wp14:anchorId="0FA52D70" wp14:editId="4ECCDA8F">
                <wp:simplePos x="0" y="0"/>
                <wp:positionH relativeFrom="margin">
                  <wp:posOffset>1905</wp:posOffset>
                </wp:positionH>
                <wp:positionV relativeFrom="paragraph">
                  <wp:posOffset>1284605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77" name="Picture 177"/>
                          <pic:cNvPicPr>
                            <a:picLocks noChangeAspect="1"/>
                          </pic:cNvPicPr>
                        </pic:nvPicPr>
                        <pic:blipFill>
                          <a:blip r:embed="rId8"/>
                          <a:stretch>
                            <a:fillRect/>
                          </a:stretch>
                        </pic:blipFill>
                        <pic:spPr>
                          <a:xfrm>
                            <a:off x="0" y="0"/>
                            <a:ext cx="5905983" cy="2971800"/>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C6A0A70" id="Canvas 10" o:spid="_x0000_s1026" editas="canvas" style="position:absolute;margin-left:.15pt;margin-top:101.15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77" o:spid="_x0000_s1028" type="#_x0000_t75" style="position:absolute;width:59059;height:29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23E9749F" wp14:editId="4E2BB4FA">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D54AA"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7DCAC404" wp14:editId="66CECE8D">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F3CD4"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AC404"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4B3F3CD4"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26D6F63A" wp14:editId="5CF4390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6034AC34" wp14:editId="5FBF357C">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2244BFAC" w14:textId="7A50FFEA" w:rsidR="00506A05" w:rsidRPr="00B01DD5" w:rsidRDefault="00EF72D9"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442FB8">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4AC34"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2244BFAC" w14:textId="7A50FFEA" w:rsidR="00506A05" w:rsidRPr="00B01DD5" w:rsidRDefault="00EF72D9"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442FB8">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4573B3C8" wp14:editId="02C4E26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62EBF6B" wp14:editId="5A724D94">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DE298" w14:textId="345C93D5"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442FB8">
                              <w:rPr>
                                <w:rFonts w:ascii="Arial Narrow" w:hAnsi="Arial Narrow" w:cs="Arial"/>
                                <w:iCs/>
                                <w:sz w:val="26"/>
                                <w:szCs w:val="26"/>
                              </w:rPr>
                              <w:t>9</w:t>
                            </w:r>
                            <w:r w:rsidRPr="004534B3">
                              <w:rPr>
                                <w:rFonts w:ascii="Arial Narrow" w:hAnsi="Arial Narrow" w:cs="Arial"/>
                                <w:iCs/>
                                <w:sz w:val="26"/>
                                <w:szCs w:val="26"/>
                              </w:rPr>
                              <w:t xml:space="preserve"> Tutorial</w:t>
                            </w:r>
                          </w:p>
                          <w:p w14:paraId="132AD55C" w14:textId="77777777"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 </w:t>
                            </w:r>
                            <w:r w:rsidR="00F60B50">
                              <w:rPr>
                                <w:rFonts w:ascii="Arial" w:hAnsi="Arial" w:cs="Arial"/>
                                <w:b/>
                                <w:i/>
                                <w:color w:val="auto"/>
                                <w:sz w:val="34"/>
                                <w:szCs w:val="34"/>
                              </w:rPr>
                              <w:t>Map Shapefile to CLN</w:t>
                            </w:r>
                          </w:p>
                          <w:p w14:paraId="6D47F2BA" w14:textId="77777777" w:rsidR="00506A05" w:rsidRPr="00B74F54" w:rsidRDefault="00F60B50" w:rsidP="00EF3FB0">
                            <w:pPr>
                              <w:pStyle w:val="TutorialDescription"/>
                              <w:rPr>
                                <w:rFonts w:ascii="Arial" w:hAnsi="Arial" w:cs="Arial"/>
                                <w:color w:val="807F7D"/>
                                <w:szCs w:val="30"/>
                              </w:rPr>
                            </w:pPr>
                            <w:r>
                              <w:rPr>
                                <w:rFonts w:ascii="Arial" w:hAnsi="Arial" w:cs="Arial"/>
                              </w:rPr>
                              <w:t>Map a Shapefile to the CLN package with MODFLOW-USG in GMS</w:t>
                            </w:r>
                          </w:p>
                          <w:p w14:paraId="7C37AE45"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BF6B"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5A3DE298" w14:textId="345C93D5"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442FB8">
                        <w:rPr>
                          <w:rFonts w:ascii="Arial Narrow" w:hAnsi="Arial Narrow" w:cs="Arial"/>
                          <w:iCs/>
                          <w:sz w:val="26"/>
                          <w:szCs w:val="26"/>
                        </w:rPr>
                        <w:t>9</w:t>
                      </w:r>
                      <w:r w:rsidRPr="004534B3">
                        <w:rPr>
                          <w:rFonts w:ascii="Arial Narrow" w:hAnsi="Arial Narrow" w:cs="Arial"/>
                          <w:iCs/>
                          <w:sz w:val="26"/>
                          <w:szCs w:val="26"/>
                        </w:rPr>
                        <w:t xml:space="preserve"> Tutorial</w:t>
                      </w:r>
                    </w:p>
                    <w:p w14:paraId="132AD55C" w14:textId="77777777"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 </w:t>
                      </w:r>
                      <w:r w:rsidR="00F60B50">
                        <w:rPr>
                          <w:rFonts w:ascii="Arial" w:hAnsi="Arial" w:cs="Arial"/>
                          <w:b/>
                          <w:i/>
                          <w:color w:val="auto"/>
                          <w:sz w:val="34"/>
                          <w:szCs w:val="34"/>
                        </w:rPr>
                        <w:t>Map Shapefile to CLN</w:t>
                      </w:r>
                    </w:p>
                    <w:p w14:paraId="6D47F2BA" w14:textId="77777777" w:rsidR="00506A05" w:rsidRPr="00B74F54" w:rsidRDefault="00F60B50" w:rsidP="00EF3FB0">
                      <w:pPr>
                        <w:pStyle w:val="TutorialDescription"/>
                        <w:rPr>
                          <w:rFonts w:ascii="Arial" w:hAnsi="Arial" w:cs="Arial"/>
                          <w:color w:val="807F7D"/>
                          <w:szCs w:val="30"/>
                        </w:rPr>
                      </w:pPr>
                      <w:r>
                        <w:rPr>
                          <w:rFonts w:ascii="Arial" w:hAnsi="Arial" w:cs="Arial"/>
                        </w:rPr>
                        <w:t>Map a Shapefile to the CLN package with MODFLOW-USG in GMS</w:t>
                      </w:r>
                    </w:p>
                    <w:p w14:paraId="7C37AE45"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6E171236" wp14:editId="06228D98">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15989"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4B4C200" w14:textId="77777777" w:rsidR="00506A05" w:rsidRPr="00AC1FAC" w:rsidRDefault="00F60B50" w:rsidP="007870B4">
                            <w:pPr>
                              <w:pStyle w:val="Objectives"/>
                              <w:rPr>
                                <w:rFonts w:cs="Arial"/>
                                <w:szCs w:val="20"/>
                              </w:rPr>
                            </w:pPr>
                            <w:r>
                              <w:t>This tutorial shows how to map shapefile geometry and attributes to the CLN package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71236"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5F615989"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34B4C200" w14:textId="77777777" w:rsidR="00506A05" w:rsidRPr="00AC1FAC" w:rsidRDefault="00F60B50" w:rsidP="007870B4">
                      <w:pPr>
                        <w:pStyle w:val="Objectives"/>
                        <w:rPr>
                          <w:rFonts w:cs="Arial"/>
                          <w:szCs w:val="20"/>
                        </w:rPr>
                      </w:pPr>
                      <w:r>
                        <w:t>This tutorial shows how to map shapefile geometry and attributes to the CLN package in GMS.</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769EA9F3" wp14:editId="3FEAD626">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BF8BD"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54424B77" w14:textId="77777777" w:rsidR="00506A05" w:rsidRPr="00655AB4" w:rsidRDefault="00F60B50" w:rsidP="007870B4">
                            <w:pPr>
                              <w:pStyle w:val="ListRequirements"/>
                              <w:rPr>
                                <w:rFonts w:cs="Arial"/>
                                <w:szCs w:val="20"/>
                              </w:rPr>
                            </w:pPr>
                            <w:r>
                              <w:rPr>
                                <w:rFonts w:cs="Arial"/>
                                <w:szCs w:val="20"/>
                              </w:rPr>
                              <w:t>20</w:t>
                            </w:r>
                            <w:r w:rsidR="00506A05" w:rsidRPr="00655AB4">
                              <w:rPr>
                                <w:rFonts w:cs="Arial"/>
                                <w:szCs w:val="20"/>
                              </w:rPr>
                              <w:t>–</w:t>
                            </w:r>
                            <w:r w:rsidR="00CA6D5F">
                              <w:rPr>
                                <w:rFonts w:cs="Arial"/>
                                <w:szCs w:val="20"/>
                              </w:rPr>
                              <w:t>30</w:t>
                            </w:r>
                            <w:r w:rsidR="00506A05" w:rsidRPr="00655AB4">
                              <w:rPr>
                                <w:rFonts w:cs="Arial"/>
                                <w:szCs w:val="20"/>
                              </w:rPr>
                              <w:t xml:space="preserve"> minutes</w:t>
                            </w:r>
                          </w:p>
                          <w:p w14:paraId="0E560826"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EA9F3"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66BBF8BD"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54424B77" w14:textId="77777777" w:rsidR="00506A05" w:rsidRPr="00655AB4" w:rsidRDefault="00F60B50" w:rsidP="007870B4">
                      <w:pPr>
                        <w:pStyle w:val="ListRequirements"/>
                        <w:rPr>
                          <w:rFonts w:cs="Arial"/>
                          <w:szCs w:val="20"/>
                        </w:rPr>
                      </w:pPr>
                      <w:r>
                        <w:rPr>
                          <w:rFonts w:cs="Arial"/>
                          <w:szCs w:val="20"/>
                        </w:rPr>
                        <w:t>20</w:t>
                      </w:r>
                      <w:r w:rsidR="00506A05" w:rsidRPr="00655AB4">
                        <w:rPr>
                          <w:rFonts w:cs="Arial"/>
                          <w:szCs w:val="20"/>
                        </w:rPr>
                        <w:t>–</w:t>
                      </w:r>
                      <w:r w:rsidR="00CA6D5F">
                        <w:rPr>
                          <w:rFonts w:cs="Arial"/>
                          <w:szCs w:val="20"/>
                        </w:rPr>
                        <w:t>30</w:t>
                      </w:r>
                      <w:r w:rsidR="00506A05" w:rsidRPr="00655AB4">
                        <w:rPr>
                          <w:rFonts w:cs="Arial"/>
                          <w:szCs w:val="20"/>
                        </w:rPr>
                        <w:t xml:space="preserve"> minutes</w:t>
                      </w:r>
                    </w:p>
                    <w:p w14:paraId="0E560826"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2F2647D9" wp14:editId="6A9F13B7">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5B4F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C6BF884" w14:textId="77777777" w:rsidR="00506A05" w:rsidRDefault="00506A05" w:rsidP="007870B4">
                            <w:pPr>
                              <w:pStyle w:val="ListRequirements"/>
                              <w:rPr>
                                <w:rFonts w:cs="Arial"/>
                                <w:szCs w:val="20"/>
                              </w:rPr>
                            </w:pPr>
                            <w:r w:rsidRPr="00655AB4">
                              <w:rPr>
                                <w:rFonts w:cs="Arial"/>
                                <w:szCs w:val="20"/>
                              </w:rPr>
                              <w:t>GMS Core</w:t>
                            </w:r>
                          </w:p>
                          <w:p w14:paraId="6529ADCD" w14:textId="77777777" w:rsidR="00506A05" w:rsidRPr="00655AB4" w:rsidRDefault="00506A05" w:rsidP="007870B4">
                            <w:pPr>
                              <w:pStyle w:val="ListRequirements"/>
                              <w:rPr>
                                <w:rFonts w:cs="Arial"/>
                                <w:szCs w:val="20"/>
                              </w:rPr>
                            </w:pPr>
                            <w:r>
                              <w:rPr>
                                <w:rFonts w:cs="Arial"/>
                                <w:szCs w:val="20"/>
                              </w:rPr>
                              <w:t>MODFLOW</w:t>
                            </w:r>
                            <w:r w:rsidR="00B74F54">
                              <w:rPr>
                                <w:rFonts w:cs="Arial"/>
                                <w:szCs w:val="20"/>
                              </w:rPr>
                              <w:t xml:space="preserve"> Interface</w:t>
                            </w:r>
                          </w:p>
                          <w:p w14:paraId="0AFD871D"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647D9"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6935B4F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C6BF884" w14:textId="77777777" w:rsidR="00506A05" w:rsidRDefault="00506A05" w:rsidP="007870B4">
                      <w:pPr>
                        <w:pStyle w:val="ListRequirements"/>
                        <w:rPr>
                          <w:rFonts w:cs="Arial"/>
                          <w:szCs w:val="20"/>
                        </w:rPr>
                      </w:pPr>
                      <w:r w:rsidRPr="00655AB4">
                        <w:rPr>
                          <w:rFonts w:cs="Arial"/>
                          <w:szCs w:val="20"/>
                        </w:rPr>
                        <w:t>GMS Core</w:t>
                      </w:r>
                    </w:p>
                    <w:p w14:paraId="6529ADCD" w14:textId="77777777" w:rsidR="00506A05" w:rsidRPr="00655AB4" w:rsidRDefault="00506A05" w:rsidP="007870B4">
                      <w:pPr>
                        <w:pStyle w:val="ListRequirements"/>
                        <w:rPr>
                          <w:rFonts w:cs="Arial"/>
                          <w:szCs w:val="20"/>
                        </w:rPr>
                      </w:pPr>
                      <w:r>
                        <w:rPr>
                          <w:rFonts w:cs="Arial"/>
                          <w:szCs w:val="20"/>
                        </w:rPr>
                        <w:t>MODFLOW</w:t>
                      </w:r>
                      <w:r w:rsidR="00B74F54">
                        <w:rPr>
                          <w:rFonts w:cs="Arial"/>
                          <w:szCs w:val="20"/>
                        </w:rPr>
                        <w:t xml:space="preserve"> Interface</w:t>
                      </w:r>
                    </w:p>
                    <w:p w14:paraId="0AFD871D"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73C4430C" wp14:editId="4B4D0EF5">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541E"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37F0F65" w14:textId="77777777" w:rsidR="00B74F54" w:rsidRPr="00655AB4" w:rsidRDefault="00F60B50" w:rsidP="00190B4E">
                            <w:pPr>
                              <w:pStyle w:val="ListRequirements"/>
                              <w:rPr>
                                <w:rFonts w:cs="Arial"/>
                                <w:szCs w:val="20"/>
                              </w:rPr>
                            </w:pPr>
                            <w:r>
                              <w:rPr>
                                <w:rFonts w:cs="Arial"/>
                                <w:szCs w:val="20"/>
                              </w:rPr>
                              <w:t>None</w:t>
                            </w:r>
                          </w:p>
                          <w:p w14:paraId="3C7E38FC" w14:textId="77777777" w:rsidR="0021572A" w:rsidRPr="00655AB4" w:rsidRDefault="0021572A" w:rsidP="0059472E">
                            <w:pPr>
                              <w:pStyle w:val="ListRequirements"/>
                              <w:numPr>
                                <w:ilvl w:val="0"/>
                                <w:numId w:val="0"/>
                              </w:numPr>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4430C"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7FC3541E"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037F0F65" w14:textId="77777777" w:rsidR="00B74F54" w:rsidRPr="00655AB4" w:rsidRDefault="00F60B50" w:rsidP="00190B4E">
                      <w:pPr>
                        <w:pStyle w:val="ListRequirements"/>
                        <w:rPr>
                          <w:rFonts w:cs="Arial"/>
                          <w:szCs w:val="20"/>
                        </w:rPr>
                      </w:pPr>
                      <w:r>
                        <w:rPr>
                          <w:rFonts w:cs="Arial"/>
                          <w:szCs w:val="20"/>
                        </w:rPr>
                        <w:t>None</w:t>
                      </w:r>
                    </w:p>
                    <w:p w14:paraId="3C7E38FC" w14:textId="77777777" w:rsidR="0021572A" w:rsidRPr="00655AB4" w:rsidRDefault="0021572A" w:rsidP="0059472E">
                      <w:pPr>
                        <w:pStyle w:val="ListRequirements"/>
                        <w:numPr>
                          <w:ilvl w:val="0"/>
                          <w:numId w:val="0"/>
                        </w:numPr>
                        <w:rPr>
                          <w:rFonts w:cs="Arial"/>
                          <w:szCs w:val="20"/>
                        </w:rPr>
                      </w:pPr>
                    </w:p>
                  </w:txbxContent>
                </v:textbox>
                <w10:wrap type="tight" anchory="margin"/>
              </v:shape>
            </w:pict>
          </mc:Fallback>
        </mc:AlternateContent>
      </w:r>
    </w:p>
    <w:p w14:paraId="24258ED5"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14:paraId="4924D3A6" w14:textId="77777777" w:rsidTr="00A90190">
        <w:tc>
          <w:tcPr>
            <w:tcW w:w="8118" w:type="dxa"/>
            <w:shd w:val="clear" w:color="auto" w:fill="F0EEE9"/>
          </w:tcPr>
          <w:p w14:paraId="4FE540EB" w14:textId="77777777" w:rsidR="00F60B50" w:rsidRPr="00F60B50" w:rsidRDefault="00887603">
            <w:pPr>
              <w:pStyle w:val="TOC1"/>
              <w:rPr>
                <w:rFonts w:asciiTheme="minorHAnsi" w:eastAsiaTheme="minorEastAsia" w:hAnsiTheme="minorHAnsi" w:cstheme="minorBidi"/>
                <w:b w:val="0"/>
                <w:noProof/>
                <w:sz w:val="18"/>
                <w:szCs w:val="18"/>
              </w:rPr>
            </w:pPr>
            <w:r w:rsidRPr="00F60B50">
              <w:rPr>
                <w:rFonts w:cs="Arial"/>
                <w:smallCaps/>
                <w:sz w:val="18"/>
                <w:szCs w:val="18"/>
              </w:rPr>
              <w:lastRenderedPageBreak/>
              <w:fldChar w:fldCharType="begin"/>
            </w:r>
            <w:r w:rsidRPr="00F60B50">
              <w:rPr>
                <w:rFonts w:cs="Arial"/>
                <w:smallCaps/>
                <w:sz w:val="18"/>
                <w:szCs w:val="18"/>
              </w:rPr>
              <w:instrText xml:space="preserve"> TOC \o "1-2" \h \z \u </w:instrText>
            </w:r>
            <w:r w:rsidRPr="00F60B50">
              <w:rPr>
                <w:rFonts w:cs="Arial"/>
                <w:smallCaps/>
                <w:sz w:val="18"/>
                <w:szCs w:val="18"/>
              </w:rPr>
              <w:fldChar w:fldCharType="separate"/>
            </w:r>
            <w:hyperlink w:anchor="_Toc110264025" w:history="1">
              <w:r w:rsidR="00F60B50" w:rsidRPr="00F60B50">
                <w:rPr>
                  <w:rStyle w:val="Hyperlink"/>
                  <w:noProof/>
                  <w:sz w:val="18"/>
                  <w:szCs w:val="18"/>
                </w:rPr>
                <w:t>1</w:t>
              </w:r>
              <w:r w:rsidR="00F60B50" w:rsidRPr="00F60B50">
                <w:rPr>
                  <w:rFonts w:asciiTheme="minorHAnsi" w:eastAsiaTheme="minorEastAsia" w:hAnsiTheme="minorHAnsi" w:cstheme="minorBidi"/>
                  <w:b w:val="0"/>
                  <w:noProof/>
                  <w:sz w:val="18"/>
                  <w:szCs w:val="18"/>
                </w:rPr>
                <w:tab/>
              </w:r>
              <w:r w:rsidR="00F60B50" w:rsidRPr="00F60B50">
                <w:rPr>
                  <w:rStyle w:val="Hyperlink"/>
                  <w:noProof/>
                  <w:sz w:val="18"/>
                  <w:szCs w:val="18"/>
                </w:rPr>
                <w:t>Introduction</w:t>
              </w:r>
              <w:r w:rsidR="00F60B50" w:rsidRPr="00F60B50">
                <w:rPr>
                  <w:noProof/>
                  <w:webHidden/>
                  <w:sz w:val="18"/>
                  <w:szCs w:val="18"/>
                </w:rPr>
                <w:tab/>
              </w:r>
              <w:r w:rsidR="00F60B50" w:rsidRPr="00F60B50">
                <w:rPr>
                  <w:noProof/>
                  <w:webHidden/>
                  <w:sz w:val="18"/>
                  <w:szCs w:val="18"/>
                </w:rPr>
                <w:fldChar w:fldCharType="begin"/>
              </w:r>
              <w:r w:rsidR="00F60B50" w:rsidRPr="00F60B50">
                <w:rPr>
                  <w:noProof/>
                  <w:webHidden/>
                  <w:sz w:val="18"/>
                  <w:szCs w:val="18"/>
                </w:rPr>
                <w:instrText xml:space="preserve"> PAGEREF _Toc110264025 \h </w:instrText>
              </w:r>
              <w:r w:rsidR="00F60B50" w:rsidRPr="00F60B50">
                <w:rPr>
                  <w:noProof/>
                  <w:webHidden/>
                  <w:sz w:val="18"/>
                  <w:szCs w:val="18"/>
                </w:rPr>
              </w:r>
              <w:r w:rsidR="00F60B50" w:rsidRPr="00F60B50">
                <w:rPr>
                  <w:noProof/>
                  <w:webHidden/>
                  <w:sz w:val="18"/>
                  <w:szCs w:val="18"/>
                </w:rPr>
                <w:fldChar w:fldCharType="separate"/>
              </w:r>
              <w:r w:rsidR="00F52920">
                <w:rPr>
                  <w:noProof/>
                  <w:webHidden/>
                  <w:sz w:val="18"/>
                  <w:szCs w:val="18"/>
                </w:rPr>
                <w:t>2</w:t>
              </w:r>
              <w:r w:rsidR="00F60B50" w:rsidRPr="00F60B50">
                <w:rPr>
                  <w:noProof/>
                  <w:webHidden/>
                  <w:sz w:val="18"/>
                  <w:szCs w:val="18"/>
                </w:rPr>
                <w:fldChar w:fldCharType="end"/>
              </w:r>
            </w:hyperlink>
          </w:p>
          <w:p w14:paraId="28F85269" w14:textId="77777777" w:rsidR="00F60B50" w:rsidRPr="00F60B50" w:rsidRDefault="00F60B50">
            <w:pPr>
              <w:pStyle w:val="TOC2"/>
              <w:tabs>
                <w:tab w:val="left" w:pos="880"/>
              </w:tabs>
              <w:rPr>
                <w:rFonts w:asciiTheme="minorHAnsi" w:eastAsiaTheme="minorEastAsia" w:hAnsiTheme="minorHAnsi" w:cstheme="minorBidi"/>
                <w:noProof/>
                <w:sz w:val="18"/>
                <w:szCs w:val="18"/>
              </w:rPr>
            </w:pPr>
            <w:hyperlink w:anchor="_Toc110264026" w:history="1">
              <w:r w:rsidRPr="00F60B50">
                <w:rPr>
                  <w:rStyle w:val="Hyperlink"/>
                  <w:noProof/>
                  <w:sz w:val="18"/>
                  <w:szCs w:val="18"/>
                </w:rPr>
                <w:t>1.1</w:t>
              </w:r>
              <w:r w:rsidRPr="00F60B50">
                <w:rPr>
                  <w:rFonts w:asciiTheme="minorHAnsi" w:eastAsiaTheme="minorEastAsia" w:hAnsiTheme="minorHAnsi" w:cstheme="minorBidi"/>
                  <w:noProof/>
                  <w:sz w:val="18"/>
                  <w:szCs w:val="18"/>
                </w:rPr>
                <w:tab/>
              </w:r>
              <w:r w:rsidRPr="00F60B50">
                <w:rPr>
                  <w:rStyle w:val="Hyperlink"/>
                  <w:noProof/>
                  <w:sz w:val="18"/>
                  <w:szCs w:val="18"/>
                </w:rPr>
                <w:t>Description of Problem</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_Toc110264026 \h </w:instrText>
              </w:r>
              <w:r w:rsidRPr="00F60B50">
                <w:rPr>
                  <w:noProof/>
                  <w:webHidden/>
                  <w:sz w:val="18"/>
                  <w:szCs w:val="18"/>
                </w:rPr>
              </w:r>
              <w:r w:rsidRPr="00F60B50">
                <w:rPr>
                  <w:noProof/>
                  <w:webHidden/>
                  <w:sz w:val="18"/>
                  <w:szCs w:val="18"/>
                </w:rPr>
                <w:fldChar w:fldCharType="separate"/>
              </w:r>
              <w:r w:rsidR="00F52920">
                <w:rPr>
                  <w:noProof/>
                  <w:webHidden/>
                  <w:sz w:val="18"/>
                  <w:szCs w:val="18"/>
                </w:rPr>
                <w:t>2</w:t>
              </w:r>
              <w:r w:rsidRPr="00F60B50">
                <w:rPr>
                  <w:noProof/>
                  <w:webHidden/>
                  <w:sz w:val="18"/>
                  <w:szCs w:val="18"/>
                </w:rPr>
                <w:fldChar w:fldCharType="end"/>
              </w:r>
            </w:hyperlink>
          </w:p>
          <w:p w14:paraId="597E5438" w14:textId="77777777" w:rsidR="00F60B50" w:rsidRPr="00F60B50" w:rsidRDefault="00F60B50">
            <w:pPr>
              <w:pStyle w:val="TOC2"/>
              <w:tabs>
                <w:tab w:val="left" w:pos="880"/>
              </w:tabs>
              <w:rPr>
                <w:rFonts w:asciiTheme="minorHAnsi" w:eastAsiaTheme="minorEastAsia" w:hAnsiTheme="minorHAnsi" w:cstheme="minorBidi"/>
                <w:noProof/>
                <w:sz w:val="18"/>
                <w:szCs w:val="18"/>
              </w:rPr>
            </w:pPr>
            <w:hyperlink w:anchor="_Toc110264027" w:history="1">
              <w:r w:rsidRPr="00F60B50">
                <w:rPr>
                  <w:rStyle w:val="Hyperlink"/>
                  <w:noProof/>
                  <w:sz w:val="18"/>
                  <w:szCs w:val="18"/>
                </w:rPr>
                <w:t>1.2</w:t>
              </w:r>
              <w:r w:rsidRPr="00F60B50">
                <w:rPr>
                  <w:rFonts w:asciiTheme="minorHAnsi" w:eastAsiaTheme="minorEastAsia" w:hAnsiTheme="minorHAnsi" w:cstheme="minorBidi"/>
                  <w:noProof/>
                  <w:sz w:val="18"/>
                  <w:szCs w:val="18"/>
                </w:rPr>
                <w:tab/>
              </w:r>
              <w:r w:rsidRPr="00F60B50">
                <w:rPr>
                  <w:rStyle w:val="Hyperlink"/>
                  <w:noProof/>
                  <w:sz w:val="18"/>
                  <w:szCs w:val="18"/>
                </w:rPr>
                <w:t>Getting Started</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_Toc110264027 \h </w:instrText>
              </w:r>
              <w:r w:rsidRPr="00F60B50">
                <w:rPr>
                  <w:noProof/>
                  <w:webHidden/>
                  <w:sz w:val="18"/>
                  <w:szCs w:val="18"/>
                </w:rPr>
              </w:r>
              <w:r w:rsidRPr="00F60B50">
                <w:rPr>
                  <w:noProof/>
                  <w:webHidden/>
                  <w:sz w:val="18"/>
                  <w:szCs w:val="18"/>
                </w:rPr>
                <w:fldChar w:fldCharType="separate"/>
              </w:r>
              <w:r w:rsidR="00F52920">
                <w:rPr>
                  <w:noProof/>
                  <w:webHidden/>
                  <w:sz w:val="18"/>
                  <w:szCs w:val="18"/>
                </w:rPr>
                <w:t>3</w:t>
              </w:r>
              <w:r w:rsidRPr="00F60B50">
                <w:rPr>
                  <w:noProof/>
                  <w:webHidden/>
                  <w:sz w:val="18"/>
                  <w:szCs w:val="18"/>
                </w:rPr>
                <w:fldChar w:fldCharType="end"/>
              </w:r>
            </w:hyperlink>
          </w:p>
          <w:p w14:paraId="5E71CC85" w14:textId="77777777" w:rsidR="00F60B50" w:rsidRPr="00F60B50" w:rsidRDefault="00F60B50">
            <w:pPr>
              <w:pStyle w:val="TOC1"/>
              <w:rPr>
                <w:rFonts w:asciiTheme="minorHAnsi" w:eastAsiaTheme="minorEastAsia" w:hAnsiTheme="minorHAnsi" w:cstheme="minorBidi"/>
                <w:b w:val="0"/>
                <w:noProof/>
                <w:sz w:val="18"/>
                <w:szCs w:val="18"/>
              </w:rPr>
            </w:pPr>
            <w:hyperlink w:anchor="_Toc110264028" w:history="1">
              <w:r w:rsidRPr="00F60B50">
                <w:rPr>
                  <w:rStyle w:val="Hyperlink"/>
                  <w:noProof/>
                  <w:sz w:val="18"/>
                  <w:szCs w:val="18"/>
                </w:rPr>
                <w:t>2</w:t>
              </w:r>
              <w:r w:rsidRPr="00F60B50">
                <w:rPr>
                  <w:rFonts w:asciiTheme="minorHAnsi" w:eastAsiaTheme="minorEastAsia" w:hAnsiTheme="minorHAnsi" w:cstheme="minorBidi"/>
                  <w:b w:val="0"/>
                  <w:noProof/>
                  <w:sz w:val="18"/>
                  <w:szCs w:val="18"/>
                </w:rPr>
                <w:tab/>
              </w:r>
              <w:r w:rsidRPr="00F60B50">
                <w:rPr>
                  <w:rStyle w:val="Hyperlink"/>
                  <w:noProof/>
                  <w:sz w:val="18"/>
                  <w:szCs w:val="18"/>
                </w:rPr>
                <w:t>Opening a MODFLOW-USG Project</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_Toc110264028 \h </w:instrText>
              </w:r>
              <w:r w:rsidRPr="00F60B50">
                <w:rPr>
                  <w:noProof/>
                  <w:webHidden/>
                  <w:sz w:val="18"/>
                  <w:szCs w:val="18"/>
                </w:rPr>
              </w:r>
              <w:r w:rsidRPr="00F60B50">
                <w:rPr>
                  <w:noProof/>
                  <w:webHidden/>
                  <w:sz w:val="18"/>
                  <w:szCs w:val="18"/>
                </w:rPr>
                <w:fldChar w:fldCharType="separate"/>
              </w:r>
              <w:r w:rsidR="00F52920">
                <w:rPr>
                  <w:noProof/>
                  <w:webHidden/>
                  <w:sz w:val="18"/>
                  <w:szCs w:val="18"/>
                </w:rPr>
                <w:t>3</w:t>
              </w:r>
              <w:r w:rsidRPr="00F60B50">
                <w:rPr>
                  <w:noProof/>
                  <w:webHidden/>
                  <w:sz w:val="18"/>
                  <w:szCs w:val="18"/>
                </w:rPr>
                <w:fldChar w:fldCharType="end"/>
              </w:r>
            </w:hyperlink>
          </w:p>
          <w:p w14:paraId="4EC004E6" w14:textId="77777777" w:rsidR="00F60B50" w:rsidRPr="00F60B50" w:rsidRDefault="00F60B50">
            <w:pPr>
              <w:pStyle w:val="TOC1"/>
              <w:rPr>
                <w:rFonts w:asciiTheme="minorHAnsi" w:eastAsiaTheme="minorEastAsia" w:hAnsiTheme="minorHAnsi" w:cstheme="minorBidi"/>
                <w:b w:val="0"/>
                <w:noProof/>
                <w:sz w:val="18"/>
                <w:szCs w:val="18"/>
              </w:rPr>
            </w:pPr>
            <w:hyperlink w:anchor="_Toc110264029" w:history="1">
              <w:r w:rsidRPr="00F60B50">
                <w:rPr>
                  <w:rStyle w:val="Hyperlink"/>
                  <w:noProof/>
                  <w:sz w:val="18"/>
                  <w:szCs w:val="18"/>
                </w:rPr>
                <w:t>3</w:t>
              </w:r>
              <w:r w:rsidRPr="00F60B50">
                <w:rPr>
                  <w:rFonts w:asciiTheme="minorHAnsi" w:eastAsiaTheme="minorEastAsia" w:hAnsiTheme="minorHAnsi" w:cstheme="minorBidi"/>
                  <w:b w:val="0"/>
                  <w:noProof/>
                  <w:sz w:val="18"/>
                  <w:szCs w:val="18"/>
                </w:rPr>
                <w:tab/>
              </w:r>
              <w:r w:rsidRPr="00F60B50">
                <w:rPr>
                  <w:rStyle w:val="Hyperlink"/>
                  <w:noProof/>
                  <w:sz w:val="18"/>
                  <w:szCs w:val="18"/>
                </w:rPr>
                <w:t>Mapping to CLN</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_Toc110264029 \h </w:instrText>
              </w:r>
              <w:r w:rsidRPr="00F60B50">
                <w:rPr>
                  <w:noProof/>
                  <w:webHidden/>
                  <w:sz w:val="18"/>
                  <w:szCs w:val="18"/>
                </w:rPr>
              </w:r>
              <w:r w:rsidRPr="00F60B50">
                <w:rPr>
                  <w:noProof/>
                  <w:webHidden/>
                  <w:sz w:val="18"/>
                  <w:szCs w:val="18"/>
                </w:rPr>
                <w:fldChar w:fldCharType="separate"/>
              </w:r>
              <w:r w:rsidR="00F52920">
                <w:rPr>
                  <w:noProof/>
                  <w:webHidden/>
                  <w:sz w:val="18"/>
                  <w:szCs w:val="18"/>
                </w:rPr>
                <w:t>4</w:t>
              </w:r>
              <w:r w:rsidRPr="00F60B50">
                <w:rPr>
                  <w:noProof/>
                  <w:webHidden/>
                  <w:sz w:val="18"/>
                  <w:szCs w:val="18"/>
                </w:rPr>
                <w:fldChar w:fldCharType="end"/>
              </w:r>
            </w:hyperlink>
          </w:p>
          <w:p w14:paraId="3788CBB0" w14:textId="77777777" w:rsidR="00F60B50" w:rsidRPr="00F60B50" w:rsidRDefault="00F60B50">
            <w:pPr>
              <w:pStyle w:val="TOC1"/>
              <w:rPr>
                <w:rFonts w:asciiTheme="minorHAnsi" w:eastAsiaTheme="minorEastAsia" w:hAnsiTheme="minorHAnsi" w:cstheme="minorBidi"/>
                <w:b w:val="0"/>
                <w:noProof/>
                <w:sz w:val="18"/>
                <w:szCs w:val="18"/>
              </w:rPr>
            </w:pPr>
            <w:hyperlink w:anchor="_Toc110264030" w:history="1">
              <w:r w:rsidRPr="00F60B50">
                <w:rPr>
                  <w:rStyle w:val="Hyperlink"/>
                  <w:noProof/>
                  <w:sz w:val="18"/>
                  <w:szCs w:val="18"/>
                </w:rPr>
                <w:t>4</w:t>
              </w:r>
              <w:r w:rsidRPr="00F60B50">
                <w:rPr>
                  <w:rFonts w:asciiTheme="minorHAnsi" w:eastAsiaTheme="minorEastAsia" w:hAnsiTheme="minorHAnsi" w:cstheme="minorBidi"/>
                  <w:b w:val="0"/>
                  <w:noProof/>
                  <w:sz w:val="18"/>
                  <w:szCs w:val="18"/>
                </w:rPr>
                <w:tab/>
              </w:r>
              <w:r w:rsidRPr="00F60B50">
                <w:rPr>
                  <w:rStyle w:val="Hyperlink"/>
                  <w:noProof/>
                  <w:sz w:val="18"/>
                  <w:szCs w:val="18"/>
                </w:rPr>
                <w:t>Viewing the Mapped Data</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_Toc110264030 \h </w:instrText>
              </w:r>
              <w:r w:rsidRPr="00F60B50">
                <w:rPr>
                  <w:noProof/>
                  <w:webHidden/>
                  <w:sz w:val="18"/>
                  <w:szCs w:val="18"/>
                </w:rPr>
              </w:r>
              <w:r w:rsidRPr="00F60B50">
                <w:rPr>
                  <w:noProof/>
                  <w:webHidden/>
                  <w:sz w:val="18"/>
                  <w:szCs w:val="18"/>
                </w:rPr>
                <w:fldChar w:fldCharType="separate"/>
              </w:r>
              <w:r w:rsidR="00F52920">
                <w:rPr>
                  <w:noProof/>
                  <w:webHidden/>
                  <w:sz w:val="18"/>
                  <w:szCs w:val="18"/>
                </w:rPr>
                <w:t>5</w:t>
              </w:r>
              <w:r w:rsidRPr="00F60B50">
                <w:rPr>
                  <w:noProof/>
                  <w:webHidden/>
                  <w:sz w:val="18"/>
                  <w:szCs w:val="18"/>
                </w:rPr>
                <w:fldChar w:fldCharType="end"/>
              </w:r>
            </w:hyperlink>
          </w:p>
          <w:p w14:paraId="15FAFA81" w14:textId="77777777" w:rsidR="00F60B50" w:rsidRPr="00F60B50" w:rsidRDefault="00F60B50">
            <w:pPr>
              <w:pStyle w:val="TOC1"/>
              <w:rPr>
                <w:rFonts w:asciiTheme="minorHAnsi" w:eastAsiaTheme="minorEastAsia" w:hAnsiTheme="minorHAnsi" w:cstheme="minorBidi"/>
                <w:b w:val="0"/>
                <w:noProof/>
                <w:sz w:val="18"/>
                <w:szCs w:val="18"/>
              </w:rPr>
            </w:pPr>
            <w:hyperlink w:anchor="_Toc110264031" w:history="1">
              <w:r w:rsidRPr="00F60B50">
                <w:rPr>
                  <w:rStyle w:val="Hyperlink"/>
                  <w:noProof/>
                  <w:sz w:val="18"/>
                  <w:szCs w:val="18"/>
                </w:rPr>
                <w:t>5</w:t>
              </w:r>
              <w:r w:rsidRPr="00F60B50">
                <w:rPr>
                  <w:rFonts w:asciiTheme="minorHAnsi" w:eastAsiaTheme="minorEastAsia" w:hAnsiTheme="minorHAnsi" w:cstheme="minorBidi"/>
                  <w:b w:val="0"/>
                  <w:noProof/>
                  <w:sz w:val="18"/>
                  <w:szCs w:val="18"/>
                </w:rPr>
                <w:tab/>
              </w:r>
              <w:r w:rsidRPr="00F60B50">
                <w:rPr>
                  <w:rStyle w:val="Hyperlink"/>
                  <w:noProof/>
                  <w:sz w:val="18"/>
                  <w:szCs w:val="18"/>
                </w:rPr>
                <w:t>Saving and Running MODFLOW</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_Toc110264031 \h </w:instrText>
              </w:r>
              <w:r w:rsidRPr="00F60B50">
                <w:rPr>
                  <w:noProof/>
                  <w:webHidden/>
                  <w:sz w:val="18"/>
                  <w:szCs w:val="18"/>
                </w:rPr>
              </w:r>
              <w:r w:rsidRPr="00F60B50">
                <w:rPr>
                  <w:noProof/>
                  <w:webHidden/>
                  <w:sz w:val="18"/>
                  <w:szCs w:val="18"/>
                </w:rPr>
                <w:fldChar w:fldCharType="separate"/>
              </w:r>
              <w:r w:rsidR="00F52920">
                <w:rPr>
                  <w:noProof/>
                  <w:webHidden/>
                  <w:sz w:val="18"/>
                  <w:szCs w:val="18"/>
                </w:rPr>
                <w:t>6</w:t>
              </w:r>
              <w:r w:rsidRPr="00F60B50">
                <w:rPr>
                  <w:noProof/>
                  <w:webHidden/>
                  <w:sz w:val="18"/>
                  <w:szCs w:val="18"/>
                </w:rPr>
                <w:fldChar w:fldCharType="end"/>
              </w:r>
            </w:hyperlink>
          </w:p>
          <w:p w14:paraId="5868D8FD" w14:textId="77777777" w:rsidR="00F60B50" w:rsidRPr="00F60B50" w:rsidRDefault="00F60B50">
            <w:pPr>
              <w:pStyle w:val="TOC1"/>
              <w:rPr>
                <w:rFonts w:asciiTheme="minorHAnsi" w:eastAsiaTheme="minorEastAsia" w:hAnsiTheme="minorHAnsi" w:cstheme="minorBidi"/>
                <w:b w:val="0"/>
                <w:noProof/>
                <w:sz w:val="18"/>
                <w:szCs w:val="18"/>
              </w:rPr>
            </w:pPr>
            <w:hyperlink w:anchor="_Toc110264032" w:history="1">
              <w:r w:rsidRPr="00F60B50">
                <w:rPr>
                  <w:rStyle w:val="Hyperlink"/>
                  <w:noProof/>
                  <w:sz w:val="18"/>
                  <w:szCs w:val="18"/>
                </w:rPr>
                <w:t>6</w:t>
              </w:r>
              <w:r w:rsidRPr="00F60B50">
                <w:rPr>
                  <w:rFonts w:asciiTheme="minorHAnsi" w:eastAsiaTheme="minorEastAsia" w:hAnsiTheme="minorHAnsi" w:cstheme="minorBidi"/>
                  <w:b w:val="0"/>
                  <w:noProof/>
                  <w:sz w:val="18"/>
                  <w:szCs w:val="18"/>
                </w:rPr>
                <w:tab/>
              </w:r>
              <w:r w:rsidRPr="00F60B50">
                <w:rPr>
                  <w:rStyle w:val="Hyperlink"/>
                  <w:noProof/>
                  <w:sz w:val="18"/>
                  <w:szCs w:val="18"/>
                </w:rPr>
                <w:t>Viewing the Results</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_Toc110264032 \h </w:instrText>
              </w:r>
              <w:r w:rsidRPr="00F60B50">
                <w:rPr>
                  <w:noProof/>
                  <w:webHidden/>
                  <w:sz w:val="18"/>
                  <w:szCs w:val="18"/>
                </w:rPr>
              </w:r>
              <w:r w:rsidRPr="00F60B50">
                <w:rPr>
                  <w:noProof/>
                  <w:webHidden/>
                  <w:sz w:val="18"/>
                  <w:szCs w:val="18"/>
                </w:rPr>
                <w:fldChar w:fldCharType="separate"/>
              </w:r>
              <w:r w:rsidR="00F52920">
                <w:rPr>
                  <w:noProof/>
                  <w:webHidden/>
                  <w:sz w:val="18"/>
                  <w:szCs w:val="18"/>
                </w:rPr>
                <w:t>6</w:t>
              </w:r>
              <w:r w:rsidRPr="00F60B50">
                <w:rPr>
                  <w:noProof/>
                  <w:webHidden/>
                  <w:sz w:val="18"/>
                  <w:szCs w:val="18"/>
                </w:rPr>
                <w:fldChar w:fldCharType="end"/>
              </w:r>
            </w:hyperlink>
          </w:p>
          <w:p w14:paraId="49594F9B" w14:textId="77777777" w:rsidR="00F60B50" w:rsidRPr="00F60B50" w:rsidRDefault="00F60B50">
            <w:pPr>
              <w:pStyle w:val="TOC1"/>
              <w:rPr>
                <w:rFonts w:asciiTheme="minorHAnsi" w:eastAsiaTheme="minorEastAsia" w:hAnsiTheme="minorHAnsi" w:cstheme="minorBidi"/>
                <w:b w:val="0"/>
                <w:noProof/>
                <w:sz w:val="18"/>
                <w:szCs w:val="18"/>
              </w:rPr>
            </w:pPr>
            <w:hyperlink w:anchor="_Toc110264033" w:history="1">
              <w:r w:rsidRPr="00F60B50">
                <w:rPr>
                  <w:rStyle w:val="Hyperlink"/>
                  <w:noProof/>
                  <w:sz w:val="18"/>
                  <w:szCs w:val="18"/>
                </w:rPr>
                <w:t>7</w:t>
              </w:r>
              <w:r w:rsidRPr="00F60B50">
                <w:rPr>
                  <w:rFonts w:asciiTheme="minorHAnsi" w:eastAsiaTheme="minorEastAsia" w:hAnsiTheme="minorHAnsi" w:cstheme="minorBidi"/>
                  <w:b w:val="0"/>
                  <w:noProof/>
                  <w:sz w:val="18"/>
                  <w:szCs w:val="18"/>
                </w:rPr>
                <w:tab/>
              </w:r>
              <w:r w:rsidRPr="00F60B50">
                <w:rPr>
                  <w:rStyle w:val="Hyperlink"/>
                  <w:noProof/>
                  <w:sz w:val="18"/>
                  <w:szCs w:val="18"/>
                </w:rPr>
                <w:t>Conclusion</w:t>
              </w:r>
              <w:r w:rsidRPr="00F60B50">
                <w:rPr>
                  <w:noProof/>
                  <w:webHidden/>
                  <w:sz w:val="18"/>
                  <w:szCs w:val="18"/>
                </w:rPr>
                <w:tab/>
              </w:r>
              <w:r w:rsidRPr="00F60B50">
                <w:rPr>
                  <w:noProof/>
                  <w:webHidden/>
                  <w:sz w:val="18"/>
                  <w:szCs w:val="18"/>
                </w:rPr>
                <w:fldChar w:fldCharType="begin"/>
              </w:r>
              <w:r w:rsidRPr="00F60B50">
                <w:rPr>
                  <w:noProof/>
                  <w:webHidden/>
                  <w:sz w:val="18"/>
                  <w:szCs w:val="18"/>
                </w:rPr>
                <w:instrText xml:space="preserve"> PAGEREF _Toc110264033 \h </w:instrText>
              </w:r>
              <w:r w:rsidRPr="00F60B50">
                <w:rPr>
                  <w:noProof/>
                  <w:webHidden/>
                  <w:sz w:val="18"/>
                  <w:szCs w:val="18"/>
                </w:rPr>
              </w:r>
              <w:r w:rsidRPr="00F60B50">
                <w:rPr>
                  <w:noProof/>
                  <w:webHidden/>
                  <w:sz w:val="18"/>
                  <w:szCs w:val="18"/>
                </w:rPr>
                <w:fldChar w:fldCharType="separate"/>
              </w:r>
              <w:r w:rsidR="00F52920">
                <w:rPr>
                  <w:noProof/>
                  <w:webHidden/>
                  <w:sz w:val="18"/>
                  <w:szCs w:val="18"/>
                </w:rPr>
                <w:t>8</w:t>
              </w:r>
              <w:r w:rsidRPr="00F60B50">
                <w:rPr>
                  <w:noProof/>
                  <w:webHidden/>
                  <w:sz w:val="18"/>
                  <w:szCs w:val="18"/>
                </w:rPr>
                <w:fldChar w:fldCharType="end"/>
              </w:r>
            </w:hyperlink>
          </w:p>
          <w:p w14:paraId="024FC428" w14:textId="77777777" w:rsidR="00887603" w:rsidRPr="005B5313" w:rsidRDefault="00887603" w:rsidP="005B5313">
            <w:pPr>
              <w:spacing w:before="0" w:after="0"/>
              <w:ind w:left="0"/>
              <w:rPr>
                <w:sz w:val="6"/>
                <w:szCs w:val="6"/>
              </w:rPr>
            </w:pPr>
            <w:r w:rsidRPr="00F60B50">
              <w:rPr>
                <w:rFonts w:cs="Arial"/>
                <w:smallCaps/>
                <w:sz w:val="18"/>
                <w:szCs w:val="18"/>
              </w:rPr>
              <w:fldChar w:fldCharType="end"/>
            </w:r>
          </w:p>
        </w:tc>
      </w:tr>
    </w:tbl>
    <w:p w14:paraId="24D86C16" w14:textId="77777777" w:rsidR="00506A05" w:rsidRDefault="00506A05" w:rsidP="00AC1FAC">
      <w:pPr>
        <w:pStyle w:val="Heading1"/>
      </w:pPr>
      <w:bookmarkStart w:id="0" w:name="_Toc85634501"/>
      <w:bookmarkStart w:id="1" w:name="_Toc110264025"/>
      <w:bookmarkStart w:id="2" w:name="_Toc117573605"/>
      <w:r>
        <w:t>Introduction</w:t>
      </w:r>
      <w:bookmarkEnd w:id="0"/>
      <w:bookmarkEnd w:id="1"/>
    </w:p>
    <w:bookmarkEnd w:id="2"/>
    <w:p w14:paraId="1DB75E3D" w14:textId="77777777" w:rsidR="00F60B50" w:rsidRDefault="00F60B50" w:rsidP="00F60B50">
      <w:pPr>
        <w:pStyle w:val="BodyText"/>
      </w:pPr>
      <w:r>
        <w:t>The Connected Linear Network (CLN) process was developed for MODFLOW-USG to have the ability to model complex one-dimensional connected features that are much smaller than a groundwater flow model’s cells.</w:t>
      </w:r>
      <w:r>
        <w:rPr>
          <w:rStyle w:val="FootnoteReference"/>
        </w:rPr>
        <w:footnoteReference w:id="1"/>
      </w:r>
      <w:r>
        <w:t xml:space="preserve"> A three-dimensional arc shapefile can be used to store the geometry and attributes of such a linear network. </w:t>
      </w:r>
    </w:p>
    <w:p w14:paraId="1EA70043" w14:textId="77777777" w:rsidR="00F60B50" w:rsidRDefault="00F60B50" w:rsidP="00F60B50">
      <w:pPr>
        <w:pStyle w:val="BodyText"/>
      </w:pPr>
      <w:r>
        <w:t>This tutorial demonstrates how to use a 3D arc shapefile to map geometry and attributes to the CLN process in GMS.</w:t>
      </w:r>
    </w:p>
    <w:p w14:paraId="07C1C35D" w14:textId="77777777" w:rsidR="00F60B50" w:rsidRDefault="00F60B50" w:rsidP="00F60B50">
      <w:pPr>
        <w:pStyle w:val="BodyText"/>
      </w:pPr>
      <w:r>
        <w:t>The following topics will be demonstrated in this tutorial:</w:t>
      </w:r>
    </w:p>
    <w:p w14:paraId="2F708307" w14:textId="77777777" w:rsidR="00F60B50" w:rsidRDefault="00F60B50" w:rsidP="00E051C9">
      <w:pPr>
        <w:pStyle w:val="CBList"/>
      </w:pPr>
      <w:r>
        <w:t>Opening an existing MODFLOW-USG simulation.</w:t>
      </w:r>
    </w:p>
    <w:p w14:paraId="0A5F7EE2" w14:textId="77777777" w:rsidR="00F60B50" w:rsidRDefault="00F60B50" w:rsidP="00E051C9">
      <w:pPr>
        <w:pStyle w:val="CBList"/>
      </w:pPr>
      <w:r>
        <w:t>Mapping a shapefile to the CLN process.</w:t>
      </w:r>
    </w:p>
    <w:p w14:paraId="0C9367B1" w14:textId="77777777" w:rsidR="00F60B50" w:rsidRDefault="00F60B50" w:rsidP="00E051C9">
      <w:pPr>
        <w:pStyle w:val="CBList"/>
      </w:pPr>
      <w:r>
        <w:t>Running the simulation and examining the results.</w:t>
      </w:r>
    </w:p>
    <w:p w14:paraId="0DFD9EA3" w14:textId="77777777" w:rsidR="00F60B50" w:rsidRDefault="00F60B50" w:rsidP="00F60B50">
      <w:pPr>
        <w:pStyle w:val="Heading2"/>
        <w:tabs>
          <w:tab w:val="clear" w:pos="1440"/>
          <w:tab w:val="left" w:pos="1728"/>
        </w:tabs>
        <w:ind w:left="1728"/>
      </w:pPr>
      <w:bookmarkStart w:id="3" w:name="_Toc478039835"/>
      <w:bookmarkStart w:id="4" w:name="_Toc110264026"/>
      <w:r>
        <w:t>Description of Problem</w:t>
      </w:r>
      <w:bookmarkEnd w:id="3"/>
      <w:bookmarkEnd w:id="4"/>
    </w:p>
    <w:p w14:paraId="55BB8292" w14:textId="77777777" w:rsidR="00F60B50" w:rsidRDefault="00F60B50" w:rsidP="00F60B50">
      <w:pPr>
        <w:pStyle w:val="BodyText"/>
      </w:pPr>
      <w:r>
        <w:t xml:space="preserve">The problem in this tutorial is shown in </w:t>
      </w:r>
      <w:r>
        <w:fldChar w:fldCharType="begin"/>
      </w:r>
      <w:r>
        <w:instrText xml:space="preserve"> REF _Ref478034335 \h </w:instrText>
      </w:r>
      <w:r>
        <w:fldChar w:fldCharType="separate"/>
      </w:r>
      <w:r w:rsidR="00F52920">
        <w:t xml:space="preserve">Figure </w:t>
      </w:r>
      <w:r w:rsidR="00F52920">
        <w:rPr>
          <w:noProof/>
        </w:rPr>
        <w:t>1</w:t>
      </w:r>
      <w:r>
        <w:fldChar w:fldCharType="end"/>
      </w:r>
      <w:r>
        <w:t>. It consists of a three layer MODFLOW-USG model. The first and third layers contain specified head boundary conditions along one side of the model. The middle layer has a low hydraulic conductivity and acts as a confining layer. The model will be modified to include a network of mine tunnels consisting of five vertical shafts connected by a declining tunnel. When filled with groundwater, the network of tunnels will allow groundwater to travel between the model layers. The first mine shaft is toward the southwest side of the model. It descends 50 m from the surface to an elevation of 1350 m. From the first shaft</w:t>
      </w:r>
      <w:r w:rsidR="00D51E21">
        <w:t>,</w:t>
      </w:r>
      <w:r>
        <w:t xml:space="preserve"> the descending tunnel connects to each successive shaft with the last shaft descending 500 m to an elevation of 900 m.</w:t>
      </w:r>
    </w:p>
    <w:p w14:paraId="158CED17" w14:textId="77777777" w:rsidR="00F60B50" w:rsidRDefault="00F60B50" w:rsidP="00F60B50">
      <w:pPr>
        <w:pStyle w:val="BodyText"/>
        <w:keepNext/>
      </w:pPr>
      <w:r>
        <w:rPr>
          <w:noProof/>
        </w:rPr>
        <w:lastRenderedPageBreak/>
        <w:drawing>
          <wp:inline distT="0" distB="0" distL="0" distR="0" wp14:anchorId="6643A08C" wp14:editId="4B730901">
            <wp:extent cx="5029200" cy="2695575"/>
            <wp:effectExtent l="19050" t="19050" r="19050" b="2857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695575"/>
                    </a:xfrm>
                    <a:prstGeom prst="rect">
                      <a:avLst/>
                    </a:prstGeom>
                    <a:noFill/>
                    <a:ln w="6350" cmpd="sng">
                      <a:solidFill>
                        <a:srgbClr val="000000"/>
                      </a:solidFill>
                      <a:miter lim="800000"/>
                      <a:headEnd/>
                      <a:tailEnd/>
                    </a:ln>
                    <a:effectLst/>
                  </pic:spPr>
                </pic:pic>
              </a:graphicData>
            </a:graphic>
          </wp:inline>
        </w:drawing>
      </w:r>
    </w:p>
    <w:p w14:paraId="5A703ADC" w14:textId="77777777" w:rsidR="00F60B50" w:rsidRDefault="00F60B50" w:rsidP="00F60B50">
      <w:pPr>
        <w:pStyle w:val="Caption"/>
      </w:pPr>
      <w:bookmarkStart w:id="5" w:name="_Ref478034335"/>
      <w:r>
        <w:t xml:space="preserve">Figure </w:t>
      </w:r>
      <w:fldSimple w:instr=" SEQ Figure \* ARABIC ">
        <w:r w:rsidR="00F52920">
          <w:rPr>
            <w:noProof/>
          </w:rPr>
          <w:t>1</w:t>
        </w:r>
      </w:fldSimple>
      <w:bookmarkEnd w:id="5"/>
      <w:r>
        <w:t xml:space="preserve">      Description of problem</w:t>
      </w:r>
    </w:p>
    <w:p w14:paraId="1E8EE9E8" w14:textId="77777777" w:rsidR="00F60B50" w:rsidRDefault="00F60B50" w:rsidP="00F60B50">
      <w:pPr>
        <w:pStyle w:val="Heading2"/>
        <w:tabs>
          <w:tab w:val="clear" w:pos="1440"/>
          <w:tab w:val="left" w:pos="1728"/>
        </w:tabs>
        <w:ind w:left="1728"/>
      </w:pPr>
      <w:bookmarkStart w:id="6" w:name="_Toc478039836"/>
      <w:bookmarkStart w:id="7" w:name="_Toc110264027"/>
      <w:r>
        <w:t>Getting Started</w:t>
      </w:r>
      <w:bookmarkEnd w:id="6"/>
      <w:bookmarkEnd w:id="7"/>
    </w:p>
    <w:p w14:paraId="6BB036E8" w14:textId="77777777" w:rsidR="00F60B50" w:rsidRDefault="00F60B50" w:rsidP="00F60B50">
      <w:pPr>
        <w:pStyle w:val="BodyText"/>
      </w:pPr>
      <w:r>
        <w:t>Do the following to get started:</w:t>
      </w:r>
    </w:p>
    <w:p w14:paraId="62374303" w14:textId="77777777" w:rsidR="00F60B50" w:rsidRDefault="00F60B50" w:rsidP="00F60B50">
      <w:pPr>
        <w:pStyle w:val="ListNumber"/>
        <w:numPr>
          <w:ilvl w:val="0"/>
          <w:numId w:val="9"/>
        </w:numPr>
        <w:spacing w:after="120"/>
      </w:pPr>
      <w:r>
        <w:t xml:space="preserve">If necessary, launch GMS. </w:t>
      </w:r>
    </w:p>
    <w:p w14:paraId="7D12B71B" w14:textId="77777777" w:rsidR="00F60B50" w:rsidRDefault="00F60B50" w:rsidP="00F60B50">
      <w:pPr>
        <w:pStyle w:val="CNList"/>
        <w:numPr>
          <w:ilvl w:val="0"/>
          <w:numId w:val="3"/>
        </w:numPr>
        <w:spacing w:before="60" w:after="120"/>
      </w:pPr>
      <w:r>
        <w:t xml:space="preserve">If GMS is already running, select </w:t>
      </w:r>
      <w:r w:rsidRPr="00E623C5">
        <w:rPr>
          <w:i/>
        </w:rPr>
        <w:t xml:space="preserve">File | </w:t>
      </w:r>
      <w:r w:rsidRPr="006E2E7B">
        <w:rPr>
          <w:b/>
        </w:rPr>
        <w:t>New</w:t>
      </w:r>
      <w:r>
        <w:t xml:space="preserve"> to ensure that the program settings are restored to their default state.</w:t>
      </w:r>
    </w:p>
    <w:p w14:paraId="52079206" w14:textId="77777777" w:rsidR="00F60B50" w:rsidRDefault="00F60B50" w:rsidP="00F60B50">
      <w:pPr>
        <w:pStyle w:val="Heading1"/>
      </w:pPr>
      <w:bookmarkStart w:id="8" w:name="_Toc478039837"/>
      <w:bookmarkStart w:id="9" w:name="_Toc110264028"/>
      <w:r>
        <w:t>Opening a MODFLOW-USG Project</w:t>
      </w:r>
      <w:bookmarkEnd w:id="8"/>
      <w:bookmarkEnd w:id="9"/>
    </w:p>
    <w:p w14:paraId="0779DCE8" w14:textId="77777777" w:rsidR="00F60B50" w:rsidRDefault="00F60B50" w:rsidP="00F60B50">
      <w:pPr>
        <w:pStyle w:val="BodyText"/>
      </w:pPr>
      <w:r>
        <w:t>To open a project file that already contains the MODFLOW-USG simulation:</w:t>
      </w:r>
    </w:p>
    <w:p w14:paraId="691C52E5" w14:textId="77777777" w:rsidR="00F60B50" w:rsidRDefault="00F60B50" w:rsidP="00C84E38">
      <w:pPr>
        <w:pStyle w:val="ListNumber"/>
        <w:numPr>
          <w:ilvl w:val="0"/>
          <w:numId w:val="15"/>
        </w:numPr>
        <w:spacing w:after="120"/>
      </w:pPr>
      <w:r>
        <w:t xml:space="preserve">Click </w:t>
      </w:r>
      <w:r w:rsidRPr="00F60B50">
        <w:rPr>
          <w:b/>
        </w:rPr>
        <w:t>Open</w:t>
      </w:r>
      <w:r>
        <w:t xml:space="preserve"> </w:t>
      </w:r>
      <w:r>
        <w:rPr>
          <w:noProof/>
        </w:rPr>
        <w:drawing>
          <wp:inline distT="0" distB="0" distL="0" distR="0" wp14:anchorId="172D45A8" wp14:editId="3ED5ECC9">
            <wp:extent cx="152400" cy="133350"/>
            <wp:effectExtent l="0" t="0" r="0" b="0"/>
            <wp:docPr id="175" name="Picture 17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(or </w:t>
      </w:r>
      <w:r w:rsidRPr="00F60B50">
        <w:rPr>
          <w:i/>
        </w:rPr>
        <w:t xml:space="preserve">File | </w:t>
      </w:r>
      <w:r w:rsidRPr="00F60B50">
        <w:rPr>
          <w:b/>
        </w:rPr>
        <w:t>Open…</w:t>
      </w:r>
      <w:r>
        <w:t xml:space="preserve">) to bring up the </w:t>
      </w:r>
      <w:r w:rsidRPr="00F60B50">
        <w:rPr>
          <w:i/>
        </w:rPr>
        <w:t>Open</w:t>
      </w:r>
      <w:r>
        <w:t xml:space="preserve"> dialog.</w:t>
      </w:r>
    </w:p>
    <w:p w14:paraId="7EA5183E" w14:textId="77777777" w:rsidR="00F60B50" w:rsidRPr="00073B83" w:rsidRDefault="00F60B50" w:rsidP="00F60B50">
      <w:pPr>
        <w:pStyle w:val="ListNumber"/>
        <w:numPr>
          <w:ilvl w:val="0"/>
          <w:numId w:val="3"/>
        </w:numPr>
        <w:spacing w:after="120"/>
      </w:pPr>
      <w:r>
        <w:t xml:space="preserve">Browse to the </w:t>
      </w:r>
      <w:r>
        <w:rPr>
          <w:i/>
        </w:rPr>
        <w:t>ShapefileToCLN</w:t>
      </w:r>
      <w:r w:rsidRPr="0068316F">
        <w:rPr>
          <w:i/>
        </w:rPr>
        <w:t>\</w:t>
      </w:r>
      <w:r>
        <w:rPr>
          <w:i/>
        </w:rPr>
        <w:t>ShapefileToCLN</w:t>
      </w:r>
      <w:r w:rsidRPr="0048032A">
        <w:rPr>
          <w:i/>
        </w:rPr>
        <w:t>\</w:t>
      </w:r>
      <w:r>
        <w:rPr>
          <w:i/>
        </w:rPr>
        <w:t xml:space="preserve"> </w:t>
      </w:r>
      <w:r>
        <w:t>directory and select “start.gpr”.</w:t>
      </w:r>
    </w:p>
    <w:p w14:paraId="1EA008CC" w14:textId="77777777" w:rsidR="00F60B50" w:rsidRDefault="00F60B50" w:rsidP="00F60B50">
      <w:pPr>
        <w:pStyle w:val="ListNumber"/>
        <w:numPr>
          <w:ilvl w:val="0"/>
          <w:numId w:val="3"/>
        </w:numPr>
        <w:spacing w:after="120"/>
      </w:pPr>
      <w:r>
        <w:t xml:space="preserve">Click </w:t>
      </w:r>
      <w:r w:rsidRPr="00A413B9">
        <w:rPr>
          <w:b/>
        </w:rPr>
        <w:t>Open</w:t>
      </w:r>
      <w:r>
        <w:t xml:space="preserve"> to import the file and close the </w:t>
      </w:r>
      <w:r w:rsidRPr="00A413B9">
        <w:rPr>
          <w:i/>
        </w:rPr>
        <w:t>Open</w:t>
      </w:r>
      <w:r>
        <w:t xml:space="preserve"> dialog.</w:t>
      </w:r>
    </w:p>
    <w:p w14:paraId="7C7E40C3" w14:textId="77777777" w:rsidR="00F60B50" w:rsidRDefault="00F60B50" w:rsidP="00F60B50">
      <w:pPr>
        <w:pStyle w:val="BodyText"/>
      </w:pPr>
      <w:r>
        <w:t xml:space="preserve">The Graphics Window should appear as shown in </w:t>
      </w:r>
      <w:r>
        <w:fldChar w:fldCharType="begin"/>
      </w:r>
      <w:r>
        <w:instrText xml:space="preserve"> REF _Ref471983520 \h </w:instrText>
      </w:r>
      <w:r>
        <w:fldChar w:fldCharType="separate"/>
      </w:r>
      <w:r w:rsidR="00F52920">
        <w:t xml:space="preserve">Figure </w:t>
      </w:r>
      <w:r w:rsidR="00F52920">
        <w:rPr>
          <w:noProof/>
        </w:rPr>
        <w:t>2</w:t>
      </w:r>
      <w:r>
        <w:fldChar w:fldCharType="end"/>
      </w:r>
      <w:r>
        <w:t>. Before making any further changes, it is best to save the project with a new name.</w:t>
      </w:r>
    </w:p>
    <w:p w14:paraId="1287840F" w14:textId="77777777" w:rsidR="00F60B50" w:rsidRDefault="00F60B50" w:rsidP="00F60B50">
      <w:pPr>
        <w:pStyle w:val="ListNumber"/>
        <w:numPr>
          <w:ilvl w:val="0"/>
          <w:numId w:val="9"/>
        </w:numPr>
        <w:spacing w:after="120"/>
      </w:pPr>
      <w:r>
        <w:t xml:space="preserve">Select </w:t>
      </w:r>
      <w:r w:rsidRPr="00F4394F">
        <w:rPr>
          <w:i/>
        </w:rPr>
        <w:t>File</w:t>
      </w:r>
      <w:r>
        <w:t xml:space="preserve"> | </w:t>
      </w:r>
      <w:r w:rsidRPr="00F4394F">
        <w:rPr>
          <w:b/>
        </w:rPr>
        <w:t>Save As…</w:t>
      </w:r>
      <w:r>
        <w:t xml:space="preserve"> to bring up the </w:t>
      </w:r>
      <w:r w:rsidRPr="00F4394F">
        <w:rPr>
          <w:i/>
        </w:rPr>
        <w:t>Save As</w:t>
      </w:r>
      <w:r>
        <w:t xml:space="preserve"> dialog.</w:t>
      </w:r>
    </w:p>
    <w:p w14:paraId="73E1F9CE" w14:textId="77777777" w:rsidR="00F60B50" w:rsidRDefault="00F60B50" w:rsidP="00F60B50">
      <w:pPr>
        <w:pStyle w:val="CNList"/>
        <w:numPr>
          <w:ilvl w:val="0"/>
          <w:numId w:val="3"/>
        </w:numPr>
        <w:spacing w:before="60" w:after="120"/>
      </w:pPr>
      <w:r>
        <w:t xml:space="preserve">Browse to the </w:t>
      </w:r>
      <w:r>
        <w:rPr>
          <w:i/>
        </w:rPr>
        <w:t>ShapefileToCLN</w:t>
      </w:r>
      <w:r w:rsidRPr="0068316F">
        <w:rPr>
          <w:i/>
        </w:rPr>
        <w:t>\</w:t>
      </w:r>
      <w:r>
        <w:rPr>
          <w:i/>
        </w:rPr>
        <w:t>ShapefileToCLN</w:t>
      </w:r>
      <w:r w:rsidRPr="0048032A">
        <w:rPr>
          <w:i/>
        </w:rPr>
        <w:t>\</w:t>
      </w:r>
      <w:r>
        <w:rPr>
          <w:i/>
        </w:rPr>
        <w:t xml:space="preserve"> </w:t>
      </w:r>
      <w:r>
        <w:t>directory.</w:t>
      </w:r>
    </w:p>
    <w:p w14:paraId="3F39432E" w14:textId="77777777" w:rsidR="00F60B50" w:rsidRDefault="00F60B50" w:rsidP="00F60B50">
      <w:pPr>
        <w:pStyle w:val="CNList"/>
        <w:numPr>
          <w:ilvl w:val="0"/>
          <w:numId w:val="3"/>
        </w:numPr>
        <w:spacing w:before="60" w:after="120"/>
      </w:pPr>
      <w:r>
        <w:t xml:space="preserve">Enter “ShapefileToCLN.gpr” as the </w:t>
      </w:r>
      <w:r w:rsidRPr="00F4394F">
        <w:rPr>
          <w:i/>
        </w:rPr>
        <w:t>File name</w:t>
      </w:r>
      <w:r>
        <w:t>.</w:t>
      </w:r>
    </w:p>
    <w:p w14:paraId="12D3128E" w14:textId="77777777" w:rsidR="00F60B50" w:rsidRDefault="00F60B50" w:rsidP="00F60B50">
      <w:pPr>
        <w:pStyle w:val="CNList"/>
        <w:numPr>
          <w:ilvl w:val="0"/>
          <w:numId w:val="3"/>
        </w:numPr>
        <w:spacing w:before="60" w:after="120"/>
      </w:pPr>
      <w:r>
        <w:t xml:space="preserve">Select “Project Files (*.gpr)” from the </w:t>
      </w:r>
      <w:r w:rsidRPr="00F4394F">
        <w:rPr>
          <w:i/>
        </w:rPr>
        <w:t>Save as type</w:t>
      </w:r>
      <w:r>
        <w:t xml:space="preserve"> drop-down.</w:t>
      </w:r>
    </w:p>
    <w:p w14:paraId="467B9911" w14:textId="77777777" w:rsidR="00F60B50" w:rsidRDefault="00F60B50" w:rsidP="00F60B50">
      <w:pPr>
        <w:pStyle w:val="CNList"/>
        <w:numPr>
          <w:ilvl w:val="0"/>
          <w:numId w:val="3"/>
        </w:numPr>
        <w:spacing w:before="60" w:after="120"/>
      </w:pPr>
      <w:r>
        <w:t xml:space="preserve">Click </w:t>
      </w:r>
      <w:r w:rsidRPr="00F4394F">
        <w:rPr>
          <w:b/>
        </w:rPr>
        <w:t>Save</w:t>
      </w:r>
      <w:r>
        <w:t xml:space="preserve"> to save the project file and close the </w:t>
      </w:r>
      <w:r w:rsidRPr="00F4394F">
        <w:rPr>
          <w:i/>
        </w:rPr>
        <w:t>Save As</w:t>
      </w:r>
      <w:r>
        <w:t xml:space="preserve"> dialog.</w:t>
      </w:r>
    </w:p>
    <w:p w14:paraId="0EAC05F5" w14:textId="77777777" w:rsidR="00F60B50" w:rsidRDefault="00F60B50" w:rsidP="00E051C9">
      <w:pPr>
        <w:pStyle w:val="BodyText"/>
      </w:pPr>
      <w:r>
        <w:rPr>
          <w:noProof/>
        </w:rPr>
        <w:lastRenderedPageBreak/>
        <w:drawing>
          <wp:inline distT="0" distB="0" distL="0" distR="0" wp14:anchorId="2FE9C20C" wp14:editId="35C616D5">
            <wp:extent cx="4581525" cy="3028950"/>
            <wp:effectExtent l="19050" t="19050" r="28575" b="1905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3028950"/>
                    </a:xfrm>
                    <a:prstGeom prst="rect">
                      <a:avLst/>
                    </a:prstGeom>
                    <a:noFill/>
                    <a:ln w="6350" cmpd="sng">
                      <a:solidFill>
                        <a:srgbClr val="000000"/>
                      </a:solidFill>
                      <a:miter lim="800000"/>
                      <a:headEnd/>
                      <a:tailEnd/>
                    </a:ln>
                    <a:effectLst/>
                  </pic:spPr>
                </pic:pic>
              </a:graphicData>
            </a:graphic>
          </wp:inline>
        </w:drawing>
      </w:r>
    </w:p>
    <w:p w14:paraId="786D473E" w14:textId="77777777" w:rsidR="00F60B50" w:rsidRDefault="00F60B50" w:rsidP="00E051C9">
      <w:pPr>
        <w:pStyle w:val="Caption"/>
      </w:pPr>
      <w:bookmarkStart w:id="10" w:name="_Ref427244660"/>
      <w:r>
        <w:t xml:space="preserve">      </w:t>
      </w:r>
      <w:bookmarkStart w:id="11" w:name="_Ref471983520"/>
      <w:r>
        <w:t xml:space="preserve">Figure </w:t>
      </w:r>
      <w:fldSimple w:instr=" SEQ Figure \* ARABIC ">
        <w:r w:rsidR="00F52920">
          <w:rPr>
            <w:noProof/>
          </w:rPr>
          <w:t>2</w:t>
        </w:r>
      </w:fldSimple>
      <w:bookmarkEnd w:id="10"/>
      <w:bookmarkEnd w:id="11"/>
      <w:r>
        <w:t xml:space="preserve">      Starting project</w:t>
      </w:r>
    </w:p>
    <w:p w14:paraId="1352FB0E" w14:textId="77777777" w:rsidR="00F60B50" w:rsidRDefault="00F60B50" w:rsidP="00F60B50">
      <w:pPr>
        <w:pStyle w:val="Heading1"/>
      </w:pPr>
      <w:bookmarkStart w:id="12" w:name="_Toc478039838"/>
      <w:bookmarkStart w:id="13" w:name="_Toc110264029"/>
      <w:r>
        <w:t>Mapping to CLN</w:t>
      </w:r>
      <w:bookmarkEnd w:id="12"/>
      <w:bookmarkEnd w:id="13"/>
    </w:p>
    <w:p w14:paraId="7176005B" w14:textId="77777777" w:rsidR="00F60B50" w:rsidRDefault="00F60B50" w:rsidP="00F60B50">
      <w:pPr>
        <w:pStyle w:val="BodyText"/>
      </w:pPr>
      <w:r>
        <w:t>The shapefile containing the mine tunnel geometry is included in the project. To view the attributes included in the shape file:</w:t>
      </w:r>
    </w:p>
    <w:p w14:paraId="56F88CB5" w14:textId="77777777" w:rsidR="00F60B50" w:rsidRDefault="00F60B50" w:rsidP="00C84E38">
      <w:pPr>
        <w:pStyle w:val="ListNumber"/>
        <w:numPr>
          <w:ilvl w:val="0"/>
          <w:numId w:val="14"/>
        </w:numPr>
        <w:spacing w:after="120"/>
      </w:pPr>
      <w:r>
        <w:t>Under “</w:t>
      </w:r>
      <w:r>
        <w:rPr>
          <w:noProof/>
        </w:rPr>
        <w:drawing>
          <wp:inline distT="0" distB="0" distL="0" distR="0" wp14:anchorId="0B66C65E" wp14:editId="3D61688A">
            <wp:extent cx="152400" cy="152400"/>
            <wp:effectExtent l="0" t="0" r="0" b="0"/>
            <wp:docPr id="173" name="Picture 173" descr="File:GI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ile:GIS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776827">
        <w:t>GIS Layers</w:t>
      </w:r>
      <w:r>
        <w:t xml:space="preserve">” in the </w:t>
      </w:r>
      <w:r w:rsidRPr="00776827">
        <w:t>Project Explorer</w:t>
      </w:r>
      <w:r>
        <w:t>, right-click on the “</w:t>
      </w:r>
      <w:r>
        <w:rPr>
          <w:noProof/>
        </w:rPr>
        <w:drawing>
          <wp:inline distT="0" distB="0" distL="0" distR="0" wp14:anchorId="7DF98B3F" wp14:editId="695FF436">
            <wp:extent cx="152400" cy="133350"/>
            <wp:effectExtent l="0" t="0" r="0" b="0"/>
            <wp:docPr id="172" name="Picture 172" descr="File:GIS Stream Data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ile:GIS Stream Data Shapefil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mine.shp” file and select </w:t>
      </w:r>
      <w:r w:rsidRPr="00F60B50">
        <w:rPr>
          <w:b/>
        </w:rPr>
        <w:t>Attribute Table...</w:t>
      </w:r>
      <w:r>
        <w:t xml:space="preserve"> to open the </w:t>
      </w:r>
      <w:r w:rsidRPr="00F60B50">
        <w:rPr>
          <w:i/>
        </w:rPr>
        <w:t xml:space="preserve">Attributes </w:t>
      </w:r>
      <w:r>
        <w:t>dialog.</w:t>
      </w:r>
    </w:p>
    <w:p w14:paraId="183ADA17" w14:textId="77777777" w:rsidR="00F60B50" w:rsidRPr="00DF2A65" w:rsidRDefault="00F60B50" w:rsidP="00F60B50">
      <w:pPr>
        <w:pStyle w:val="BodyText"/>
      </w:pPr>
      <w:r>
        <w:t>Attributes have been specified for the conduit radius (FRAD) and the conductivity for flow inside the conduit (CONDUITK).</w:t>
      </w:r>
    </w:p>
    <w:p w14:paraId="24CD7222" w14:textId="77777777" w:rsidR="00F60B50" w:rsidRDefault="00F60B50" w:rsidP="00F60B50">
      <w:pPr>
        <w:pStyle w:val="CNList"/>
        <w:numPr>
          <w:ilvl w:val="0"/>
          <w:numId w:val="3"/>
        </w:numPr>
        <w:spacing w:before="60" w:after="120"/>
      </w:pPr>
      <w:r>
        <w:t xml:space="preserve">Click on </w:t>
      </w:r>
      <w:r>
        <w:rPr>
          <w:b/>
        </w:rPr>
        <w:t>OK</w:t>
      </w:r>
      <w:r>
        <w:t xml:space="preserve"> to close the </w:t>
      </w:r>
      <w:r w:rsidRPr="00CD69A1">
        <w:rPr>
          <w:i/>
        </w:rPr>
        <w:t>Attributes</w:t>
      </w:r>
      <w:r>
        <w:t xml:space="preserve"> dialog.</w:t>
      </w:r>
    </w:p>
    <w:p w14:paraId="78A04AA7" w14:textId="77777777" w:rsidR="00F60B50" w:rsidRDefault="00F60B50" w:rsidP="00F60B50">
      <w:pPr>
        <w:pStyle w:val="BodyText"/>
      </w:pPr>
      <w:r>
        <w:t>To map the shapefile to the CLN process, the CLN process must first be enabled.</w:t>
      </w:r>
    </w:p>
    <w:p w14:paraId="385CF3BC" w14:textId="77777777" w:rsidR="00F60B50" w:rsidRDefault="00F60B50" w:rsidP="00F60B50">
      <w:pPr>
        <w:pStyle w:val="ListNumber"/>
        <w:numPr>
          <w:ilvl w:val="0"/>
          <w:numId w:val="3"/>
        </w:numPr>
        <w:spacing w:after="120"/>
      </w:pPr>
      <w:r>
        <w:t xml:space="preserve">Select </w:t>
      </w:r>
      <w:r>
        <w:rPr>
          <w:i/>
        </w:rPr>
        <w:t>MODFLOW</w:t>
      </w:r>
      <w:r>
        <w:t xml:space="preserve"> | </w:t>
      </w:r>
      <w:r>
        <w:rPr>
          <w:b/>
        </w:rPr>
        <w:t>Global Options…</w:t>
      </w:r>
      <w:r>
        <w:t xml:space="preserve"> to bring up the </w:t>
      </w:r>
      <w:r>
        <w:rPr>
          <w:i/>
        </w:rPr>
        <w:t>MODFLOW Global/Basic Package</w:t>
      </w:r>
      <w:r>
        <w:t xml:space="preserve"> dialog.</w:t>
      </w:r>
    </w:p>
    <w:p w14:paraId="60FF51EE" w14:textId="77777777" w:rsidR="00F60B50" w:rsidRDefault="00F60B50" w:rsidP="00F60B50">
      <w:pPr>
        <w:pStyle w:val="CNList"/>
        <w:numPr>
          <w:ilvl w:val="0"/>
          <w:numId w:val="3"/>
        </w:numPr>
        <w:spacing w:before="60" w:after="120"/>
      </w:pPr>
      <w:r>
        <w:t xml:space="preserve">Click </w:t>
      </w:r>
      <w:r w:rsidRPr="005E1989">
        <w:rPr>
          <w:b/>
        </w:rPr>
        <w:t>Packages...</w:t>
      </w:r>
      <w:r>
        <w:t xml:space="preserve"> to open </w:t>
      </w:r>
      <w:r w:rsidRPr="005E1989">
        <w:rPr>
          <w:i/>
        </w:rPr>
        <w:t>MODFLOW Packages / Processes</w:t>
      </w:r>
      <w:r>
        <w:t xml:space="preserve"> dialog.</w:t>
      </w:r>
    </w:p>
    <w:p w14:paraId="3DF7011C" w14:textId="77777777" w:rsidR="00F60B50" w:rsidRDefault="00F60B50" w:rsidP="00F60B50">
      <w:pPr>
        <w:pStyle w:val="CNList"/>
        <w:numPr>
          <w:ilvl w:val="0"/>
          <w:numId w:val="3"/>
        </w:numPr>
        <w:spacing w:before="60" w:after="120"/>
      </w:pPr>
      <w:r>
        <w:t xml:space="preserve">Turn on the </w:t>
      </w:r>
      <w:r w:rsidRPr="00CD69A1">
        <w:rPr>
          <w:i/>
        </w:rPr>
        <w:t xml:space="preserve">CLN </w:t>
      </w:r>
      <w:r>
        <w:rPr>
          <w:i/>
        </w:rPr>
        <w:t>–</w:t>
      </w:r>
      <w:r w:rsidRPr="00CD69A1">
        <w:rPr>
          <w:i/>
        </w:rPr>
        <w:t xml:space="preserve"> Connected Linear Network Process</w:t>
      </w:r>
      <w:r>
        <w:t xml:space="preserve"> option.</w:t>
      </w:r>
      <w:r w:rsidRPr="00D22FAB">
        <w:t xml:space="preserve"> </w:t>
      </w:r>
    </w:p>
    <w:p w14:paraId="47F26D5B" w14:textId="77777777" w:rsidR="00F60B50" w:rsidRDefault="00F60B50" w:rsidP="00F60B50">
      <w:pPr>
        <w:pStyle w:val="CNList"/>
        <w:numPr>
          <w:ilvl w:val="0"/>
          <w:numId w:val="3"/>
        </w:numPr>
        <w:spacing w:before="60" w:after="120"/>
      </w:pPr>
      <w:r>
        <w:t xml:space="preserve">Click </w:t>
      </w:r>
      <w:r>
        <w:rPr>
          <w:b/>
        </w:rPr>
        <w:t>OK</w:t>
      </w:r>
      <w:r>
        <w:t xml:space="preserve"> to exit the </w:t>
      </w:r>
      <w:r w:rsidRPr="005E1989">
        <w:rPr>
          <w:i/>
        </w:rPr>
        <w:t>MODFLOW Packages / Processes</w:t>
      </w:r>
      <w:r>
        <w:t xml:space="preserve"> dialog.</w:t>
      </w:r>
      <w:r w:rsidRPr="00D22FAB">
        <w:t xml:space="preserve"> </w:t>
      </w:r>
    </w:p>
    <w:p w14:paraId="3A5A2243" w14:textId="77777777" w:rsidR="00F60B50" w:rsidRDefault="00F60B50" w:rsidP="00F60B50">
      <w:pPr>
        <w:pStyle w:val="CNList"/>
        <w:numPr>
          <w:ilvl w:val="0"/>
          <w:numId w:val="3"/>
        </w:numPr>
        <w:spacing w:before="60" w:after="120"/>
      </w:pPr>
      <w:r>
        <w:t xml:space="preserve">Click </w:t>
      </w:r>
      <w:r>
        <w:rPr>
          <w:b/>
        </w:rPr>
        <w:t>OK</w:t>
      </w:r>
      <w:r>
        <w:t xml:space="preserve"> to exit the </w:t>
      </w:r>
      <w:r>
        <w:rPr>
          <w:i/>
        </w:rPr>
        <w:t>MODFLOW Global/Basic Package</w:t>
      </w:r>
      <w:r>
        <w:t xml:space="preserve"> dialog. </w:t>
      </w:r>
    </w:p>
    <w:p w14:paraId="2EE134E4" w14:textId="77777777" w:rsidR="00F60B50" w:rsidRDefault="00F60B50" w:rsidP="00F60B50">
      <w:pPr>
        <w:pStyle w:val="BodyText"/>
      </w:pPr>
      <w:r>
        <w:t>Now to map the shapefile to the CLN process:</w:t>
      </w:r>
    </w:p>
    <w:p w14:paraId="10B6CC6C" w14:textId="77777777" w:rsidR="00F60B50" w:rsidRDefault="00F60B50" w:rsidP="00F60B50">
      <w:pPr>
        <w:pStyle w:val="ListNumber"/>
        <w:numPr>
          <w:ilvl w:val="0"/>
          <w:numId w:val="3"/>
        </w:numPr>
        <w:spacing w:after="120"/>
      </w:pPr>
      <w:r>
        <w:t xml:space="preserve">Select the </w:t>
      </w:r>
      <w:r>
        <w:rPr>
          <w:i/>
        </w:rPr>
        <w:t xml:space="preserve">MODFLOW | Optional Packages | </w:t>
      </w:r>
      <w:r w:rsidRPr="00D22FAB">
        <w:rPr>
          <w:b/>
        </w:rPr>
        <w:t xml:space="preserve">CLN </w:t>
      </w:r>
      <w:r>
        <w:rPr>
          <w:b/>
        </w:rPr>
        <w:t>–</w:t>
      </w:r>
      <w:r w:rsidRPr="00D22FAB">
        <w:rPr>
          <w:b/>
        </w:rPr>
        <w:t xml:space="preserve"> Connected Linear Network... </w:t>
      </w:r>
      <w:r>
        <w:t xml:space="preserve">menu item to open the </w:t>
      </w:r>
      <w:r w:rsidRPr="00CD69A1">
        <w:rPr>
          <w:i/>
        </w:rPr>
        <w:t>CLN P</w:t>
      </w:r>
      <w:r>
        <w:rPr>
          <w:i/>
        </w:rPr>
        <w:t>rocess</w:t>
      </w:r>
      <w:r>
        <w:t xml:space="preserve"> dialog.</w:t>
      </w:r>
    </w:p>
    <w:p w14:paraId="4FCD0A8C" w14:textId="77777777" w:rsidR="00F60B50" w:rsidRDefault="00F60B50" w:rsidP="00F60B50">
      <w:pPr>
        <w:pStyle w:val="ListNumber"/>
        <w:numPr>
          <w:ilvl w:val="0"/>
          <w:numId w:val="3"/>
        </w:numPr>
        <w:spacing w:after="120"/>
      </w:pPr>
      <w:r>
        <w:t>In the list on the left-hand side of the dialog, select the “</w:t>
      </w:r>
      <w:r w:rsidRPr="00CD69A1">
        <w:t>Nodes</w:t>
      </w:r>
      <w:r>
        <w:t>” item.</w:t>
      </w:r>
    </w:p>
    <w:p w14:paraId="081A895C" w14:textId="77777777" w:rsidR="00F60B50" w:rsidRDefault="00F60B50" w:rsidP="00F60B50">
      <w:pPr>
        <w:pStyle w:val="CNList"/>
        <w:numPr>
          <w:ilvl w:val="0"/>
          <w:numId w:val="3"/>
        </w:numPr>
        <w:spacing w:before="60" w:after="120"/>
      </w:pPr>
      <w:r>
        <w:t xml:space="preserve">Click on the </w:t>
      </w:r>
      <w:r w:rsidRPr="00CD69A1">
        <w:rPr>
          <w:b/>
        </w:rPr>
        <w:t>Map Shapefile to CLN...</w:t>
      </w:r>
      <w:r>
        <w:t xml:space="preserve"> button. The </w:t>
      </w:r>
      <w:r w:rsidRPr="00CD69A1">
        <w:rPr>
          <w:i/>
        </w:rPr>
        <w:t xml:space="preserve">Select </w:t>
      </w:r>
      <w:r>
        <w:rPr>
          <w:i/>
        </w:rPr>
        <w:t>UGrid</w:t>
      </w:r>
      <w:r>
        <w:t xml:space="preserve"> dialog should appear.</w:t>
      </w:r>
    </w:p>
    <w:p w14:paraId="7D14427E" w14:textId="77777777" w:rsidR="00F60B50" w:rsidRDefault="00F60B50" w:rsidP="00F60B50">
      <w:pPr>
        <w:pStyle w:val="CNList"/>
        <w:numPr>
          <w:ilvl w:val="0"/>
          <w:numId w:val="3"/>
        </w:numPr>
        <w:spacing w:before="60" w:after="120"/>
      </w:pPr>
      <w:r>
        <w:t>Highlight the “</w:t>
      </w:r>
      <w:r>
        <w:rPr>
          <w:noProof/>
        </w:rPr>
        <w:drawing>
          <wp:inline distT="0" distB="0" distL="0" distR="0" wp14:anchorId="21289875" wp14:editId="2D6D7601">
            <wp:extent cx="152400" cy="133350"/>
            <wp:effectExtent l="0" t="0" r="0" b="0"/>
            <wp:docPr id="171" name="Picture 171" descr="File:GIS Stream Data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ile:GIS Stream Data Shapefil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CD69A1">
        <w:t>mine.shp</w:t>
      </w:r>
      <w:r>
        <w:t xml:space="preserve">” file. </w:t>
      </w:r>
    </w:p>
    <w:p w14:paraId="0D47E532" w14:textId="77777777" w:rsidR="00F60B50" w:rsidRDefault="00F60B50" w:rsidP="00F60B50">
      <w:pPr>
        <w:pStyle w:val="CNList"/>
        <w:numPr>
          <w:ilvl w:val="0"/>
          <w:numId w:val="3"/>
        </w:numPr>
        <w:spacing w:before="60" w:after="120"/>
      </w:pPr>
      <w:r>
        <w:lastRenderedPageBreak/>
        <w:t xml:space="preserve">Click </w:t>
      </w:r>
      <w:r w:rsidRPr="00CD69A1">
        <w:rPr>
          <w:b/>
        </w:rPr>
        <w:t xml:space="preserve">OK </w:t>
      </w:r>
      <w:r w:rsidRPr="00CD69A1">
        <w:t>to close</w:t>
      </w:r>
      <w:r>
        <w:t xml:space="preserve"> the </w:t>
      </w:r>
      <w:r w:rsidRPr="00CD69A1">
        <w:rPr>
          <w:i/>
        </w:rPr>
        <w:t xml:space="preserve">Select </w:t>
      </w:r>
      <w:r>
        <w:rPr>
          <w:i/>
        </w:rPr>
        <w:t>UGrid</w:t>
      </w:r>
      <w:r>
        <w:t xml:space="preserve"> dialog and open the </w:t>
      </w:r>
      <w:r w:rsidRPr="00CD69A1">
        <w:rPr>
          <w:i/>
        </w:rPr>
        <w:t xml:space="preserve">Map Shapefile to CLN </w:t>
      </w:r>
      <w:r>
        <w:t xml:space="preserve">dialog. </w:t>
      </w:r>
    </w:p>
    <w:p w14:paraId="1A3067BD" w14:textId="77777777" w:rsidR="00F60B50" w:rsidRDefault="00F60B50" w:rsidP="00F60B50">
      <w:pPr>
        <w:pStyle w:val="BodyText"/>
      </w:pPr>
      <w:r>
        <w:t>The settings items in this dialog are used when attributes are not specified as arc attributes by the shapefile. Since the “</w:t>
      </w:r>
      <w:r>
        <w:rPr>
          <w:noProof/>
        </w:rPr>
        <w:drawing>
          <wp:inline distT="0" distB="0" distL="0" distR="0" wp14:anchorId="5B54D25D" wp14:editId="601716FF">
            <wp:extent cx="152400" cy="133350"/>
            <wp:effectExtent l="0" t="0" r="0" b="0"/>
            <wp:docPr id="170" name="Picture 170" descr="File:GIS Stream Data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ile:GIS Stream Data Shapefil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mine.shp” file has attributes for the FRAD and CONDUITK values, the settings for FRAD and CONDUITK in this dialog will be ignored.</w:t>
      </w:r>
    </w:p>
    <w:p w14:paraId="4E087675" w14:textId="77777777" w:rsidR="00F60B50" w:rsidRDefault="00F60B50" w:rsidP="00F60B50">
      <w:pPr>
        <w:pStyle w:val="BodyText"/>
      </w:pPr>
      <w:r>
        <w:t xml:space="preserve">Also included is a </w:t>
      </w:r>
      <w:r w:rsidRPr="00553CD1">
        <w:rPr>
          <w:i/>
        </w:rPr>
        <w:t>Duplicate Point Tolerance</w:t>
      </w:r>
      <w:r>
        <w:t xml:space="preserve"> item. It is used to determine when to combine arc points that are within the given distance of each other into a single point to connect the arcs.</w:t>
      </w:r>
    </w:p>
    <w:p w14:paraId="35B53435" w14:textId="77777777" w:rsidR="00F60B50" w:rsidRDefault="00F60B50" w:rsidP="00F60B50">
      <w:pPr>
        <w:pStyle w:val="BodyText"/>
      </w:pPr>
      <w:r>
        <w:t>For this problem, adjust the leakance and turn on the setting to generate a UGrid of the CLN network.</w:t>
      </w:r>
    </w:p>
    <w:p w14:paraId="03A09698" w14:textId="77777777" w:rsidR="00F60B50" w:rsidRDefault="00F60B50" w:rsidP="00F60B50">
      <w:pPr>
        <w:pStyle w:val="ListNumber"/>
        <w:numPr>
          <w:ilvl w:val="0"/>
          <w:numId w:val="3"/>
        </w:numPr>
        <w:spacing w:after="120"/>
      </w:pPr>
      <w:r>
        <w:t xml:space="preserve">For the </w:t>
      </w:r>
      <w:r>
        <w:rPr>
          <w:i/>
        </w:rPr>
        <w:t>Skin leakance 1 (FSKIN)</w:t>
      </w:r>
      <w:r>
        <w:t xml:space="preserve"> item set the value to “</w:t>
      </w:r>
      <w:r w:rsidRPr="002251D6">
        <w:t>5.0</w:t>
      </w:r>
      <w:r>
        <w:t>”.</w:t>
      </w:r>
    </w:p>
    <w:p w14:paraId="42BE07AE" w14:textId="77777777" w:rsidR="00F60B50" w:rsidRDefault="00F60B50" w:rsidP="00F60B50">
      <w:pPr>
        <w:pStyle w:val="ListNumber"/>
        <w:numPr>
          <w:ilvl w:val="0"/>
          <w:numId w:val="3"/>
        </w:numPr>
        <w:spacing w:after="120"/>
      </w:pPr>
      <w:r>
        <w:t xml:space="preserve">For the </w:t>
      </w:r>
      <w:r w:rsidRPr="002251D6">
        <w:rPr>
          <w:i/>
        </w:rPr>
        <w:t>Maximum CLN node length (MAXNODELEN)</w:t>
      </w:r>
      <w:r>
        <w:t xml:space="preserve"> set the value to “</w:t>
      </w:r>
      <w:r w:rsidRPr="002251D6">
        <w:t>1500</w:t>
      </w:r>
      <w:r>
        <w:t>”.</w:t>
      </w:r>
    </w:p>
    <w:p w14:paraId="0F397C79" w14:textId="77777777" w:rsidR="00F60B50" w:rsidRDefault="00F60B50" w:rsidP="00F60B50">
      <w:pPr>
        <w:pStyle w:val="CNList"/>
        <w:numPr>
          <w:ilvl w:val="0"/>
          <w:numId w:val="3"/>
        </w:numPr>
        <w:spacing w:before="60" w:after="120"/>
      </w:pPr>
      <w:r>
        <w:t xml:space="preserve">Set the </w:t>
      </w:r>
      <w:r w:rsidRPr="00FF09BF">
        <w:rPr>
          <w:i/>
        </w:rPr>
        <w:t>Generate CLN UGrid</w:t>
      </w:r>
      <w:r>
        <w:t xml:space="preserve"> value to “</w:t>
      </w:r>
      <w:r w:rsidRPr="002251D6">
        <w:t>On</w:t>
      </w:r>
      <w:r>
        <w:t>”.</w:t>
      </w:r>
    </w:p>
    <w:p w14:paraId="2B68F4C4" w14:textId="77777777" w:rsidR="00F60B50" w:rsidRDefault="00F60B50" w:rsidP="00F60B50">
      <w:pPr>
        <w:pStyle w:val="CNList"/>
        <w:numPr>
          <w:ilvl w:val="0"/>
          <w:numId w:val="3"/>
        </w:numPr>
        <w:spacing w:before="60" w:after="120"/>
      </w:pPr>
      <w:r>
        <w:t xml:space="preserve">Click on </w:t>
      </w:r>
      <w:r>
        <w:rPr>
          <w:b/>
        </w:rPr>
        <w:t>OK</w:t>
      </w:r>
      <w:r>
        <w:t xml:space="preserve"> to close the </w:t>
      </w:r>
      <w:r w:rsidRPr="002251D6">
        <w:rPr>
          <w:i/>
        </w:rPr>
        <w:t>Map Shapefile to CLN</w:t>
      </w:r>
      <w:r>
        <w:t xml:space="preserve"> dialog and finish mapping the shapefile values to the CLN process.</w:t>
      </w:r>
    </w:p>
    <w:p w14:paraId="7482CFA1" w14:textId="77777777" w:rsidR="00F60B50" w:rsidRDefault="00F60B50" w:rsidP="00F60B50">
      <w:pPr>
        <w:pStyle w:val="BodyText"/>
        <w:rPr>
          <w:rStyle w:val="BodyTextChar"/>
        </w:rPr>
      </w:pPr>
      <w:r>
        <w:rPr>
          <w:rStyle w:val="BodyTextChar"/>
        </w:rPr>
        <w:t xml:space="preserve">The segments of the shapefile arcs were split based on the MAXNODELEN setting and then intersected with the UGrid to generate the CLN data. </w:t>
      </w:r>
      <w:r w:rsidRPr="00713D80">
        <w:rPr>
          <w:rStyle w:val="BodyTextChar"/>
        </w:rPr>
        <w:t xml:space="preserve">The </w:t>
      </w:r>
      <w:r>
        <w:rPr>
          <w:rStyle w:val="BodyTextChar"/>
        </w:rPr>
        <w:t>“N</w:t>
      </w:r>
      <w:r w:rsidRPr="00713D80">
        <w:rPr>
          <w:rStyle w:val="BodyTextChar"/>
        </w:rPr>
        <w:t>odes</w:t>
      </w:r>
      <w:r>
        <w:rPr>
          <w:rStyle w:val="BodyTextChar"/>
        </w:rPr>
        <w:t>”</w:t>
      </w:r>
      <w:r w:rsidRPr="00713D80">
        <w:rPr>
          <w:rStyle w:val="BodyTextChar"/>
        </w:rPr>
        <w:t xml:space="preserve"> table in the </w:t>
      </w:r>
      <w:r w:rsidRPr="00713D80">
        <w:rPr>
          <w:rStyle w:val="BodyTextChar"/>
          <w:i/>
        </w:rPr>
        <w:t>CLN Package</w:t>
      </w:r>
      <w:r w:rsidRPr="00713D80">
        <w:rPr>
          <w:rStyle w:val="BodyTextChar"/>
        </w:rPr>
        <w:t xml:space="preserve"> dialog should be filled with 13 new CLN nodes (or cells) for the mapped data. </w:t>
      </w:r>
    </w:p>
    <w:p w14:paraId="596437D1" w14:textId="77777777" w:rsidR="00F60B50" w:rsidRDefault="00F60B50" w:rsidP="00F60B50">
      <w:pPr>
        <w:pStyle w:val="BodyText"/>
      </w:pPr>
      <w:r w:rsidRPr="00713D80">
        <w:rPr>
          <w:rStyle w:val="BodyTextChar"/>
        </w:rPr>
        <w:t xml:space="preserve">In the table, the </w:t>
      </w:r>
      <w:r w:rsidRPr="00713D80">
        <w:rPr>
          <w:rStyle w:val="BodyTextChar"/>
          <w:i/>
        </w:rPr>
        <w:t>IFNO</w:t>
      </w:r>
      <w:r w:rsidRPr="00713D80">
        <w:rPr>
          <w:rStyle w:val="BodyTextChar"/>
        </w:rPr>
        <w:t xml:space="preserve"> value is the CLN cell number, </w:t>
      </w:r>
      <w:r w:rsidRPr="00713D80">
        <w:rPr>
          <w:rStyle w:val="BodyTextChar"/>
          <w:i/>
        </w:rPr>
        <w:t>FLENG</w:t>
      </w:r>
      <w:r w:rsidRPr="00713D80">
        <w:rPr>
          <w:rStyle w:val="BodyTextChar"/>
        </w:rPr>
        <w:t xml:space="preserve"> is the length of the cell, and </w:t>
      </w:r>
      <w:r w:rsidRPr="00713D80">
        <w:rPr>
          <w:rStyle w:val="BodyTextChar"/>
          <w:i/>
        </w:rPr>
        <w:t>FELEV</w:t>
      </w:r>
      <w:r w:rsidRPr="00713D80">
        <w:rPr>
          <w:rStyle w:val="BodyTextChar"/>
        </w:rPr>
        <w:t xml:space="preserve"> is the elevation at the bottom of the cell. </w:t>
      </w:r>
      <w:r w:rsidRPr="00713D80">
        <w:rPr>
          <w:rStyle w:val="BodyTextChar"/>
          <w:i/>
        </w:rPr>
        <w:t>STRT</w:t>
      </w:r>
      <w:r w:rsidRPr="00713D80">
        <w:rPr>
          <w:rStyle w:val="BodyTextChar"/>
        </w:rPr>
        <w:t xml:space="preserve"> is the starting head value which</w:t>
      </w:r>
      <w:r w:rsidR="002654B2">
        <w:rPr>
          <w:rStyle w:val="BodyTextChar"/>
        </w:rPr>
        <w:t>,</w:t>
      </w:r>
      <w:r w:rsidRPr="00713D80">
        <w:rPr>
          <w:rStyle w:val="BodyTextChar"/>
        </w:rPr>
        <w:t xml:space="preserve"> by default</w:t>
      </w:r>
      <w:r w:rsidR="002654B2">
        <w:rPr>
          <w:rStyle w:val="BodyTextChar"/>
        </w:rPr>
        <w:t>,</w:t>
      </w:r>
      <w:r w:rsidRPr="00713D80">
        <w:rPr>
          <w:rStyle w:val="BodyTextChar"/>
        </w:rPr>
        <w:t xml:space="preserve"> is set to the bottom elevation. Descriptions of the other values can be found in the MODFLOW-USG documentation</w:t>
      </w:r>
      <w:r>
        <w:t>.</w:t>
      </w:r>
    </w:p>
    <w:p w14:paraId="74BE2F27" w14:textId="77777777" w:rsidR="00F60B50" w:rsidRDefault="00F60B50" w:rsidP="00F60B50">
      <w:pPr>
        <w:pStyle w:val="Heading1"/>
      </w:pPr>
      <w:bookmarkStart w:id="14" w:name="_Toc478039839"/>
      <w:bookmarkStart w:id="15" w:name="_Toc110264030"/>
      <w:r>
        <w:t>Viewing the Mapped Data</w:t>
      </w:r>
      <w:bookmarkEnd w:id="14"/>
      <w:bookmarkEnd w:id="15"/>
    </w:p>
    <w:p w14:paraId="3F23F064" w14:textId="77777777" w:rsidR="00F60B50" w:rsidRDefault="00F60B50" w:rsidP="00F60B50">
      <w:pPr>
        <w:pStyle w:val="BodyText"/>
      </w:pPr>
      <w:r>
        <w:t>Now to view other data mapped from the shapefile:</w:t>
      </w:r>
    </w:p>
    <w:p w14:paraId="60CA04AB" w14:textId="77777777" w:rsidR="00F60B50" w:rsidRDefault="00F60B50" w:rsidP="00C84E38">
      <w:pPr>
        <w:pStyle w:val="ListNumber"/>
        <w:numPr>
          <w:ilvl w:val="0"/>
          <w:numId w:val="13"/>
        </w:numPr>
        <w:spacing w:after="120"/>
      </w:pPr>
      <w:r>
        <w:t xml:space="preserve">In the list on the left-hand side of the </w:t>
      </w:r>
      <w:r w:rsidRPr="00F60B50">
        <w:rPr>
          <w:rStyle w:val="BodyTextChar"/>
          <w:i/>
        </w:rPr>
        <w:t xml:space="preserve">CLN Process </w:t>
      </w:r>
      <w:r>
        <w:t>dialog, select the “</w:t>
      </w:r>
      <w:r w:rsidRPr="00713D80">
        <w:t>G</w:t>
      </w:r>
      <w:r>
        <w:t xml:space="preserve">roundwater </w:t>
      </w:r>
      <w:r w:rsidRPr="00713D80">
        <w:t>Connections</w:t>
      </w:r>
      <w:r>
        <w:t>” item.</w:t>
      </w:r>
    </w:p>
    <w:p w14:paraId="4121F3E1" w14:textId="77777777" w:rsidR="00F60B50" w:rsidRDefault="00F60B50" w:rsidP="00F60B50">
      <w:pPr>
        <w:pStyle w:val="BodyText"/>
      </w:pPr>
      <w:r>
        <w:t xml:space="preserve">The “Groundwater Connections” table contains the values for each CLN cell to groundwater cell connection. The table should contain rows for 44 connections. The </w:t>
      </w:r>
      <w:r w:rsidRPr="00A36EC6">
        <w:rPr>
          <w:i/>
        </w:rPr>
        <w:t>IFNO</w:t>
      </w:r>
      <w:r>
        <w:t xml:space="preserve"> value is the CLN cell number and the </w:t>
      </w:r>
      <w:r w:rsidRPr="00A36EC6">
        <w:rPr>
          <w:i/>
        </w:rPr>
        <w:t>IGWNOD</w:t>
      </w:r>
      <w:r>
        <w:t xml:space="preserve"> value is the groundwater cell number. The </w:t>
      </w:r>
      <w:r w:rsidRPr="00A36EC6">
        <w:rPr>
          <w:i/>
        </w:rPr>
        <w:t>FSKIN</w:t>
      </w:r>
      <w:r>
        <w:t xml:space="preserve"> value for each cell should be 5.0, which matches the value entered in the </w:t>
      </w:r>
      <w:r>
        <w:rPr>
          <w:i/>
        </w:rPr>
        <w:t>Map Shapefile to CLN</w:t>
      </w:r>
      <w:r>
        <w:t xml:space="preserve"> dialog.</w:t>
      </w:r>
    </w:p>
    <w:p w14:paraId="4E95DDD2" w14:textId="77777777" w:rsidR="00F60B50" w:rsidRDefault="00F60B50" w:rsidP="00F60B50">
      <w:pPr>
        <w:pStyle w:val="ListNumber"/>
        <w:numPr>
          <w:ilvl w:val="0"/>
          <w:numId w:val="3"/>
        </w:numPr>
        <w:spacing w:after="120"/>
      </w:pPr>
      <w:r>
        <w:t xml:space="preserve">Select </w:t>
      </w:r>
      <w:r>
        <w:rPr>
          <w:b/>
        </w:rPr>
        <w:t>OK</w:t>
      </w:r>
      <w:r>
        <w:t xml:space="preserve"> to close the </w:t>
      </w:r>
      <w:r w:rsidRPr="00713D80">
        <w:rPr>
          <w:rStyle w:val="BodyTextChar"/>
          <w:i/>
        </w:rPr>
        <w:t>CLN P</w:t>
      </w:r>
      <w:r>
        <w:rPr>
          <w:rStyle w:val="BodyTextChar"/>
          <w:i/>
        </w:rPr>
        <w:t xml:space="preserve">rocess </w:t>
      </w:r>
      <w:r>
        <w:t>dialog.</w:t>
      </w:r>
    </w:p>
    <w:p w14:paraId="666BAE62" w14:textId="77777777" w:rsidR="00F60B50" w:rsidRDefault="00F60B50" w:rsidP="00F60B50">
      <w:pPr>
        <w:pStyle w:val="BodyText"/>
      </w:pPr>
      <w:r>
        <w:t xml:space="preserve">In the Graphics Window, orange square point symbols should have been added to designate the groundwater cells that have groundwater to CLN connections as shown in </w:t>
      </w:r>
      <w:r>
        <w:fldChar w:fldCharType="begin"/>
      </w:r>
      <w:r>
        <w:instrText xml:space="preserve"> REF _Ref478043692 \h </w:instrText>
      </w:r>
      <w:r>
        <w:fldChar w:fldCharType="separate"/>
      </w:r>
      <w:r w:rsidR="00F52920">
        <w:t xml:space="preserve">Figure </w:t>
      </w:r>
      <w:r w:rsidR="00F52920">
        <w:rPr>
          <w:noProof/>
        </w:rPr>
        <w:t>3</w:t>
      </w:r>
      <w:r>
        <w:fldChar w:fldCharType="end"/>
      </w:r>
      <w:r>
        <w:t>.</w:t>
      </w:r>
    </w:p>
    <w:p w14:paraId="4C0DD16C" w14:textId="77777777" w:rsidR="00F60B50" w:rsidRDefault="00F60B50" w:rsidP="00F60B50">
      <w:pPr>
        <w:pStyle w:val="BodyText"/>
      </w:pPr>
      <w:r>
        <w:t>In the Project Explorer a new UGrid has appeared entitled “</w:t>
      </w:r>
      <w:r>
        <w:rPr>
          <w:noProof/>
        </w:rPr>
        <w:drawing>
          <wp:inline distT="0" distB="0" distL="0" distR="0" wp14:anchorId="70DA0CF9" wp14:editId="3F29B068">
            <wp:extent cx="152400" cy="152400"/>
            <wp:effectExtent l="0" t="0" r="0" b="0"/>
            <wp:docPr id="169" name="Picture 169" descr="File:UGrid 3D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ile:UGrid 3D Locked.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229F5">
        <w:t>CLN Cells</w:t>
      </w:r>
      <w:r>
        <w:t>”. This newly created UGrid has line segment cells matching the CLN cells. The cell numbers for this UGrid can be turned on to identify the location of the CLN cells.</w:t>
      </w:r>
    </w:p>
    <w:p w14:paraId="492804AF" w14:textId="77777777" w:rsidR="00F60B50" w:rsidRDefault="00F60B50" w:rsidP="00F60B50">
      <w:pPr>
        <w:pStyle w:val="ListNumber"/>
        <w:numPr>
          <w:ilvl w:val="0"/>
          <w:numId w:val="3"/>
        </w:numPr>
        <w:spacing w:after="120"/>
      </w:pPr>
      <w:r>
        <w:t>Turn off the “</w:t>
      </w:r>
      <w:r>
        <w:rPr>
          <w:noProof/>
        </w:rPr>
        <w:drawing>
          <wp:inline distT="0" distB="0" distL="0" distR="0" wp14:anchorId="7F3FB6FF" wp14:editId="4A5C4FBE">
            <wp:extent cx="152400" cy="133350"/>
            <wp:effectExtent l="0" t="0" r="0" b="0"/>
            <wp:docPr id="168" name="Picture 168" descr="File:GIS Stream Data Shapefi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ile:GIS Stream Data Shapefil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mine.shp” file in the Project Explorer.</w:t>
      </w:r>
    </w:p>
    <w:p w14:paraId="1F488F5C" w14:textId="77777777" w:rsidR="00F60B50" w:rsidRDefault="00F60B50" w:rsidP="00F60B50">
      <w:pPr>
        <w:pStyle w:val="ListNumber"/>
        <w:numPr>
          <w:ilvl w:val="0"/>
          <w:numId w:val="3"/>
        </w:numPr>
        <w:spacing w:after="120"/>
      </w:pPr>
      <w:r>
        <w:t>Select the “</w:t>
      </w:r>
      <w:r>
        <w:rPr>
          <w:noProof/>
        </w:rPr>
        <w:drawing>
          <wp:inline distT="0" distB="0" distL="0" distR="0" wp14:anchorId="526C16A5" wp14:editId="17ADA3FE">
            <wp:extent cx="180975" cy="180975"/>
            <wp:effectExtent l="0" t="0" r="9525" b="9525"/>
            <wp:docPr id="167" name="Picture 167" descr="Ugrid_lock_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Ugrid_lock_3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t>CLN Cells” item in the Project Explorer.</w:t>
      </w:r>
    </w:p>
    <w:p w14:paraId="3DB07179" w14:textId="77777777" w:rsidR="00F60B50" w:rsidRDefault="00F60B50" w:rsidP="00F60B50">
      <w:pPr>
        <w:pStyle w:val="ListNumber"/>
        <w:numPr>
          <w:ilvl w:val="0"/>
          <w:numId w:val="3"/>
        </w:numPr>
        <w:spacing w:after="120"/>
      </w:pPr>
      <w:r>
        <w:t xml:space="preserve">Select </w:t>
      </w:r>
      <w:r>
        <w:rPr>
          <w:i/>
        </w:rPr>
        <w:t xml:space="preserve">Display | </w:t>
      </w:r>
      <w:r>
        <w:rPr>
          <w:b/>
        </w:rPr>
        <w:t>Display Options...</w:t>
      </w:r>
      <w:r>
        <w:t xml:space="preserve"> to open the </w:t>
      </w:r>
      <w:r w:rsidRPr="00F26716">
        <w:rPr>
          <w:i/>
        </w:rPr>
        <w:t>Display Options</w:t>
      </w:r>
      <w:r>
        <w:t xml:space="preserve"> dialog.</w:t>
      </w:r>
    </w:p>
    <w:p w14:paraId="34FDF983" w14:textId="77777777" w:rsidR="002654B2" w:rsidRDefault="002654B2" w:rsidP="00F60B50">
      <w:pPr>
        <w:pStyle w:val="ListNumber"/>
        <w:numPr>
          <w:ilvl w:val="0"/>
          <w:numId w:val="3"/>
        </w:numPr>
        <w:spacing w:after="120"/>
      </w:pPr>
      <w:r>
        <w:t>Check</w:t>
      </w:r>
      <w:r w:rsidR="00EA0E5F">
        <w:t xml:space="preserve"> the </w:t>
      </w:r>
      <w:r w:rsidR="00EA0E5F">
        <w:rPr>
          <w:i/>
        </w:rPr>
        <w:t>Define UGrid specific options</w:t>
      </w:r>
      <w:r w:rsidR="00EA0E5F">
        <w:t xml:space="preserve"> box.</w:t>
      </w:r>
    </w:p>
    <w:p w14:paraId="0E59E62B" w14:textId="77777777" w:rsidR="00F60B50" w:rsidRDefault="00F60B50" w:rsidP="00F60B50">
      <w:pPr>
        <w:pStyle w:val="ListNumber"/>
        <w:numPr>
          <w:ilvl w:val="0"/>
          <w:numId w:val="3"/>
        </w:numPr>
        <w:spacing w:after="120"/>
      </w:pPr>
      <w:r>
        <w:lastRenderedPageBreak/>
        <w:t xml:space="preserve">Turn on the </w:t>
      </w:r>
      <w:r w:rsidRPr="00F26716">
        <w:rPr>
          <w:i/>
        </w:rPr>
        <w:t>Cell numbers</w:t>
      </w:r>
      <w:r>
        <w:t xml:space="preserve"> option. If desired, increase the font size.</w:t>
      </w:r>
    </w:p>
    <w:p w14:paraId="29DFAF5A" w14:textId="77777777" w:rsidR="00F60B50" w:rsidRDefault="00F60B50" w:rsidP="00F60B50">
      <w:pPr>
        <w:pStyle w:val="ListNumber"/>
        <w:numPr>
          <w:ilvl w:val="0"/>
          <w:numId w:val="3"/>
        </w:numPr>
        <w:spacing w:after="120"/>
      </w:pPr>
      <w:r>
        <w:t xml:space="preserve">Select </w:t>
      </w:r>
      <w:r>
        <w:rPr>
          <w:b/>
        </w:rPr>
        <w:t>OK</w:t>
      </w:r>
      <w:r>
        <w:t xml:space="preserve"> to close the </w:t>
      </w:r>
      <w:r w:rsidRPr="00F26716">
        <w:rPr>
          <w:i/>
        </w:rPr>
        <w:t>Display Options</w:t>
      </w:r>
      <w:r>
        <w:t xml:space="preserve"> dialog.</w:t>
      </w:r>
    </w:p>
    <w:p w14:paraId="0556DE39" w14:textId="77777777" w:rsidR="00F60B50" w:rsidRDefault="00F60B50" w:rsidP="00F60B50">
      <w:pPr>
        <w:pStyle w:val="BodyText"/>
      </w:pPr>
      <w:r>
        <w:t>The CLN cells and cell numbers should now appear in the graphics view along with the orange symbols for CLN groundwater connections as shown in Figure 3.</w:t>
      </w:r>
    </w:p>
    <w:p w14:paraId="7097F1F8" w14:textId="77777777" w:rsidR="00F60B50" w:rsidRDefault="00F60B50" w:rsidP="00F60B50">
      <w:pPr>
        <w:pStyle w:val="ListNumber"/>
        <w:keepNext/>
        <w:numPr>
          <w:ilvl w:val="0"/>
          <w:numId w:val="0"/>
        </w:numPr>
        <w:ind w:left="1440"/>
      </w:pPr>
      <w:r>
        <w:rPr>
          <w:noProof/>
        </w:rPr>
        <w:drawing>
          <wp:inline distT="0" distB="0" distL="0" distR="0" wp14:anchorId="7B78F7E6" wp14:editId="6ACB2E55">
            <wp:extent cx="4572000" cy="3267075"/>
            <wp:effectExtent l="19050" t="19050" r="19050" b="2857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267075"/>
                    </a:xfrm>
                    <a:prstGeom prst="rect">
                      <a:avLst/>
                    </a:prstGeom>
                    <a:noFill/>
                    <a:ln w="6350" cmpd="sng">
                      <a:solidFill>
                        <a:srgbClr val="000000"/>
                      </a:solidFill>
                      <a:miter lim="800000"/>
                      <a:headEnd/>
                      <a:tailEnd/>
                    </a:ln>
                    <a:effectLst/>
                  </pic:spPr>
                </pic:pic>
              </a:graphicData>
            </a:graphic>
          </wp:inline>
        </w:drawing>
      </w:r>
    </w:p>
    <w:p w14:paraId="102A98F4" w14:textId="77777777" w:rsidR="00F60B50" w:rsidRDefault="00F60B50" w:rsidP="00F60B50">
      <w:pPr>
        <w:pStyle w:val="Caption"/>
      </w:pPr>
      <w:r>
        <w:t xml:space="preserve">      </w:t>
      </w:r>
      <w:bookmarkStart w:id="16" w:name="_Ref478043692"/>
      <w:r>
        <w:t xml:space="preserve">Figure </w:t>
      </w:r>
      <w:fldSimple w:instr=" SEQ Figure \* ARABIC ">
        <w:r w:rsidR="00F52920">
          <w:rPr>
            <w:noProof/>
          </w:rPr>
          <w:t>3</w:t>
        </w:r>
      </w:fldSimple>
      <w:bookmarkEnd w:id="16"/>
      <w:r>
        <w:t xml:space="preserve">      </w:t>
      </w:r>
      <w:r w:rsidRPr="0074203C">
        <w:t xml:space="preserve">Mapped CLN </w:t>
      </w:r>
      <w:r>
        <w:t>data</w:t>
      </w:r>
    </w:p>
    <w:p w14:paraId="4D3A84CF" w14:textId="77777777" w:rsidR="00F60B50" w:rsidRDefault="00F60B50" w:rsidP="00F60B50">
      <w:pPr>
        <w:pStyle w:val="Heading1"/>
      </w:pPr>
      <w:bookmarkStart w:id="17" w:name="_Toc478039840"/>
      <w:bookmarkStart w:id="18" w:name="_Toc110264031"/>
      <w:r>
        <w:t>Saving and Running MODFLOW</w:t>
      </w:r>
      <w:bookmarkEnd w:id="17"/>
      <w:bookmarkEnd w:id="18"/>
    </w:p>
    <w:p w14:paraId="5905CD91" w14:textId="77777777" w:rsidR="00F60B50" w:rsidRDefault="00F60B50" w:rsidP="00F60B50">
      <w:pPr>
        <w:pStyle w:val="BodyText"/>
      </w:pPr>
      <w:r>
        <w:t>The changes should now be saved before running MODFLOW.</w:t>
      </w:r>
    </w:p>
    <w:p w14:paraId="4EAC21BF" w14:textId="77777777" w:rsidR="00F60B50" w:rsidRDefault="00F60B50" w:rsidP="00C84E38">
      <w:pPr>
        <w:pStyle w:val="ListNumber"/>
        <w:numPr>
          <w:ilvl w:val="0"/>
          <w:numId w:val="12"/>
        </w:numPr>
        <w:spacing w:after="120"/>
        <w:rPr>
          <w:rStyle w:val="CNListChar"/>
        </w:rPr>
      </w:pPr>
      <w:r w:rsidRPr="00F60B50">
        <w:rPr>
          <w:rStyle w:val="CNListChar"/>
          <w:b/>
        </w:rPr>
        <w:t>Save</w:t>
      </w:r>
      <w:r>
        <w:rPr>
          <w:rStyle w:val="CNListChar"/>
        </w:rPr>
        <w:t xml:space="preserve"> </w:t>
      </w:r>
      <w:r>
        <w:rPr>
          <w:noProof/>
        </w:rPr>
        <w:drawing>
          <wp:inline distT="0" distB="0" distL="0" distR="0" wp14:anchorId="0FBD75C8" wp14:editId="725C39B8">
            <wp:extent cx="142875" cy="142875"/>
            <wp:effectExtent l="0" t="0" r="9525" b="9525"/>
            <wp:docPr id="165" name="Picture 16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ile:Save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CNListChar"/>
        </w:rPr>
        <w:t xml:space="preserve"> the project.</w:t>
      </w:r>
    </w:p>
    <w:p w14:paraId="3C976FB5" w14:textId="77777777" w:rsidR="00F60B50" w:rsidRDefault="00F60B50" w:rsidP="00F60B50">
      <w:pPr>
        <w:pStyle w:val="ListNumber"/>
        <w:numPr>
          <w:ilvl w:val="0"/>
          <w:numId w:val="9"/>
        </w:numPr>
        <w:spacing w:after="120"/>
      </w:pPr>
      <w:r w:rsidRPr="00330F46">
        <w:rPr>
          <w:rStyle w:val="CNListChar"/>
        </w:rPr>
        <w:t xml:space="preserve">Click the </w:t>
      </w:r>
      <w:r w:rsidRPr="008D77FE">
        <w:rPr>
          <w:rStyle w:val="CNListChar"/>
          <w:b/>
        </w:rPr>
        <w:t>Run MODFLOW</w:t>
      </w:r>
      <w:r w:rsidRPr="00330F46">
        <w:rPr>
          <w:rStyle w:val="CNListChar"/>
        </w:rPr>
        <w:t xml:space="preserve"> </w:t>
      </w:r>
      <w:r>
        <w:rPr>
          <w:noProof/>
        </w:rPr>
        <w:drawing>
          <wp:inline distT="0" distB="0" distL="0" distR="0" wp14:anchorId="571F2D4C" wp14:editId="62199459">
            <wp:extent cx="152400" cy="133350"/>
            <wp:effectExtent l="0" t="0" r="0" b="0"/>
            <wp:docPr id="164" name="Picture 16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ile:Run MODFLOW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330F46">
        <w:rPr>
          <w:rStyle w:val="CNListChar"/>
        </w:rPr>
        <w:t xml:space="preserve"> macro in the toolbar</w:t>
      </w:r>
      <w:r>
        <w:t>.</w:t>
      </w:r>
    </w:p>
    <w:p w14:paraId="18A54BFF" w14:textId="77777777" w:rsidR="00F60B50" w:rsidRDefault="00F60B50" w:rsidP="00F60B50">
      <w:pPr>
        <w:pStyle w:val="CNList"/>
        <w:numPr>
          <w:ilvl w:val="0"/>
          <w:numId w:val="3"/>
        </w:numPr>
        <w:spacing w:before="60" w:after="120"/>
      </w:pPr>
      <w:r>
        <w:t>When MODFLOW finishes, check</w:t>
      </w:r>
      <w:r w:rsidR="00BD0995">
        <w:t xml:space="preserve"> on</w:t>
      </w:r>
      <w:r>
        <w:t xml:space="preserve"> the </w:t>
      </w:r>
      <w:r w:rsidRPr="00E171DC">
        <w:rPr>
          <w:i/>
        </w:rPr>
        <w:t>Read solution on exit</w:t>
      </w:r>
      <w:r>
        <w:t xml:space="preserve"> and </w:t>
      </w:r>
      <w:r w:rsidRPr="00E171DC">
        <w:rPr>
          <w:i/>
        </w:rPr>
        <w:t>Turn on contours (if not on already)</w:t>
      </w:r>
      <w:r>
        <w:t xml:space="preserve"> boxes.</w:t>
      </w:r>
    </w:p>
    <w:p w14:paraId="186135EE" w14:textId="77777777" w:rsidR="00F60B50" w:rsidRDefault="00F60B50" w:rsidP="00F60B50">
      <w:pPr>
        <w:pStyle w:val="CNList"/>
        <w:numPr>
          <w:ilvl w:val="0"/>
          <w:numId w:val="3"/>
        </w:numPr>
        <w:spacing w:before="60" w:after="120"/>
      </w:pPr>
      <w:r>
        <w:t xml:space="preserve">Click </w:t>
      </w:r>
      <w:r>
        <w:rPr>
          <w:b/>
        </w:rPr>
        <w:t>Close</w:t>
      </w:r>
      <w:r>
        <w:t xml:space="preserve"> to close the </w:t>
      </w:r>
      <w:r w:rsidRPr="00E171DC">
        <w:rPr>
          <w:i/>
        </w:rPr>
        <w:t>MODFLOW</w:t>
      </w:r>
      <w:r>
        <w:t xml:space="preserve"> model wrapper dialog.</w:t>
      </w:r>
    </w:p>
    <w:p w14:paraId="645E9917" w14:textId="77777777" w:rsidR="00F60B50" w:rsidRDefault="00F60B50" w:rsidP="00F60B50">
      <w:pPr>
        <w:pStyle w:val="Heading1"/>
      </w:pPr>
      <w:bookmarkStart w:id="19" w:name="_Toc478039841"/>
      <w:bookmarkStart w:id="20" w:name="_Toc110264032"/>
      <w:r>
        <w:t>Viewing the Results</w:t>
      </w:r>
      <w:bookmarkEnd w:id="19"/>
      <w:bookmarkEnd w:id="20"/>
    </w:p>
    <w:p w14:paraId="1C23F8F3" w14:textId="77777777" w:rsidR="00F60B50" w:rsidRDefault="00F60B50" w:rsidP="00F60B50">
      <w:pPr>
        <w:pStyle w:val="BodyText"/>
      </w:pPr>
      <w:r>
        <w:t>After running MODFLOW, there will be a slight change in the head contours. A new solution folder named “</w:t>
      </w:r>
      <w:r>
        <w:rPr>
          <w:noProof/>
        </w:rPr>
        <w:drawing>
          <wp:inline distT="0" distB="0" distL="0" distR="0" wp14:anchorId="0A5D0F13" wp14:editId="2F17FF3B">
            <wp:extent cx="152400" cy="133350"/>
            <wp:effectExtent l="0" t="0" r="0" b="0"/>
            <wp:docPr id="163" name="Picture 16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ile:Generic Folder Locked.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ShapefileToCLN (MODFLOW)” has been generated in the Project Explorer. Under the solution folder there should be two CCF files. The first CCF file, “</w:t>
      </w:r>
      <w:r>
        <w:rPr>
          <w:noProof/>
        </w:rPr>
        <w:drawing>
          <wp:inline distT="0" distB="0" distL="0" distR="0" wp14:anchorId="46A73E2B" wp14:editId="1908D941">
            <wp:extent cx="142875" cy="142875"/>
            <wp:effectExtent l="0" t="0" r="9525" b="9525"/>
            <wp:docPr id="162" name="Picture 162"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ile:CCF Dataset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(ShapefileToCLN.ccf)”, contains the flow budget information for the groundwater process. The second CCF file, “</w:t>
      </w:r>
      <w:r>
        <w:rPr>
          <w:noProof/>
        </w:rPr>
        <w:drawing>
          <wp:inline distT="0" distB="0" distL="0" distR="0" wp14:anchorId="03836018" wp14:editId="620A2526">
            <wp:extent cx="142875" cy="142875"/>
            <wp:effectExtent l="0" t="0" r="9525" b="9525"/>
            <wp:docPr id="161" name="Picture 161"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ile:CCF Dataset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(ShapefileToCLN.cln_cb)”, contains the flow budget information for the CLN process. First, look at the groundwater flow budget.</w:t>
      </w:r>
    </w:p>
    <w:p w14:paraId="2B1243D7" w14:textId="77777777" w:rsidR="00F60B50" w:rsidRDefault="00F60B50" w:rsidP="00C84E38">
      <w:pPr>
        <w:pStyle w:val="ListNumber"/>
        <w:numPr>
          <w:ilvl w:val="0"/>
          <w:numId w:val="11"/>
        </w:numPr>
        <w:spacing w:after="120"/>
      </w:pPr>
      <w:r>
        <w:lastRenderedPageBreak/>
        <w:t>Right-click on the “</w:t>
      </w:r>
      <w:r>
        <w:rPr>
          <w:noProof/>
        </w:rPr>
        <w:drawing>
          <wp:inline distT="0" distB="0" distL="0" distR="0" wp14:anchorId="3A4017FE" wp14:editId="47E54869">
            <wp:extent cx="142875" cy="142875"/>
            <wp:effectExtent l="0" t="0" r="9525" b="9525"/>
            <wp:docPr id="160" name="Picture 160"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File:CCF Dataset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(ShapefileToCLN.ccf)” file and select the </w:t>
      </w:r>
      <w:r w:rsidRPr="00F60B50">
        <w:rPr>
          <w:b/>
        </w:rPr>
        <w:t>Flow Budget...</w:t>
      </w:r>
      <w:r w:rsidRPr="00FC7319">
        <w:t xml:space="preserve"> menu</w:t>
      </w:r>
      <w:r>
        <w:t xml:space="preserve"> item to open the </w:t>
      </w:r>
      <w:r w:rsidRPr="00F60B50">
        <w:rPr>
          <w:i/>
        </w:rPr>
        <w:t xml:space="preserve">Flow Budget </w:t>
      </w:r>
      <w:r>
        <w:t>dialog.</w:t>
      </w:r>
    </w:p>
    <w:p w14:paraId="76C16678" w14:textId="77777777" w:rsidR="00F60B50" w:rsidRPr="00DB5150" w:rsidRDefault="00F60B50" w:rsidP="00F60B50">
      <w:pPr>
        <w:pStyle w:val="BodyText"/>
      </w:pPr>
      <w:r>
        <w:t>Notice that there is a flow budget item entitled</w:t>
      </w:r>
      <w:r>
        <w:rPr>
          <w:i/>
        </w:rPr>
        <w:t xml:space="preserve"> </w:t>
      </w:r>
      <w:r w:rsidRPr="006B4DFB">
        <w:rPr>
          <w:i/>
        </w:rPr>
        <w:t>CLN</w:t>
      </w:r>
      <w:r>
        <w:t>. This item gives the amount of flow between the groundwater grid and the CLN grid. There should be a</w:t>
      </w:r>
      <w:r w:rsidR="00EA0E5F">
        <w:t xml:space="preserve"> total</w:t>
      </w:r>
      <w:r>
        <w:t xml:space="preserve"> flow in of approximately 112,077.0 and</w:t>
      </w:r>
      <w:r w:rsidR="00EA0E5F">
        <w:t xml:space="preserve"> total</w:t>
      </w:r>
      <w:r>
        <w:t xml:space="preserve"> flow out of approximately -112,077.0, signifying the amount of groundwater that was transferred through the CLN network.</w:t>
      </w:r>
      <w:r w:rsidRPr="00A24DBA">
        <w:t xml:space="preserve"> </w:t>
      </w:r>
      <w:r>
        <w:t>.</w:t>
      </w:r>
    </w:p>
    <w:p w14:paraId="748501DA" w14:textId="77777777" w:rsidR="00F60B50" w:rsidRDefault="00F60B50" w:rsidP="00F60B50">
      <w:pPr>
        <w:pStyle w:val="CNList"/>
        <w:numPr>
          <w:ilvl w:val="0"/>
          <w:numId w:val="3"/>
        </w:numPr>
        <w:spacing w:before="60" w:after="120"/>
      </w:pPr>
      <w:r>
        <w:t xml:space="preserve">Select </w:t>
      </w:r>
      <w:r>
        <w:rPr>
          <w:b/>
        </w:rPr>
        <w:t>OK</w:t>
      </w:r>
      <w:r>
        <w:t xml:space="preserve"> to close the </w:t>
      </w:r>
      <w:r w:rsidRPr="006B4DFB">
        <w:rPr>
          <w:i/>
        </w:rPr>
        <w:t>Flow Budget</w:t>
      </w:r>
      <w:r>
        <w:t xml:space="preserve"> dialog.</w:t>
      </w:r>
      <w:r w:rsidRPr="006B4DFB">
        <w:t xml:space="preserve"> </w:t>
      </w:r>
    </w:p>
    <w:p w14:paraId="2DA4F691" w14:textId="77777777" w:rsidR="00F60B50" w:rsidRPr="00DB5150" w:rsidRDefault="00F60B50" w:rsidP="00F60B50">
      <w:pPr>
        <w:pStyle w:val="BodyText"/>
      </w:pPr>
      <w:r>
        <w:t>To get a better feel for the water transfer between the layers, set up flow budget zones for each layer and then view the zone budget.</w:t>
      </w:r>
    </w:p>
    <w:p w14:paraId="2C93E195" w14:textId="77777777" w:rsidR="00F60B50" w:rsidRDefault="00F60B50" w:rsidP="00F60B50">
      <w:pPr>
        <w:pStyle w:val="CNList"/>
        <w:numPr>
          <w:ilvl w:val="0"/>
          <w:numId w:val="3"/>
        </w:numPr>
        <w:spacing w:before="60" w:after="120"/>
      </w:pPr>
      <w:r>
        <w:t>Double-click on the “</w:t>
      </w:r>
      <w:r>
        <w:rPr>
          <w:noProof/>
        </w:rPr>
        <w:drawing>
          <wp:inline distT="0" distB="0" distL="0" distR="0" wp14:anchorId="4217B584" wp14:editId="5EA01A9C">
            <wp:extent cx="152400" cy="152400"/>
            <wp:effectExtent l="0" t="0" r="0" b="0"/>
            <wp:docPr id="159" name="Picture 15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le:Dataset Cell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4023D">
        <w:t>Zone Budget IDs</w:t>
      </w:r>
      <w:r>
        <w:t xml:space="preserve">” dataset item in the Project Explorer to bring up the </w:t>
      </w:r>
      <w:r w:rsidRPr="00A24DBA">
        <w:rPr>
          <w:i/>
        </w:rPr>
        <w:t>Zone Budget IDs</w:t>
      </w:r>
      <w:r>
        <w:t xml:space="preserve"> dialog.</w:t>
      </w:r>
    </w:p>
    <w:p w14:paraId="4041E0DA" w14:textId="77777777" w:rsidR="00F60B50" w:rsidRDefault="00F60B50" w:rsidP="00F60B50">
      <w:pPr>
        <w:pStyle w:val="CNList"/>
        <w:numPr>
          <w:ilvl w:val="0"/>
          <w:numId w:val="3"/>
        </w:numPr>
        <w:spacing w:before="60" w:after="120"/>
      </w:pPr>
      <w:r>
        <w:t xml:space="preserve">Change the </w:t>
      </w:r>
      <w:r w:rsidRPr="0057583B">
        <w:rPr>
          <w:i/>
        </w:rPr>
        <w:t>Layer</w:t>
      </w:r>
      <w:r>
        <w:t xml:space="preserve"> to layer “</w:t>
      </w:r>
      <w:r w:rsidRPr="0057583B">
        <w:t>2</w:t>
      </w:r>
      <w:r>
        <w:t>”.</w:t>
      </w:r>
    </w:p>
    <w:p w14:paraId="3A5BEF3A" w14:textId="77777777" w:rsidR="00F60B50" w:rsidRDefault="00F60B50" w:rsidP="00F60B50">
      <w:pPr>
        <w:pStyle w:val="CNList"/>
        <w:numPr>
          <w:ilvl w:val="0"/>
          <w:numId w:val="3"/>
        </w:numPr>
        <w:spacing w:before="60" w:after="120"/>
      </w:pPr>
      <w:r>
        <w:t xml:space="preserve">Click </w:t>
      </w:r>
      <w:r w:rsidRPr="0057583B">
        <w:rPr>
          <w:b/>
        </w:rPr>
        <w:t>Constant → Layer</w:t>
      </w:r>
      <w:r>
        <w:rPr>
          <w:i/>
        </w:rPr>
        <w:t xml:space="preserve"> </w:t>
      </w:r>
      <w:r>
        <w:t xml:space="preserve">to bring up the </w:t>
      </w:r>
      <w:r w:rsidRPr="0057583B">
        <w:rPr>
          <w:i/>
        </w:rPr>
        <w:t>Layer Value</w:t>
      </w:r>
      <w:r>
        <w:t xml:space="preserve"> dialog. </w:t>
      </w:r>
    </w:p>
    <w:p w14:paraId="73F54A5A" w14:textId="77777777" w:rsidR="00F60B50" w:rsidRDefault="00F60B50" w:rsidP="00F60B50">
      <w:pPr>
        <w:pStyle w:val="CNList"/>
        <w:numPr>
          <w:ilvl w:val="0"/>
          <w:numId w:val="3"/>
        </w:numPr>
        <w:spacing w:before="60" w:after="120"/>
      </w:pPr>
      <w:r>
        <w:t xml:space="preserve">Enter “2” for the </w:t>
      </w:r>
      <w:r w:rsidRPr="0057583B">
        <w:rPr>
          <w:i/>
        </w:rPr>
        <w:t xml:space="preserve">Constant value </w:t>
      </w:r>
      <w:r>
        <w:rPr>
          <w:i/>
        </w:rPr>
        <w:t>for</w:t>
      </w:r>
      <w:r w:rsidRPr="0057583B">
        <w:rPr>
          <w:i/>
        </w:rPr>
        <w:t xml:space="preserve"> layer</w:t>
      </w:r>
      <w:r>
        <w:t xml:space="preserve"> field. </w:t>
      </w:r>
    </w:p>
    <w:p w14:paraId="24324713" w14:textId="77777777" w:rsidR="00F60B50" w:rsidRDefault="00F60B50" w:rsidP="00F60B50">
      <w:pPr>
        <w:pStyle w:val="CNList"/>
        <w:numPr>
          <w:ilvl w:val="0"/>
          <w:numId w:val="3"/>
        </w:numPr>
        <w:spacing w:before="60" w:after="120"/>
      </w:pPr>
      <w:r>
        <w:t xml:space="preserve">Select </w:t>
      </w:r>
      <w:r>
        <w:rPr>
          <w:b/>
        </w:rPr>
        <w:t>OK</w:t>
      </w:r>
      <w:r w:rsidRPr="0057583B">
        <w:t xml:space="preserve"> to close</w:t>
      </w:r>
      <w:r>
        <w:t xml:space="preserve"> the </w:t>
      </w:r>
      <w:r w:rsidRPr="0057583B">
        <w:rPr>
          <w:i/>
        </w:rPr>
        <w:t>Layer Value</w:t>
      </w:r>
      <w:r>
        <w:t xml:space="preserve"> dialog.</w:t>
      </w:r>
    </w:p>
    <w:p w14:paraId="37DD586E" w14:textId="77777777" w:rsidR="00F60B50" w:rsidRDefault="00F60B50" w:rsidP="00F60B50">
      <w:pPr>
        <w:pStyle w:val="CNList"/>
        <w:numPr>
          <w:ilvl w:val="0"/>
          <w:numId w:val="3"/>
        </w:numPr>
        <w:spacing w:before="60" w:after="120"/>
      </w:pPr>
      <w:r>
        <w:t xml:space="preserve">Change the </w:t>
      </w:r>
      <w:r w:rsidRPr="00A24DBA">
        <w:rPr>
          <w:i/>
        </w:rPr>
        <w:t>Layer</w:t>
      </w:r>
      <w:r>
        <w:t xml:space="preserve"> to layer “</w:t>
      </w:r>
      <w:r w:rsidRPr="0057583B">
        <w:t>3</w:t>
      </w:r>
      <w:r>
        <w:t>”.</w:t>
      </w:r>
    </w:p>
    <w:p w14:paraId="4196341A" w14:textId="77777777" w:rsidR="00F60B50" w:rsidRDefault="00F60B50" w:rsidP="00F60B50">
      <w:pPr>
        <w:pStyle w:val="CNList"/>
        <w:numPr>
          <w:ilvl w:val="0"/>
          <w:numId w:val="3"/>
        </w:numPr>
        <w:spacing w:before="60" w:after="120"/>
      </w:pPr>
      <w:r>
        <w:t xml:space="preserve">Click </w:t>
      </w:r>
      <w:r w:rsidRPr="0057583B">
        <w:rPr>
          <w:b/>
        </w:rPr>
        <w:t>Constant → Layer</w:t>
      </w:r>
      <w:r>
        <w:rPr>
          <w:i/>
        </w:rPr>
        <w:t xml:space="preserve"> </w:t>
      </w:r>
      <w:r>
        <w:t xml:space="preserve">to bring up the </w:t>
      </w:r>
      <w:r w:rsidRPr="0057583B">
        <w:rPr>
          <w:i/>
        </w:rPr>
        <w:t>Layer Value</w:t>
      </w:r>
      <w:r>
        <w:t xml:space="preserve"> dialog. </w:t>
      </w:r>
    </w:p>
    <w:p w14:paraId="3A598F81" w14:textId="77777777" w:rsidR="00F60B50" w:rsidRDefault="00F60B50" w:rsidP="00F60B50">
      <w:pPr>
        <w:pStyle w:val="CNList"/>
        <w:numPr>
          <w:ilvl w:val="0"/>
          <w:numId w:val="3"/>
        </w:numPr>
        <w:spacing w:before="60" w:after="120"/>
      </w:pPr>
      <w:r>
        <w:t xml:space="preserve">Enter “3” for the </w:t>
      </w:r>
      <w:r w:rsidRPr="0057583B">
        <w:rPr>
          <w:i/>
        </w:rPr>
        <w:t xml:space="preserve">Constant value </w:t>
      </w:r>
      <w:r>
        <w:rPr>
          <w:i/>
        </w:rPr>
        <w:t>for</w:t>
      </w:r>
      <w:r w:rsidRPr="0057583B">
        <w:rPr>
          <w:i/>
        </w:rPr>
        <w:t xml:space="preserve"> layer</w:t>
      </w:r>
      <w:r>
        <w:t xml:space="preserve"> field. </w:t>
      </w:r>
    </w:p>
    <w:p w14:paraId="18E31B56" w14:textId="77777777" w:rsidR="00F60B50" w:rsidRDefault="00F60B50" w:rsidP="00F60B50">
      <w:pPr>
        <w:pStyle w:val="CNList"/>
        <w:numPr>
          <w:ilvl w:val="0"/>
          <w:numId w:val="3"/>
        </w:numPr>
        <w:spacing w:before="60" w:after="120"/>
      </w:pPr>
      <w:r>
        <w:t xml:space="preserve">Select </w:t>
      </w:r>
      <w:r>
        <w:rPr>
          <w:b/>
        </w:rPr>
        <w:t>OK</w:t>
      </w:r>
      <w:r w:rsidRPr="0057583B">
        <w:t xml:space="preserve"> to close</w:t>
      </w:r>
      <w:r>
        <w:t xml:space="preserve"> the </w:t>
      </w:r>
      <w:r w:rsidRPr="0057583B">
        <w:rPr>
          <w:i/>
        </w:rPr>
        <w:t>Layer Value</w:t>
      </w:r>
      <w:r>
        <w:t xml:space="preserve"> dialog.</w:t>
      </w:r>
    </w:p>
    <w:p w14:paraId="5B9C730E" w14:textId="77777777" w:rsidR="00F60B50" w:rsidRDefault="00F60B50" w:rsidP="00F60B50">
      <w:pPr>
        <w:pStyle w:val="CNList"/>
        <w:numPr>
          <w:ilvl w:val="0"/>
          <w:numId w:val="3"/>
        </w:numPr>
        <w:spacing w:before="60" w:after="120"/>
      </w:pPr>
      <w:r>
        <w:t xml:space="preserve">Select </w:t>
      </w:r>
      <w:r>
        <w:rPr>
          <w:b/>
        </w:rPr>
        <w:t>OK</w:t>
      </w:r>
      <w:r>
        <w:t xml:space="preserve"> to close the </w:t>
      </w:r>
      <w:r w:rsidRPr="00A24DBA">
        <w:rPr>
          <w:i/>
        </w:rPr>
        <w:t>Zone Budget IDs</w:t>
      </w:r>
      <w:r>
        <w:t xml:space="preserve"> dialog.</w:t>
      </w:r>
    </w:p>
    <w:p w14:paraId="1BF6BE80" w14:textId="77777777" w:rsidR="00F60B50" w:rsidRDefault="00F60B50" w:rsidP="00F60B50">
      <w:pPr>
        <w:pStyle w:val="CNList"/>
        <w:numPr>
          <w:ilvl w:val="0"/>
          <w:numId w:val="3"/>
        </w:numPr>
        <w:spacing w:before="60" w:after="120"/>
      </w:pPr>
      <w:r>
        <w:t>Right-click on the “</w:t>
      </w:r>
      <w:r>
        <w:rPr>
          <w:noProof/>
        </w:rPr>
        <w:drawing>
          <wp:inline distT="0" distB="0" distL="0" distR="0" wp14:anchorId="3FAB0617" wp14:editId="1F156A9D">
            <wp:extent cx="142875" cy="142875"/>
            <wp:effectExtent l="0" t="0" r="9525" b="9525"/>
            <wp:docPr id="158" name="Picture 158"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ile:CCF Dataset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(ShapefileToCLN.ccf)” file and select the </w:t>
      </w:r>
      <w:r w:rsidRPr="00FC7319">
        <w:rPr>
          <w:b/>
        </w:rPr>
        <w:t>Flow Budget</w:t>
      </w:r>
      <w:r>
        <w:rPr>
          <w:b/>
        </w:rPr>
        <w:t>...</w:t>
      </w:r>
      <w:r w:rsidRPr="00FC7319">
        <w:t xml:space="preserve"> menu</w:t>
      </w:r>
      <w:r>
        <w:t xml:space="preserve"> item to open the </w:t>
      </w:r>
      <w:r w:rsidRPr="0057583B">
        <w:rPr>
          <w:i/>
        </w:rPr>
        <w:t>Flow Budget</w:t>
      </w:r>
      <w:r>
        <w:t xml:space="preserve"> dialog.</w:t>
      </w:r>
    </w:p>
    <w:p w14:paraId="63F6E2E1" w14:textId="77777777" w:rsidR="00F60B50" w:rsidRDefault="00F60B50" w:rsidP="00F60B50">
      <w:pPr>
        <w:pStyle w:val="CNList"/>
        <w:numPr>
          <w:ilvl w:val="0"/>
          <w:numId w:val="3"/>
        </w:numPr>
        <w:spacing w:before="60" w:after="120"/>
      </w:pPr>
      <w:r>
        <w:t xml:space="preserve">At the top of the dialog, select the </w:t>
      </w:r>
      <w:r w:rsidRPr="0057414D">
        <w:rPr>
          <w:i/>
        </w:rPr>
        <w:t>Zones</w:t>
      </w:r>
      <w:r>
        <w:t xml:space="preserve"> tab.</w:t>
      </w:r>
    </w:p>
    <w:p w14:paraId="116ABC4A" w14:textId="77777777" w:rsidR="00F60B50" w:rsidRDefault="00F60B50" w:rsidP="00F60B50">
      <w:pPr>
        <w:pStyle w:val="CNList"/>
        <w:numPr>
          <w:ilvl w:val="0"/>
          <w:numId w:val="3"/>
        </w:numPr>
        <w:spacing w:before="60" w:after="120"/>
      </w:pPr>
      <w:r>
        <w:t xml:space="preserve">Change the </w:t>
      </w:r>
      <w:r w:rsidRPr="00CF3AFF">
        <w:rPr>
          <w:i/>
        </w:rPr>
        <w:t>Zone</w:t>
      </w:r>
      <w:r>
        <w:t xml:space="preserve"> popup menu to “</w:t>
      </w:r>
      <w:r w:rsidRPr="0057583B">
        <w:t>All Zones</w:t>
      </w:r>
      <w:r>
        <w:t>”.</w:t>
      </w:r>
    </w:p>
    <w:p w14:paraId="46C62199" w14:textId="77777777" w:rsidR="00F60B50" w:rsidRPr="00DB5150" w:rsidRDefault="00F60B50" w:rsidP="00F60B50">
      <w:pPr>
        <w:pStyle w:val="BodyText"/>
      </w:pPr>
      <w:r>
        <w:t>In the flow budget table, an overall balance should appear at the top followed by entries for zones corresponding to each layer. Notice that for layers 2 and 3 all of the</w:t>
      </w:r>
      <w:r>
        <w:rPr>
          <w:i/>
        </w:rPr>
        <w:t xml:space="preserve"> </w:t>
      </w:r>
      <w:r w:rsidRPr="0057414D">
        <w:rPr>
          <w:i/>
        </w:rPr>
        <w:t>CLN</w:t>
      </w:r>
      <w:r>
        <w:t xml:space="preserve"> flow is leaving each layer, and for layer 1 the majority of the flow is entering the layer.</w:t>
      </w:r>
    </w:p>
    <w:p w14:paraId="3A03C5B2" w14:textId="77777777" w:rsidR="00F60B50" w:rsidRDefault="00F60B50" w:rsidP="00F60B50">
      <w:pPr>
        <w:pStyle w:val="CNList"/>
        <w:numPr>
          <w:ilvl w:val="0"/>
          <w:numId w:val="3"/>
        </w:numPr>
        <w:spacing w:before="60" w:after="120"/>
      </w:pPr>
      <w:r>
        <w:t xml:space="preserve">Select </w:t>
      </w:r>
      <w:r>
        <w:rPr>
          <w:b/>
        </w:rPr>
        <w:t>OK</w:t>
      </w:r>
      <w:r>
        <w:t xml:space="preserve"> to close the </w:t>
      </w:r>
      <w:r w:rsidRPr="006B4DFB">
        <w:rPr>
          <w:i/>
        </w:rPr>
        <w:t>Flow Budget</w:t>
      </w:r>
      <w:r>
        <w:t xml:space="preserve"> dialog.</w:t>
      </w:r>
    </w:p>
    <w:p w14:paraId="3DC412B5" w14:textId="77777777" w:rsidR="00F60B50" w:rsidRPr="00DB5150" w:rsidRDefault="00F60B50" w:rsidP="00F60B50">
      <w:pPr>
        <w:pStyle w:val="BodyText"/>
      </w:pPr>
      <w:r>
        <w:t>Now to view the CLN network flow budget:</w:t>
      </w:r>
    </w:p>
    <w:p w14:paraId="260E89D0" w14:textId="77777777" w:rsidR="00F60B50" w:rsidRDefault="00F60B50" w:rsidP="00F60B50">
      <w:pPr>
        <w:pStyle w:val="CNList"/>
        <w:numPr>
          <w:ilvl w:val="0"/>
          <w:numId w:val="3"/>
        </w:numPr>
        <w:spacing w:before="60" w:after="120"/>
      </w:pPr>
      <w:r>
        <w:t>Right-click on the “</w:t>
      </w:r>
      <w:r>
        <w:rPr>
          <w:noProof/>
        </w:rPr>
        <w:drawing>
          <wp:inline distT="0" distB="0" distL="0" distR="0" wp14:anchorId="13A7BCBD" wp14:editId="25005EE0">
            <wp:extent cx="142875" cy="142875"/>
            <wp:effectExtent l="0" t="0" r="9525" b="9525"/>
            <wp:docPr id="157" name="Picture 157"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ile:CCF Dataset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(ShapefileToCLN.cln_cb)” file and select the </w:t>
      </w:r>
      <w:r w:rsidRPr="006B4DFB">
        <w:rPr>
          <w:b/>
        </w:rPr>
        <w:t>Flow Budget...</w:t>
      </w:r>
      <w:r>
        <w:t xml:space="preserve"> menu item to open the </w:t>
      </w:r>
      <w:r w:rsidRPr="00237444">
        <w:rPr>
          <w:i/>
        </w:rPr>
        <w:t>Flow Budget</w:t>
      </w:r>
      <w:r>
        <w:t xml:space="preserve"> dialog for the CLN network.</w:t>
      </w:r>
    </w:p>
    <w:p w14:paraId="16C9C529" w14:textId="77777777" w:rsidR="00F60B50" w:rsidRDefault="00F60B50" w:rsidP="00F60B50">
      <w:pPr>
        <w:pStyle w:val="BodyText"/>
      </w:pPr>
      <w:r>
        <w:t xml:space="preserve">Notice that there is also a </w:t>
      </w:r>
      <w:r w:rsidRPr="000E57DB">
        <w:rPr>
          <w:i/>
        </w:rPr>
        <w:t>GWF</w:t>
      </w:r>
      <w:r>
        <w:t xml:space="preserve"> item for the CLN network and the amount is close to the amount for the groundwater flow budget.</w:t>
      </w:r>
    </w:p>
    <w:p w14:paraId="559D6C24" w14:textId="77777777" w:rsidR="00F60B50" w:rsidRPr="00DB5150" w:rsidRDefault="00F60B50" w:rsidP="00F60B50">
      <w:pPr>
        <w:pStyle w:val="BodyText"/>
      </w:pPr>
      <w:r>
        <w:t>The flow budget for the CLN network can also be viewed for each CLN cell.</w:t>
      </w:r>
    </w:p>
    <w:p w14:paraId="134A8E67" w14:textId="77777777" w:rsidR="00F60B50" w:rsidRDefault="00F60B50" w:rsidP="00F60B50">
      <w:pPr>
        <w:pStyle w:val="CNList"/>
        <w:numPr>
          <w:ilvl w:val="0"/>
          <w:numId w:val="3"/>
        </w:numPr>
        <w:spacing w:before="60" w:after="120"/>
      </w:pPr>
      <w:r>
        <w:t xml:space="preserve">Select </w:t>
      </w:r>
      <w:r>
        <w:rPr>
          <w:b/>
        </w:rPr>
        <w:t>OK</w:t>
      </w:r>
      <w:r>
        <w:t xml:space="preserve"> to close the </w:t>
      </w:r>
      <w:r w:rsidRPr="000E57DB">
        <w:rPr>
          <w:i/>
        </w:rPr>
        <w:t>Flow Budget</w:t>
      </w:r>
      <w:r>
        <w:t xml:space="preserve"> dialog.</w:t>
      </w:r>
    </w:p>
    <w:p w14:paraId="2E45B96B" w14:textId="77777777" w:rsidR="00F60B50" w:rsidRDefault="00F60B50" w:rsidP="00F60B50">
      <w:pPr>
        <w:pStyle w:val="CNList"/>
        <w:numPr>
          <w:ilvl w:val="0"/>
          <w:numId w:val="3"/>
        </w:numPr>
        <w:spacing w:before="60" w:after="120"/>
      </w:pPr>
      <w:r>
        <w:t>Right-click on the “</w:t>
      </w:r>
      <w:r>
        <w:rPr>
          <w:noProof/>
        </w:rPr>
        <w:drawing>
          <wp:inline distT="0" distB="0" distL="0" distR="0" wp14:anchorId="1A448467" wp14:editId="519832C4">
            <wp:extent cx="142875" cy="142875"/>
            <wp:effectExtent l="0" t="0" r="9525" b="9525"/>
            <wp:docPr id="156" name="Picture 156"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ile:CCF Dataset Active.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CCF (ShapefileToCLN.cln_cb)” file and select the </w:t>
      </w:r>
      <w:r>
        <w:rPr>
          <w:b/>
        </w:rPr>
        <w:t>View Values...</w:t>
      </w:r>
      <w:r>
        <w:t xml:space="preserve"> menu item.</w:t>
      </w:r>
    </w:p>
    <w:p w14:paraId="43E719F5" w14:textId="77777777" w:rsidR="00F60B50" w:rsidRDefault="00F60B50" w:rsidP="00F60B50">
      <w:pPr>
        <w:pStyle w:val="BodyText"/>
      </w:pPr>
      <w:r>
        <w:t>This dialog shows the flow budget values for each CLN cell. For the CLN cells touching groundwater cells in only the first layer (1, 2, 6, 7, and 8), the flow is leaving the CLN network, and for the cells that touch layer 3, the flow is entering the CLN network.</w:t>
      </w:r>
      <w:bookmarkStart w:id="21" w:name="_Toc351172063"/>
      <w:bookmarkStart w:id="22" w:name="_Toc361455782"/>
      <w:bookmarkStart w:id="23" w:name="_Toc112844258"/>
      <w:bookmarkStart w:id="24" w:name="_Toc232911715"/>
    </w:p>
    <w:p w14:paraId="13DBAEEA" w14:textId="77777777" w:rsidR="00F60B50" w:rsidRDefault="00F60B50" w:rsidP="00F60B50">
      <w:pPr>
        <w:pStyle w:val="Heading1"/>
      </w:pPr>
      <w:bookmarkStart w:id="25" w:name="_Toc478039842"/>
      <w:bookmarkStart w:id="26" w:name="_Toc110264033"/>
      <w:r>
        <w:lastRenderedPageBreak/>
        <w:t>Conclusion</w:t>
      </w:r>
      <w:bookmarkEnd w:id="21"/>
      <w:bookmarkEnd w:id="22"/>
      <w:bookmarkEnd w:id="23"/>
      <w:bookmarkEnd w:id="24"/>
      <w:bookmarkEnd w:id="25"/>
      <w:bookmarkEnd w:id="26"/>
    </w:p>
    <w:p w14:paraId="6DD1F17D" w14:textId="77777777" w:rsidR="00F60B50" w:rsidRDefault="00F60B50" w:rsidP="00F60B50">
      <w:pPr>
        <w:pStyle w:val="BodyText"/>
      </w:pPr>
      <w:r>
        <w:t>This concludes the “MODFLOW-USG Shapefile to CLN” tutorial. Here are the key concepts from this tutorial:</w:t>
      </w:r>
    </w:p>
    <w:p w14:paraId="2A2A483D" w14:textId="77777777" w:rsidR="00F60B50" w:rsidRDefault="00F60B50" w:rsidP="00F60B50">
      <w:pPr>
        <w:pStyle w:val="CBList"/>
      </w:pPr>
      <w:r>
        <w:t>GMS has the ability to map a 3D arc shapefile to the CLN process.</w:t>
      </w:r>
    </w:p>
    <w:p w14:paraId="33222181" w14:textId="77777777" w:rsidR="00F60B50" w:rsidRPr="00BE3D55" w:rsidRDefault="00F60B50" w:rsidP="00F60B50">
      <w:pPr>
        <w:pStyle w:val="CBList"/>
      </w:pPr>
      <w:r>
        <w:t>The shapefile can include CLN attributes that get mapped to the CLN process.</w:t>
      </w:r>
    </w:p>
    <w:p w14:paraId="3F6C276F" w14:textId="77777777" w:rsidR="00F60B50" w:rsidRPr="00B65BF5" w:rsidRDefault="00F60B50" w:rsidP="00F60B50">
      <w:pPr>
        <w:pStyle w:val="CBList"/>
      </w:pPr>
      <w:r>
        <w:t>The CLN process flow budget can be viewed in GMS.</w:t>
      </w:r>
    </w:p>
    <w:p w14:paraId="3331916F" w14:textId="77777777" w:rsidR="00F01B80" w:rsidRPr="00655AB4" w:rsidRDefault="00F01B80" w:rsidP="00F60B50">
      <w:pPr>
        <w:pStyle w:val="BulletedLis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05911" w14:textId="77777777" w:rsidR="00EE5C60" w:rsidRDefault="00EE5C60">
      <w:r>
        <w:separator/>
      </w:r>
    </w:p>
  </w:endnote>
  <w:endnote w:type="continuationSeparator" w:id="0">
    <w:p w14:paraId="0D7BDFE0" w14:textId="77777777" w:rsidR="00EE5C60" w:rsidRDefault="00EE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B8A5"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051C9">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051C9">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42FB8">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C4B03" w14:textId="77777777"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051C9">
      <w:rPr>
        <w:rFonts w:cs="Arial"/>
        <w:noProof/>
        <w:color w:val="807F7D"/>
      </w:rPr>
      <w:t>7</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051C9">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42FB8">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33760" w14:textId="77777777"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051C9">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051C9">
      <w:rPr>
        <w:rFonts w:cs="Arial"/>
        <w:noProof/>
        <w:color w:val="807F7D"/>
      </w:rPr>
      <w:t>8</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42FB8">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61CA3" w14:textId="77777777" w:rsidR="00EE5C60" w:rsidRDefault="00EE5C60">
      <w:r>
        <w:separator/>
      </w:r>
    </w:p>
  </w:footnote>
  <w:footnote w:type="continuationSeparator" w:id="0">
    <w:p w14:paraId="79689192" w14:textId="77777777" w:rsidR="00EE5C60" w:rsidRDefault="00EE5C60">
      <w:r>
        <w:continuationSeparator/>
      </w:r>
    </w:p>
  </w:footnote>
  <w:footnote w:id="1">
    <w:p w14:paraId="7B15A1E8" w14:textId="77777777" w:rsidR="00F60B50" w:rsidRPr="00F60B50" w:rsidRDefault="00F60B50" w:rsidP="00F60B50">
      <w:pPr>
        <w:pStyle w:val="FootnoteText"/>
        <w:rPr>
          <w:sz w:val="18"/>
          <w:szCs w:val="18"/>
        </w:rPr>
      </w:pPr>
      <w:r w:rsidRPr="00F60B50">
        <w:rPr>
          <w:rStyle w:val="FootnoteReference"/>
          <w:sz w:val="18"/>
          <w:szCs w:val="18"/>
        </w:rPr>
        <w:footnoteRef/>
      </w:r>
      <w:r w:rsidRPr="00F60B50">
        <w:rPr>
          <w:sz w:val="18"/>
          <w:szCs w:val="18"/>
        </w:rPr>
        <w:t xml:space="preserve"> 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3AB3" w14:textId="77777777" w:rsidR="00506A05" w:rsidRPr="00AC1FAC" w:rsidRDefault="00AC1FAC" w:rsidP="00B74F54">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EA19C1">
      <w:rPr>
        <w:rFonts w:cs="Arial"/>
        <w:b w:val="0"/>
        <w:i w:val="0"/>
        <w:color w:val="807F7D"/>
        <w:szCs w:val="20"/>
      </w:rPr>
      <w:t>MODFLOW-USG</w:t>
    </w:r>
    <w:r w:rsidR="00B74F54">
      <w:rPr>
        <w:rFonts w:cs="Arial"/>
        <w:b w:val="0"/>
        <w:i w:val="0"/>
        <w:color w:val="807F7D"/>
        <w:szCs w:val="20"/>
      </w:rPr>
      <w:t xml:space="preserve"> – </w:t>
    </w:r>
    <w:r w:rsidR="00F60B50">
      <w:rPr>
        <w:rFonts w:cs="Arial"/>
        <w:b w:val="0"/>
        <w:i w:val="0"/>
        <w:color w:val="807F7D"/>
        <w:szCs w:val="20"/>
      </w:rPr>
      <w:t>Map Shapefile to CLN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1EDA7"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MODFLOW-USG</w:t>
    </w:r>
    <w:r w:rsidR="00B74F54">
      <w:rPr>
        <w:rFonts w:cs="Arial"/>
        <w:b w:val="0"/>
        <w:i w:val="0"/>
        <w:color w:val="807F7D"/>
        <w:szCs w:val="20"/>
      </w:rPr>
      <w:t xml:space="preserve"> – </w:t>
    </w:r>
    <w:r w:rsidR="00F60B50">
      <w:rPr>
        <w:rFonts w:cs="Arial"/>
        <w:b w:val="0"/>
        <w:i w:val="0"/>
        <w:color w:val="807F7D"/>
        <w:szCs w:val="20"/>
      </w:rPr>
      <w:t>Map Shapefile to CLN</w:t>
    </w:r>
  </w:p>
  <w:p w14:paraId="75D6E1D4"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983DF"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 xml:space="preserve">MODFLOW-USG </w:t>
    </w:r>
    <w:r w:rsidR="00B74F54">
      <w:rPr>
        <w:rFonts w:cs="Arial"/>
        <w:b w:val="0"/>
        <w:i w:val="0"/>
        <w:color w:val="807F7D"/>
        <w:szCs w:val="20"/>
      </w:rPr>
      <w:t xml:space="preserve">– </w:t>
    </w:r>
    <w:r w:rsidR="00F60B50">
      <w:rPr>
        <w:rFonts w:cs="Arial"/>
        <w:b w:val="0"/>
        <w:i w:val="0"/>
        <w:color w:val="807F7D"/>
        <w:szCs w:val="20"/>
      </w:rPr>
      <w:t>Map Shapefile to CLN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F272B1B4"/>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605C657E"/>
    <w:multiLevelType w:val="hybridMultilevel"/>
    <w:tmpl w:val="B0785B16"/>
    <w:lvl w:ilvl="0" w:tplc="B4385784">
      <w:start w:val="1"/>
      <w:numFmt w:val="bullet"/>
      <w:pStyle w:val="CNBLis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8034583">
    <w:abstractNumId w:val="5"/>
  </w:num>
  <w:num w:numId="2" w16cid:durableId="169570359">
    <w:abstractNumId w:val="1"/>
  </w:num>
  <w:num w:numId="3" w16cid:durableId="2120948765">
    <w:abstractNumId w:val="0"/>
  </w:num>
  <w:num w:numId="4" w16cid:durableId="1011102927">
    <w:abstractNumId w:val="6"/>
  </w:num>
  <w:num w:numId="5" w16cid:durableId="782962597">
    <w:abstractNumId w:val="0"/>
  </w:num>
  <w:num w:numId="6" w16cid:durableId="1239973461">
    <w:abstractNumId w:val="7"/>
  </w:num>
  <w:num w:numId="7" w16cid:durableId="1356929353">
    <w:abstractNumId w:val="10"/>
  </w:num>
  <w:num w:numId="8" w16cid:durableId="79102980">
    <w:abstractNumId w:val="9"/>
  </w:num>
  <w:num w:numId="9" w16cid:durableId="1699548360">
    <w:abstractNumId w:val="0"/>
    <w:lvlOverride w:ilvl="0">
      <w:startOverride w:val="1"/>
    </w:lvlOverride>
  </w:num>
  <w:num w:numId="10" w16cid:durableId="1734885718">
    <w:abstractNumId w:val="8"/>
  </w:num>
  <w:num w:numId="11" w16cid:durableId="1282301099">
    <w:abstractNumId w:val="0"/>
    <w:lvlOverride w:ilvl="0">
      <w:startOverride w:val="1"/>
    </w:lvlOverride>
  </w:num>
  <w:num w:numId="12" w16cid:durableId="1539508546">
    <w:abstractNumId w:val="0"/>
    <w:lvlOverride w:ilvl="0">
      <w:startOverride w:val="1"/>
    </w:lvlOverride>
  </w:num>
  <w:num w:numId="13" w16cid:durableId="590696973">
    <w:abstractNumId w:val="0"/>
    <w:lvlOverride w:ilvl="0">
      <w:startOverride w:val="1"/>
    </w:lvlOverride>
  </w:num>
  <w:num w:numId="14" w16cid:durableId="576205208">
    <w:abstractNumId w:val="0"/>
    <w:lvlOverride w:ilvl="0">
      <w:startOverride w:val="1"/>
    </w:lvlOverride>
  </w:num>
  <w:num w:numId="15" w16cid:durableId="1564827788">
    <w:abstractNumId w:val="0"/>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564C2"/>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303"/>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4E21"/>
    <w:rsid w:val="000F5B49"/>
    <w:rsid w:val="000F62C4"/>
    <w:rsid w:val="000F76D7"/>
    <w:rsid w:val="00101149"/>
    <w:rsid w:val="00101C1B"/>
    <w:rsid w:val="00101F5F"/>
    <w:rsid w:val="00102A57"/>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0B4E"/>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4E8"/>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414"/>
    <w:rsid w:val="00205793"/>
    <w:rsid w:val="002059C5"/>
    <w:rsid w:val="00205D7B"/>
    <w:rsid w:val="002105AE"/>
    <w:rsid w:val="00211C0A"/>
    <w:rsid w:val="002122B0"/>
    <w:rsid w:val="0021278B"/>
    <w:rsid w:val="00212B3F"/>
    <w:rsid w:val="00214443"/>
    <w:rsid w:val="0021572A"/>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4B2"/>
    <w:rsid w:val="00265DA9"/>
    <w:rsid w:val="00270C10"/>
    <w:rsid w:val="00271966"/>
    <w:rsid w:val="0027347B"/>
    <w:rsid w:val="00273594"/>
    <w:rsid w:val="002742BB"/>
    <w:rsid w:val="00274A75"/>
    <w:rsid w:val="00275B0D"/>
    <w:rsid w:val="00275C55"/>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2ABF"/>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1C0F"/>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0FAF"/>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65C6"/>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4F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2FB8"/>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5FDF"/>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B7EB1"/>
    <w:rsid w:val="004C07FA"/>
    <w:rsid w:val="004C1727"/>
    <w:rsid w:val="004C1F21"/>
    <w:rsid w:val="004C244D"/>
    <w:rsid w:val="004C249A"/>
    <w:rsid w:val="004C30C1"/>
    <w:rsid w:val="004C4130"/>
    <w:rsid w:val="004C4274"/>
    <w:rsid w:val="004C42FF"/>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40B"/>
    <w:rsid w:val="00575936"/>
    <w:rsid w:val="005767B4"/>
    <w:rsid w:val="00576EBE"/>
    <w:rsid w:val="00577B09"/>
    <w:rsid w:val="00580357"/>
    <w:rsid w:val="005804A5"/>
    <w:rsid w:val="00581DF5"/>
    <w:rsid w:val="005821F7"/>
    <w:rsid w:val="005852CC"/>
    <w:rsid w:val="00585E29"/>
    <w:rsid w:val="00586084"/>
    <w:rsid w:val="00587A07"/>
    <w:rsid w:val="00590CA1"/>
    <w:rsid w:val="00590FD8"/>
    <w:rsid w:val="00592C5B"/>
    <w:rsid w:val="00592D3F"/>
    <w:rsid w:val="00593785"/>
    <w:rsid w:val="0059472E"/>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4793"/>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20DB"/>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463"/>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2C71"/>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369"/>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570"/>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1F84"/>
    <w:rsid w:val="00813D1F"/>
    <w:rsid w:val="00814237"/>
    <w:rsid w:val="00814686"/>
    <w:rsid w:val="00814E4A"/>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B11"/>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6CB"/>
    <w:rsid w:val="009B6A5E"/>
    <w:rsid w:val="009C24AB"/>
    <w:rsid w:val="009C24AD"/>
    <w:rsid w:val="009C2B3E"/>
    <w:rsid w:val="009C33A8"/>
    <w:rsid w:val="009C3444"/>
    <w:rsid w:val="009C3475"/>
    <w:rsid w:val="009C3FA2"/>
    <w:rsid w:val="009C3FFD"/>
    <w:rsid w:val="009C4E0E"/>
    <w:rsid w:val="009C54B0"/>
    <w:rsid w:val="009C661A"/>
    <w:rsid w:val="009C66C8"/>
    <w:rsid w:val="009C6F97"/>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06EDC"/>
    <w:rsid w:val="00A1175E"/>
    <w:rsid w:val="00A11954"/>
    <w:rsid w:val="00A15552"/>
    <w:rsid w:val="00A1604A"/>
    <w:rsid w:val="00A17296"/>
    <w:rsid w:val="00A17504"/>
    <w:rsid w:val="00A17E1D"/>
    <w:rsid w:val="00A20415"/>
    <w:rsid w:val="00A22099"/>
    <w:rsid w:val="00A231C8"/>
    <w:rsid w:val="00A2369F"/>
    <w:rsid w:val="00A23ACD"/>
    <w:rsid w:val="00A23B7E"/>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9DD"/>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4F5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DDB"/>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0995"/>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11"/>
    <w:rsid w:val="00C22EE5"/>
    <w:rsid w:val="00C23610"/>
    <w:rsid w:val="00C236A5"/>
    <w:rsid w:val="00C2396B"/>
    <w:rsid w:val="00C24E87"/>
    <w:rsid w:val="00C26664"/>
    <w:rsid w:val="00C26922"/>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4E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6D5F"/>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55F5"/>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1E21"/>
    <w:rsid w:val="00D541F8"/>
    <w:rsid w:val="00D5430E"/>
    <w:rsid w:val="00D544B6"/>
    <w:rsid w:val="00D55526"/>
    <w:rsid w:val="00D568EA"/>
    <w:rsid w:val="00D56B71"/>
    <w:rsid w:val="00D5726B"/>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3DD6"/>
    <w:rsid w:val="00DE49A6"/>
    <w:rsid w:val="00DE4B1B"/>
    <w:rsid w:val="00DE598D"/>
    <w:rsid w:val="00DE6718"/>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1C9"/>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0DA9"/>
    <w:rsid w:val="00E316C6"/>
    <w:rsid w:val="00E330B8"/>
    <w:rsid w:val="00E34D6B"/>
    <w:rsid w:val="00E357A8"/>
    <w:rsid w:val="00E4062D"/>
    <w:rsid w:val="00E425B4"/>
    <w:rsid w:val="00E426D9"/>
    <w:rsid w:val="00E43108"/>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0E5F"/>
    <w:rsid w:val="00EA19C1"/>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3D57"/>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5C60"/>
    <w:rsid w:val="00EE7525"/>
    <w:rsid w:val="00EF0E52"/>
    <w:rsid w:val="00EF351E"/>
    <w:rsid w:val="00EF3FB0"/>
    <w:rsid w:val="00EF4531"/>
    <w:rsid w:val="00EF52E9"/>
    <w:rsid w:val="00EF5569"/>
    <w:rsid w:val="00EF5DEC"/>
    <w:rsid w:val="00EF63F6"/>
    <w:rsid w:val="00EF6948"/>
    <w:rsid w:val="00EF72D9"/>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20"/>
    <w:rsid w:val="00F52974"/>
    <w:rsid w:val="00F52F70"/>
    <w:rsid w:val="00F535BA"/>
    <w:rsid w:val="00F5456A"/>
    <w:rsid w:val="00F55DE8"/>
    <w:rsid w:val="00F6073A"/>
    <w:rsid w:val="00F60B50"/>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86C7D"/>
    <w:rsid w:val="00F90968"/>
    <w:rsid w:val="00F90C5E"/>
    <w:rsid w:val="00F91CFB"/>
    <w:rsid w:val="00F91E67"/>
    <w:rsid w:val="00F92BF1"/>
    <w:rsid w:val="00F936B4"/>
    <w:rsid w:val="00F93A63"/>
    <w:rsid w:val="00F94CCD"/>
    <w:rsid w:val="00F94DB3"/>
    <w:rsid w:val="00F94FF3"/>
    <w:rsid w:val="00F955B0"/>
    <w:rsid w:val="00F95BFB"/>
    <w:rsid w:val="00F95CB0"/>
    <w:rsid w:val="00FA02AA"/>
    <w:rsid w:val="00FA26CA"/>
    <w:rsid w:val="00FA442C"/>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FFC3C"/>
  <w15:docId w15:val="{E68FD170-5403-47D4-9E6F-620AA4BA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4E4A"/>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59472E"/>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E55F5"/>
    <w:pPr>
      <w:ind w:left="2707" w:hanging="1267"/>
    </w:pPr>
    <w:rPr>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CE55F5"/>
    <w:rPr>
      <w:rFonts w:ascii="Arial" w:hAnsi="Arial"/>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190B4E"/>
    <w:rPr>
      <w:rFonts w:cs="Arial"/>
      <w:szCs w:val="18"/>
    </w:rPr>
  </w:style>
  <w:style w:type="paragraph" w:customStyle="1" w:styleId="CNList">
    <w:name w:val="CN List"/>
    <w:basedOn w:val="ListNumber"/>
    <w:link w:val="CNListChar"/>
    <w:qFormat/>
    <w:rsid w:val="00CA375F"/>
  </w:style>
  <w:style w:type="character" w:customStyle="1" w:styleId="BodyTextChar">
    <w:name w:val="BodyText Char"/>
    <w:link w:val="BodyText"/>
    <w:rsid w:val="00190B4E"/>
    <w:rPr>
      <w:rFonts w:ascii="Arial" w:hAnsi="Arial" w:cs="Arial"/>
      <w:szCs w:val="18"/>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szCs w:val="18"/>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autoRedefine/>
    <w:qFormat/>
    <w:rsid w:val="0021572A"/>
    <w:pPr>
      <w:numPr>
        <w:numId w:val="0"/>
      </w:numPr>
      <w:tabs>
        <w:tab w:val="num" w:pos="2304"/>
      </w:tabs>
      <w:ind w:left="2304" w:hanging="288"/>
    </w:pPr>
  </w:style>
  <w:style w:type="character" w:customStyle="1" w:styleId="CNlistChar0">
    <w:name w:val="CN list Char"/>
    <w:link w:val="CNlist0"/>
    <w:rsid w:val="0021572A"/>
    <w:rPr>
      <w:rFonts w:ascii="Arial" w:hAnsi="Arial"/>
      <w:szCs w:val="24"/>
    </w:rPr>
  </w:style>
  <w:style w:type="paragraph" w:customStyle="1" w:styleId="CBList">
    <w:name w:val="CB List"/>
    <w:basedOn w:val="ListBullet"/>
    <w:link w:val="CBListChar"/>
    <w:autoRedefine/>
    <w:qFormat/>
    <w:rsid w:val="00190B4E"/>
    <w:pPr>
      <w:spacing w:before="60" w:after="120"/>
    </w:pPr>
  </w:style>
  <w:style w:type="paragraph" w:customStyle="1" w:styleId="Blockquote">
    <w:name w:val="Blockquote"/>
    <w:basedOn w:val="BodyText"/>
    <w:next w:val="BodyText"/>
    <w:link w:val="BlockquoteChar"/>
    <w:autoRedefine/>
    <w:qFormat/>
    <w:rsid w:val="00214443"/>
    <w:pPr>
      <w:spacing w:before="60" w:after="120"/>
      <w:ind w:right="1440"/>
    </w:pPr>
    <w:rPr>
      <w:rFonts w:ascii="Times New Roman" w:hAnsi="Times New Roman" w:cs="Times New Roman"/>
      <w:sz w:val="22"/>
      <w:szCs w:val="22"/>
    </w:rPr>
  </w:style>
  <w:style w:type="character" w:customStyle="1" w:styleId="CBListChar">
    <w:name w:val="CB List Char"/>
    <w:link w:val="CBList"/>
    <w:rsid w:val="00190B4E"/>
    <w:rPr>
      <w:rFonts w:ascii="Arial" w:hAnsi="Arial"/>
      <w:szCs w:val="24"/>
    </w:rPr>
  </w:style>
  <w:style w:type="paragraph" w:customStyle="1" w:styleId="CNBList">
    <w:name w:val="CNB List"/>
    <w:basedOn w:val="CNList"/>
    <w:link w:val="CNBListChar"/>
    <w:autoRedefine/>
    <w:qFormat/>
    <w:rsid w:val="00214443"/>
    <w:pPr>
      <w:numPr>
        <w:numId w:val="10"/>
      </w:numPr>
      <w:spacing w:before="60" w:after="120"/>
    </w:pPr>
    <w:rPr>
      <w:rFonts w:ascii="Times New Roman" w:hAnsi="Times New Roman"/>
      <w:sz w:val="22"/>
    </w:rPr>
  </w:style>
  <w:style w:type="character" w:customStyle="1" w:styleId="BlockquoteChar">
    <w:name w:val="Blockquote Char"/>
    <w:link w:val="Blockquote"/>
    <w:rsid w:val="00214443"/>
    <w:rPr>
      <w:sz w:val="22"/>
      <w:szCs w:val="22"/>
    </w:rPr>
  </w:style>
  <w:style w:type="character" w:customStyle="1" w:styleId="CNBListChar">
    <w:name w:val="CNB List Char"/>
    <w:link w:val="CNBList"/>
    <w:rsid w:val="00214443"/>
    <w:rPr>
      <w:sz w:val="22"/>
      <w:szCs w:val="24"/>
    </w:rPr>
  </w:style>
  <w:style w:type="table" w:customStyle="1" w:styleId="Thesis">
    <w:name w:val="Thesis"/>
    <w:basedOn w:val="TableNormal"/>
    <w:uiPriority w:val="99"/>
    <w:rsid w:val="00214443"/>
    <w:pPr>
      <w:jc w:val="center"/>
    </w:pPr>
    <w:rPr>
      <w:rFonts w:ascii="Calibri" w:eastAsia="Calibri" w:hAnsi="Calibri"/>
      <w:sz w:val="22"/>
      <w:szCs w:val="22"/>
    </w:rPr>
    <w:tblPr>
      <w:tblInd w:w="0" w:type="nil"/>
      <w:tblBorders>
        <w:top w:val="single" w:sz="4" w:space="0" w:color="ED7D31"/>
        <w:bottom w:val="single" w:sz="4" w:space="0" w:color="ED7D31"/>
      </w:tblBorders>
    </w:tblPr>
    <w:tcPr>
      <w:vAlign w:val="center"/>
    </w:tcPr>
    <w:tblStylePr w:type="firstRow">
      <w:rPr>
        <w:b/>
      </w:rPr>
      <w:tblPr/>
      <w:tcPr>
        <w:tcBorders>
          <w:bottom w:val="single" w:sz="4" w:space="0" w:color="ED7D31"/>
        </w:tcBorders>
      </w:tcPr>
    </w:tblStylePr>
    <w:tblStylePr w:type="firstCol">
      <w:rPr>
        <w:b w:val="0"/>
      </w:rPr>
    </w:tblStylePr>
  </w:style>
  <w:style w:type="character" w:styleId="PlaceholderText">
    <w:name w:val="Placeholder Text"/>
    <w:uiPriority w:val="99"/>
    <w:semiHidden/>
    <w:rsid w:val="00214443"/>
    <w:rPr>
      <w:color w:val="808080"/>
    </w:rPr>
  </w:style>
  <w:style w:type="character" w:styleId="EndnoteReference">
    <w:name w:val="endnote reference"/>
    <w:rsid w:val="00214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95D9-ACD3-43ED-9C38-A3EED48D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8</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11251</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3</cp:revision>
  <cp:lastPrinted>2023-09-27T20:21:00Z</cp:lastPrinted>
  <dcterms:created xsi:type="dcterms:W3CDTF">2024-06-10T19:53:00Z</dcterms:created>
  <dcterms:modified xsi:type="dcterms:W3CDTF">2025-08-11T17:03:00Z</dcterms:modified>
</cp:coreProperties>
</file>