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5893D" w14:textId="77777777" w:rsidR="00C17192" w:rsidRDefault="00506A05">
      <w:r>
        <w:rPr>
          <w:noProof/>
        </w:rPr>
        <mc:AlternateContent>
          <mc:Choice Requires="wpc">
            <w:drawing>
              <wp:anchor distT="0" distB="0" distL="114300" distR="114300" simplePos="0" relativeHeight="251728384" behindDoc="0" locked="0" layoutInCell="1" allowOverlap="1" wp14:anchorId="05A05F93" wp14:editId="00B96159">
                <wp:simplePos x="0" y="0"/>
                <wp:positionH relativeFrom="margin">
                  <wp:posOffset>1905</wp:posOffset>
                </wp:positionH>
                <wp:positionV relativeFrom="paragraph">
                  <wp:posOffset>1427480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"/>
                            <a:ext cx="5943600" cy="221906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8819D" id="Canvas 10" o:spid="_x0000_s1026" editas="canvas" style="position:absolute;margin-left:.15pt;margin-top:112.4pt;width:468pt;height:234pt;z-index:25172838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7" o:spid="_x0000_s1028" type="#_x0000_t75" style="position:absolute;top:4476;width:59436;height:2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  <w:r w:rsidR="005031F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05406F" wp14:editId="2E85BE6A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2466" id="Rectangle 9" o:spid="_x0000_s1026" style="position:absolute;margin-left:-7.2pt;margin-top:-7.55pt;width:626.4pt;height:61.2pt;z-index:251661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 w:rsidR="00B55D53">
        <w:rPr>
          <w:noProof/>
        </w:rPr>
        <mc:AlternateContent>
          <mc:Choice Requires="wps">
            <w:drawing>
              <wp:anchor distT="0" distB="0" distL="114300" distR="114300" simplePos="0" relativeHeight="251591167" behindDoc="0" locked="0" layoutInCell="1" allowOverlap="1" wp14:anchorId="5BE6A50C" wp14:editId="3A56B492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3088E" w14:textId="77777777" w:rsidR="00506A05" w:rsidRDefault="00506A05" w:rsidP="00506A0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A50C" id="Rectangle 16" o:spid="_x0000_s1026" style="position:absolute;left:0;text-align:left;margin-left:-7.2pt;margin-top:-7.2pt;width:626.4pt;height:799.2pt;z-index:25159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0063088E" w14:textId="77777777" w:rsidR="00506A05" w:rsidRDefault="00506A05" w:rsidP="00506A05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0754" w:rsidRPr="00907579">
        <w:rPr>
          <w:noProof/>
        </w:rPr>
        <w:drawing>
          <wp:anchor distT="0" distB="0" distL="114300" distR="114300" simplePos="0" relativeHeight="251726336" behindDoc="0" locked="0" layoutInCell="1" allowOverlap="1" wp14:anchorId="2B5A1E81" wp14:editId="49E888F9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E1D715" wp14:editId="06050CFC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FD4C4" w14:textId="1DE274A4" w:rsidR="00506A05" w:rsidRPr="00B01DD5" w:rsidRDefault="002D2FC1" w:rsidP="003B1057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D71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60FFD4C4" w14:textId="1DE274A4" w:rsidR="00506A05" w:rsidRPr="00B01DD5" w:rsidRDefault="002D2FC1" w:rsidP="003B1057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C0A">
        <w:rPr>
          <w:noProof/>
        </w:rPr>
        <w:drawing>
          <wp:anchor distT="0" distB="0" distL="114300" distR="114300" simplePos="0" relativeHeight="251723264" behindDoc="0" locked="0" layoutInCell="1" allowOverlap="1" wp14:anchorId="0ACFD68C" wp14:editId="626678C5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0341B73" wp14:editId="3A0DC43F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8560F" w14:textId="343876E1" w:rsidR="00506A05" w:rsidRPr="004534B3" w:rsidRDefault="00506A05" w:rsidP="007870B4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2D2FC1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6D7A848B" w14:textId="77777777" w:rsidR="00506A05" w:rsidRPr="009D54CB" w:rsidRDefault="0021572A" w:rsidP="004534B3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MODFLOW-USG </w:t>
                            </w:r>
                            <w:r w:rsidR="00814E4A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Transport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– </w:t>
                            </w:r>
                            <w:r w:rsidR="00814E4A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MDT </w:t>
                            </w:r>
                            <w:r w:rsidR="00B269ED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Equivalent Porous Media Approach</w:t>
                            </w:r>
                          </w:p>
                          <w:p w14:paraId="103BB585" w14:textId="77777777" w:rsidR="00506A05" w:rsidRPr="00814E4A" w:rsidRDefault="00814E4A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Use </w:t>
                            </w:r>
                            <w:r w:rsidRPr="00814E4A">
                              <w:rPr>
                                <w:rFonts w:ascii="Arial" w:hAnsi="Arial" w:cs="Arial"/>
                              </w:rPr>
                              <w:t>the Matrix Diffusion Transport (MDT) pa</w:t>
                            </w:r>
                            <w:r w:rsidR="00F86C7D">
                              <w:rPr>
                                <w:rFonts w:ascii="Arial" w:hAnsi="Arial" w:cs="Arial"/>
                              </w:rPr>
                              <w:t xml:space="preserve">ckage in GMS to simulate </w:t>
                            </w:r>
                            <w:r w:rsidRPr="00814E4A">
                              <w:rPr>
                                <w:rFonts w:ascii="Arial" w:hAnsi="Arial" w:cs="Arial"/>
                              </w:rPr>
                              <w:t xml:space="preserve">diffusion </w:t>
                            </w:r>
                            <w:r w:rsidR="00F86C7D">
                              <w:rPr>
                                <w:rFonts w:ascii="Arial" w:hAnsi="Arial" w:cs="Arial"/>
                              </w:rPr>
                              <w:t>from</w:t>
                            </w:r>
                            <w:r w:rsidR="00190B4E">
                              <w:rPr>
                                <w:rFonts w:ascii="Arial" w:hAnsi="Arial" w:cs="Arial"/>
                              </w:rPr>
                              <w:t xml:space="preserve"> fractures using a semi-analytic approximation </w:t>
                            </w:r>
                          </w:p>
                          <w:p w14:paraId="5DAF6DE1" w14:textId="77777777" w:rsidR="00506A05" w:rsidRPr="004534B3" w:rsidRDefault="00506A05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41B73" id="Text Box 2099" o:spid="_x0000_s1028" type="#_x0000_t202" style="position:absolute;left:0;text-align:left;margin-left:0;margin-top:0;width:468pt;height:108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7328560F" w14:textId="343876E1" w:rsidR="00506A05" w:rsidRPr="004534B3" w:rsidRDefault="00506A05" w:rsidP="007870B4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2D2FC1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6D7A848B" w14:textId="77777777" w:rsidR="00506A05" w:rsidRPr="009D54CB" w:rsidRDefault="0021572A" w:rsidP="004534B3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MODFLOW-USG </w:t>
                      </w:r>
                      <w:r w:rsidR="00814E4A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Transport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– </w:t>
                      </w:r>
                      <w:r w:rsidR="00814E4A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MDT </w:t>
                      </w:r>
                      <w:r w:rsidR="00B269ED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Equivalent Porous Media Approach</w:t>
                      </w:r>
                    </w:p>
                    <w:p w14:paraId="103BB585" w14:textId="77777777" w:rsidR="00506A05" w:rsidRPr="00814E4A" w:rsidRDefault="00814E4A" w:rsidP="00EF3FB0">
                      <w:pPr>
                        <w:pStyle w:val="TutorialDescription"/>
                        <w:rPr>
                          <w:rFonts w:ascii="Arial" w:hAnsi="Arial" w:cs="Arial"/>
                          <w:color w:val="807F7D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Use </w:t>
                      </w:r>
                      <w:r w:rsidRPr="00814E4A">
                        <w:rPr>
                          <w:rFonts w:ascii="Arial" w:hAnsi="Arial" w:cs="Arial"/>
                        </w:rPr>
                        <w:t>the Matrix Diffusion Transport (MDT) pa</w:t>
                      </w:r>
                      <w:r w:rsidR="00F86C7D">
                        <w:rPr>
                          <w:rFonts w:ascii="Arial" w:hAnsi="Arial" w:cs="Arial"/>
                        </w:rPr>
                        <w:t xml:space="preserve">ckage in GMS to simulate </w:t>
                      </w:r>
                      <w:r w:rsidRPr="00814E4A">
                        <w:rPr>
                          <w:rFonts w:ascii="Arial" w:hAnsi="Arial" w:cs="Arial"/>
                        </w:rPr>
                        <w:t xml:space="preserve">diffusion </w:t>
                      </w:r>
                      <w:r w:rsidR="00F86C7D">
                        <w:rPr>
                          <w:rFonts w:ascii="Arial" w:hAnsi="Arial" w:cs="Arial"/>
                        </w:rPr>
                        <w:t>from</w:t>
                      </w:r>
                      <w:r w:rsidR="00190B4E">
                        <w:rPr>
                          <w:rFonts w:ascii="Arial" w:hAnsi="Arial" w:cs="Arial"/>
                        </w:rPr>
                        <w:t xml:space="preserve"> fractures using a semi-analytic approximation </w:t>
                      </w:r>
                    </w:p>
                    <w:p w14:paraId="5DAF6DE1" w14:textId="77777777" w:rsidR="00506A05" w:rsidRPr="004534B3" w:rsidRDefault="00506A05" w:rsidP="00EF3FB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D2E8AF1" wp14:editId="3D95022A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3514" w14:textId="77777777" w:rsidR="00506A05" w:rsidRPr="00655AB4" w:rsidRDefault="00506A05" w:rsidP="009D54CB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9381F94" w14:textId="77777777" w:rsidR="00506A05" w:rsidRPr="00AC1FAC" w:rsidRDefault="00814E4A" w:rsidP="007870B4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Learn </w:t>
                            </w:r>
                            <w:r>
                              <w:t xml:space="preserve">how to use the Matrix Diffusion Transport (MDT) package with MODFLOW-USG Transport to simulate diffusion </w:t>
                            </w:r>
                            <w:r w:rsidR="00190B4E">
                              <w:t>from a single fracture or from a set of parallel fractures</w:t>
                            </w:r>
                            <w:r w:rsidR="0021572A" w:rsidRPr="0021572A">
                              <w:rPr>
                                <w:rFonts w:cs="Arial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E8AF1" id="Text Box 2100" o:spid="_x0000_s1029" type="#_x0000_t202" style="position:absolute;left:0;text-align:left;margin-left:0;margin-top:5in;width:468pt;height:80.6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4DA33514" w14:textId="77777777" w:rsidR="00506A05" w:rsidRPr="00655AB4" w:rsidRDefault="00506A05" w:rsidP="009D54CB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9381F94" w14:textId="77777777" w:rsidR="00506A05" w:rsidRPr="00AC1FAC" w:rsidRDefault="00814E4A" w:rsidP="007870B4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 xml:space="preserve">Learn </w:t>
                      </w:r>
                      <w:r>
                        <w:t xml:space="preserve">how to use the Matrix Diffusion Transport (MDT) package with MODFLOW-USG Transport to simulate diffusion </w:t>
                      </w:r>
                      <w:r w:rsidR="00190B4E">
                        <w:t>from a single fracture or from a set of parallel fractures</w:t>
                      </w:r>
                      <w:r w:rsidR="0021572A" w:rsidRPr="0021572A">
                        <w:rPr>
                          <w:rFonts w:cs="Arial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880CB18" wp14:editId="1FFC1649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02D17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11AEB4EF" w14:textId="77777777" w:rsidR="00506A05" w:rsidRPr="00655AB4" w:rsidRDefault="00FB1FD6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15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3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>0 minutes</w:t>
                            </w:r>
                          </w:p>
                          <w:p w14:paraId="765FE5C0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0CB18" id="Text Box 2103" o:spid="_x0000_s1030" type="#_x0000_t202" style="position:absolute;left:0;text-align:left;margin-left:324pt;margin-top:450pt;width:2in;height:9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71602D17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11AEB4EF" w14:textId="77777777" w:rsidR="00506A05" w:rsidRPr="00655AB4" w:rsidRDefault="00FB1FD6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15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3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>0 minutes</w:t>
                      </w:r>
                    </w:p>
                    <w:p w14:paraId="765FE5C0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4EFBBB3" wp14:editId="1C0078F4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BBA0C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36DD4636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61DB5603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-USG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 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Transport</w:t>
                            </w:r>
                          </w:p>
                          <w:p w14:paraId="367FAD79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FBBB3" id="Text Box 2102" o:spid="_x0000_s1031" type="#_x0000_t202" style="position:absolute;left:0;text-align:left;margin-left:162pt;margin-top:450pt;width:2in;height:99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42BBBA0C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36DD4636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61DB5603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</w:t>
                      </w:r>
                      <w:r w:rsidR="00814E4A">
                        <w:rPr>
                          <w:rFonts w:cs="Arial"/>
                          <w:szCs w:val="20"/>
                        </w:rPr>
                        <w:t>-USG</w:t>
                      </w:r>
                      <w:r>
                        <w:rPr>
                          <w:rFonts w:cs="Arial"/>
                          <w:szCs w:val="20"/>
                        </w:rPr>
                        <w:t xml:space="preserve"> </w:t>
                      </w:r>
                      <w:r w:rsidR="00814E4A">
                        <w:rPr>
                          <w:rFonts w:cs="Arial"/>
                          <w:szCs w:val="20"/>
                        </w:rPr>
                        <w:t>Transport</w:t>
                      </w:r>
                    </w:p>
                    <w:p w14:paraId="367FAD79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92CE196" wp14:editId="29D71322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90757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25CB4FBA" w14:textId="77777777" w:rsidR="0021572A" w:rsidRPr="00FB1FD6" w:rsidRDefault="0021572A" w:rsidP="00FA61C3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FB1FD6">
                              <w:rPr>
                                <w:rFonts w:cs="Arial"/>
                                <w:szCs w:val="20"/>
                              </w:rPr>
                              <w:t>MOD</w:t>
                            </w:r>
                            <w:r w:rsidR="00190B4E" w:rsidRPr="00FB1FD6">
                              <w:rPr>
                                <w:rFonts w:cs="Arial"/>
                                <w:szCs w:val="20"/>
                              </w:rPr>
                              <w:t>F</w:t>
                            </w:r>
                            <w:r w:rsidRPr="00FB1FD6">
                              <w:rPr>
                                <w:rFonts w:cs="Arial"/>
                                <w:szCs w:val="20"/>
                              </w:rPr>
                              <w:t>LOW</w:t>
                            </w:r>
                            <w:r w:rsidR="00814E4A" w:rsidRPr="00FB1FD6">
                              <w:rPr>
                                <w:rFonts w:cs="Arial"/>
                                <w:szCs w:val="20"/>
                              </w:rPr>
                              <w:t>-USG</w:t>
                            </w:r>
                            <w:r w:rsidR="00190B4E" w:rsidRPr="00FB1FD6">
                              <w:rPr>
                                <w:rFonts w:cs="Arial"/>
                                <w:szCs w:val="20"/>
                              </w:rPr>
                              <w:t xml:space="preserve"> Transport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CE196" id="Text Box 2101" o:spid="_x0000_s1032" type="#_x0000_t202" style="position:absolute;left:0;text-align:left;margin-left:0;margin-top:450pt;width:2in;height:9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2BE90757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25CB4FBA" w14:textId="77777777" w:rsidR="0021572A" w:rsidRPr="00FB1FD6" w:rsidRDefault="0021572A" w:rsidP="00FA61C3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FB1FD6">
                        <w:rPr>
                          <w:rFonts w:cs="Arial"/>
                          <w:szCs w:val="20"/>
                        </w:rPr>
                        <w:t>MOD</w:t>
                      </w:r>
                      <w:r w:rsidR="00190B4E" w:rsidRPr="00FB1FD6">
                        <w:rPr>
                          <w:rFonts w:cs="Arial"/>
                          <w:szCs w:val="20"/>
                        </w:rPr>
                        <w:t>F</w:t>
                      </w:r>
                      <w:r w:rsidRPr="00FB1FD6">
                        <w:rPr>
                          <w:rFonts w:cs="Arial"/>
                          <w:szCs w:val="20"/>
                        </w:rPr>
                        <w:t>LOW</w:t>
                      </w:r>
                      <w:r w:rsidR="00814E4A" w:rsidRPr="00FB1FD6">
                        <w:rPr>
                          <w:rFonts w:cs="Arial"/>
                          <w:szCs w:val="20"/>
                        </w:rPr>
                        <w:t>-USG</w:t>
                      </w:r>
                      <w:r w:rsidR="00190B4E" w:rsidRPr="00FB1FD6">
                        <w:rPr>
                          <w:rFonts w:cs="Arial"/>
                          <w:szCs w:val="20"/>
                        </w:rPr>
                        <w:t xml:space="preserve"> Transport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552EB510" w14:textId="77777777" w:rsidR="00C17192" w:rsidRPr="00E330B8" w:rsidRDefault="00C17192" w:rsidP="00C17192">
      <w:pPr>
        <w:rPr>
          <w:color w:val="807F7D"/>
        </w:rPr>
        <w:sectPr w:rsidR="00C17192" w:rsidRPr="00E330B8" w:rsidSect="00C17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7892"/>
      </w:tblGrid>
      <w:tr w:rsidR="00887603" w14:paraId="54E2B3EF" w14:textId="77777777" w:rsidTr="00A90190">
        <w:tc>
          <w:tcPr>
            <w:tcW w:w="8118" w:type="dxa"/>
            <w:shd w:val="clear" w:color="auto" w:fill="F0EEE9"/>
          </w:tcPr>
          <w:p w14:paraId="7BE500B9" w14:textId="77777777" w:rsidR="00190B4E" w:rsidRPr="00190B4E" w:rsidRDefault="00887603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r w:rsidRPr="00214443">
              <w:rPr>
                <w:rFonts w:cs="Arial"/>
                <w:smallCaps/>
                <w:sz w:val="18"/>
                <w:szCs w:val="18"/>
              </w:rPr>
              <w:lastRenderedPageBreak/>
              <w:fldChar w:fldCharType="begin"/>
            </w:r>
            <w:r w:rsidRPr="00214443">
              <w:rPr>
                <w:rFonts w:cs="Arial"/>
                <w:smallCaps/>
                <w:sz w:val="18"/>
                <w:szCs w:val="18"/>
              </w:rPr>
              <w:instrText xml:space="preserve"> TOC \o "1-2" \h \z \u </w:instrText>
            </w:r>
            <w:r w:rsidRPr="00214443">
              <w:rPr>
                <w:rFonts w:cs="Arial"/>
                <w:smallCaps/>
                <w:sz w:val="18"/>
                <w:szCs w:val="18"/>
              </w:rPr>
              <w:fldChar w:fldCharType="separate"/>
            </w:r>
            <w:hyperlink w:anchor="_Toc110256007" w:history="1">
              <w:r w:rsidR="00190B4E" w:rsidRPr="00190B4E">
                <w:rPr>
                  <w:rStyle w:val="Hyperlink"/>
                  <w:noProof/>
                  <w:sz w:val="18"/>
                  <w:szCs w:val="18"/>
                </w:rPr>
                <w:t>1</w:t>
              </w:r>
              <w:r w:rsidR="00190B4E" w:rsidRPr="00190B4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190B4E" w:rsidRPr="00190B4E">
                <w:rPr>
                  <w:rStyle w:val="Hyperlink"/>
                  <w:noProof/>
                  <w:sz w:val="18"/>
                  <w:szCs w:val="18"/>
                </w:rPr>
                <w:t>Introduction</w:t>
              </w:r>
              <w:r w:rsidR="00190B4E" w:rsidRPr="00190B4E">
                <w:rPr>
                  <w:noProof/>
                  <w:webHidden/>
                  <w:sz w:val="18"/>
                  <w:szCs w:val="18"/>
                </w:rPr>
                <w:tab/>
              </w:r>
              <w:r w:rsidR="00190B4E" w:rsidRPr="00190B4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190B4E" w:rsidRPr="00190B4E">
                <w:rPr>
                  <w:noProof/>
                  <w:webHidden/>
                  <w:sz w:val="18"/>
                  <w:szCs w:val="18"/>
                </w:rPr>
                <w:instrText xml:space="preserve"> PAGEREF _Toc110256007 \h </w:instrText>
              </w:r>
              <w:r w:rsidR="00190B4E" w:rsidRPr="00190B4E">
                <w:rPr>
                  <w:noProof/>
                  <w:webHidden/>
                  <w:sz w:val="18"/>
                  <w:szCs w:val="18"/>
                </w:rPr>
              </w:r>
              <w:r w:rsidR="00190B4E" w:rsidRPr="00190B4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7D38D4">
                <w:rPr>
                  <w:noProof/>
                  <w:webHidden/>
                  <w:sz w:val="18"/>
                  <w:szCs w:val="18"/>
                </w:rPr>
                <w:t>2</w:t>
              </w:r>
              <w:r w:rsidR="00190B4E" w:rsidRPr="00190B4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B59B837" w14:textId="77777777" w:rsidR="00190B4E" w:rsidRPr="00190B4E" w:rsidRDefault="00190B4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6008" w:history="1">
              <w:r w:rsidRPr="00190B4E">
                <w:rPr>
                  <w:rStyle w:val="Hyperlink"/>
                  <w:noProof/>
                  <w:sz w:val="18"/>
                  <w:szCs w:val="18"/>
                </w:rPr>
                <w:t>2</w:t>
              </w:r>
              <w:r w:rsidRPr="00190B4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190B4E">
                <w:rPr>
                  <w:rStyle w:val="Hyperlink"/>
                  <w:noProof/>
                  <w:sz w:val="18"/>
                  <w:szCs w:val="18"/>
                </w:rPr>
                <w:t>Getting Started</w:t>
              </w:r>
              <w:r w:rsidRPr="00190B4E">
                <w:rPr>
                  <w:noProof/>
                  <w:webHidden/>
                  <w:sz w:val="18"/>
                  <w:szCs w:val="18"/>
                </w:rPr>
                <w:tab/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190B4E">
                <w:rPr>
                  <w:noProof/>
                  <w:webHidden/>
                  <w:sz w:val="18"/>
                  <w:szCs w:val="18"/>
                </w:rPr>
                <w:instrText xml:space="preserve"> PAGEREF _Toc110256008 \h </w:instrText>
              </w:r>
              <w:r w:rsidRPr="00190B4E">
                <w:rPr>
                  <w:noProof/>
                  <w:webHidden/>
                  <w:sz w:val="18"/>
                  <w:szCs w:val="18"/>
                </w:rPr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7D38D4">
                <w:rPr>
                  <w:noProof/>
                  <w:webHidden/>
                  <w:sz w:val="18"/>
                  <w:szCs w:val="18"/>
                </w:rPr>
                <w:t>3</w:t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BFCC4F6" w14:textId="77777777" w:rsidR="00190B4E" w:rsidRPr="00190B4E" w:rsidRDefault="00190B4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6009" w:history="1">
              <w:r w:rsidRPr="00190B4E">
                <w:rPr>
                  <w:rStyle w:val="Hyperlink"/>
                  <w:noProof/>
                  <w:sz w:val="18"/>
                  <w:szCs w:val="18"/>
                </w:rPr>
                <w:t>3</w:t>
              </w:r>
              <w:r w:rsidRPr="00190B4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190B4E">
                <w:rPr>
                  <w:rStyle w:val="Hyperlink"/>
                  <w:noProof/>
                  <w:sz w:val="18"/>
                  <w:szCs w:val="18"/>
                </w:rPr>
                <w:t>Activating the MDT Package</w:t>
              </w:r>
              <w:r w:rsidRPr="00190B4E">
                <w:rPr>
                  <w:noProof/>
                  <w:webHidden/>
                  <w:sz w:val="18"/>
                  <w:szCs w:val="18"/>
                </w:rPr>
                <w:tab/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190B4E">
                <w:rPr>
                  <w:noProof/>
                  <w:webHidden/>
                  <w:sz w:val="18"/>
                  <w:szCs w:val="18"/>
                </w:rPr>
                <w:instrText xml:space="preserve"> PAGEREF _Toc110256009 \h </w:instrText>
              </w:r>
              <w:r w:rsidRPr="00190B4E">
                <w:rPr>
                  <w:noProof/>
                  <w:webHidden/>
                  <w:sz w:val="18"/>
                  <w:szCs w:val="18"/>
                </w:rPr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7D38D4">
                <w:rPr>
                  <w:noProof/>
                  <w:webHidden/>
                  <w:sz w:val="18"/>
                  <w:szCs w:val="18"/>
                </w:rPr>
                <w:t>4</w:t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0B1CE6F0" w14:textId="77777777" w:rsidR="00190B4E" w:rsidRPr="00190B4E" w:rsidRDefault="00190B4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6010" w:history="1">
              <w:r w:rsidRPr="00190B4E">
                <w:rPr>
                  <w:rStyle w:val="Hyperlink"/>
                  <w:noProof/>
                  <w:sz w:val="18"/>
                  <w:szCs w:val="18"/>
                </w:rPr>
                <w:t>4</w:t>
              </w:r>
              <w:r w:rsidRPr="00190B4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190B4E">
                <w:rPr>
                  <w:rStyle w:val="Hyperlink"/>
                  <w:noProof/>
                  <w:sz w:val="18"/>
                  <w:szCs w:val="18"/>
                </w:rPr>
                <w:t>Defining the MDT Package</w:t>
              </w:r>
              <w:r w:rsidRPr="00190B4E">
                <w:rPr>
                  <w:noProof/>
                  <w:webHidden/>
                  <w:sz w:val="18"/>
                  <w:szCs w:val="18"/>
                </w:rPr>
                <w:tab/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190B4E">
                <w:rPr>
                  <w:noProof/>
                  <w:webHidden/>
                  <w:sz w:val="18"/>
                  <w:szCs w:val="18"/>
                </w:rPr>
                <w:instrText xml:space="preserve"> PAGEREF _Toc110256010 \h </w:instrText>
              </w:r>
              <w:r w:rsidRPr="00190B4E">
                <w:rPr>
                  <w:noProof/>
                  <w:webHidden/>
                  <w:sz w:val="18"/>
                  <w:szCs w:val="18"/>
                </w:rPr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7D38D4">
                <w:rPr>
                  <w:noProof/>
                  <w:webHidden/>
                  <w:sz w:val="18"/>
                  <w:szCs w:val="18"/>
                </w:rPr>
                <w:t>5</w:t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6ED4494B" w14:textId="77777777" w:rsidR="00190B4E" w:rsidRPr="00190B4E" w:rsidRDefault="00190B4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6011" w:history="1">
              <w:r w:rsidRPr="00190B4E">
                <w:rPr>
                  <w:rStyle w:val="Hyperlink"/>
                  <w:noProof/>
                  <w:sz w:val="18"/>
                  <w:szCs w:val="18"/>
                </w:rPr>
                <w:t>5</w:t>
              </w:r>
              <w:r w:rsidRPr="00190B4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190B4E">
                <w:rPr>
                  <w:rStyle w:val="Hyperlink"/>
                  <w:noProof/>
                  <w:sz w:val="18"/>
                  <w:szCs w:val="18"/>
                </w:rPr>
                <w:t>Run MODFLOW and Examine the Results</w:t>
              </w:r>
              <w:r w:rsidRPr="00190B4E">
                <w:rPr>
                  <w:noProof/>
                  <w:webHidden/>
                  <w:sz w:val="18"/>
                  <w:szCs w:val="18"/>
                </w:rPr>
                <w:tab/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190B4E">
                <w:rPr>
                  <w:noProof/>
                  <w:webHidden/>
                  <w:sz w:val="18"/>
                  <w:szCs w:val="18"/>
                </w:rPr>
                <w:instrText xml:space="preserve"> PAGEREF _Toc110256011 \h </w:instrText>
              </w:r>
              <w:r w:rsidRPr="00190B4E">
                <w:rPr>
                  <w:noProof/>
                  <w:webHidden/>
                  <w:sz w:val="18"/>
                  <w:szCs w:val="18"/>
                </w:rPr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7D38D4">
                <w:rPr>
                  <w:noProof/>
                  <w:webHidden/>
                  <w:sz w:val="18"/>
                  <w:szCs w:val="18"/>
                </w:rPr>
                <w:t>5</w:t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610CC6B8" w14:textId="77777777" w:rsidR="00190B4E" w:rsidRPr="00190B4E" w:rsidRDefault="00190B4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6012" w:history="1">
              <w:r w:rsidRPr="00190B4E">
                <w:rPr>
                  <w:rStyle w:val="Hyperlink"/>
                  <w:noProof/>
                  <w:sz w:val="18"/>
                  <w:szCs w:val="18"/>
                </w:rPr>
                <w:t>6</w:t>
              </w:r>
              <w:r w:rsidRPr="00190B4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190B4E">
                <w:rPr>
                  <w:rStyle w:val="Hyperlink"/>
                  <w:noProof/>
                  <w:sz w:val="18"/>
                  <w:szCs w:val="18"/>
                </w:rPr>
                <w:t>Conclusion</w:t>
              </w:r>
              <w:r w:rsidRPr="00190B4E">
                <w:rPr>
                  <w:noProof/>
                  <w:webHidden/>
                  <w:sz w:val="18"/>
                  <w:szCs w:val="18"/>
                </w:rPr>
                <w:tab/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190B4E">
                <w:rPr>
                  <w:noProof/>
                  <w:webHidden/>
                  <w:sz w:val="18"/>
                  <w:szCs w:val="18"/>
                </w:rPr>
                <w:instrText xml:space="preserve"> PAGEREF _Toc110256012 \h </w:instrText>
              </w:r>
              <w:r w:rsidRPr="00190B4E">
                <w:rPr>
                  <w:noProof/>
                  <w:webHidden/>
                  <w:sz w:val="18"/>
                  <w:szCs w:val="18"/>
                </w:rPr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7D38D4">
                <w:rPr>
                  <w:noProof/>
                  <w:webHidden/>
                  <w:sz w:val="18"/>
                  <w:szCs w:val="18"/>
                </w:rPr>
                <w:t>6</w:t>
              </w:r>
              <w:r w:rsidRPr="00190B4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2306014" w14:textId="77777777" w:rsidR="00887603" w:rsidRPr="005B5313" w:rsidRDefault="00887603" w:rsidP="005B5313">
            <w:pPr>
              <w:spacing w:before="0" w:after="0"/>
              <w:ind w:left="0"/>
              <w:rPr>
                <w:sz w:val="6"/>
                <w:szCs w:val="6"/>
              </w:rPr>
            </w:pPr>
            <w:r w:rsidRPr="00214443">
              <w:rPr>
                <w:rFonts w:cs="Arial"/>
                <w:smallCaps/>
                <w:sz w:val="18"/>
                <w:szCs w:val="18"/>
              </w:rPr>
              <w:fldChar w:fldCharType="end"/>
            </w:r>
          </w:p>
        </w:tc>
      </w:tr>
    </w:tbl>
    <w:p w14:paraId="181DBB68" w14:textId="77777777" w:rsidR="00506A05" w:rsidRDefault="00506A05" w:rsidP="00AC1FAC">
      <w:pPr>
        <w:pStyle w:val="Heading1"/>
      </w:pPr>
      <w:bookmarkStart w:id="0" w:name="_Toc85634501"/>
      <w:bookmarkStart w:id="1" w:name="_Toc110256007"/>
      <w:bookmarkStart w:id="2" w:name="_Toc117573605"/>
      <w:r>
        <w:t>Introduction</w:t>
      </w:r>
      <w:bookmarkEnd w:id="0"/>
      <w:bookmarkEnd w:id="1"/>
    </w:p>
    <w:bookmarkEnd w:id="2"/>
    <w:p w14:paraId="47AB479E" w14:textId="585E17C8" w:rsidR="00190B4E" w:rsidRDefault="00190B4E" w:rsidP="003A2B96">
      <w:pPr>
        <w:pStyle w:val="BodyText"/>
      </w:pPr>
      <w:r>
        <w:t xml:space="preserve">The Matrix Diffusion Transport </w:t>
      </w:r>
      <w:r w:rsidR="00417E94">
        <w:t xml:space="preserve">(MDT) </w:t>
      </w:r>
      <w:r>
        <w:t>package works with MODFLOW-USG Transport</w:t>
      </w:r>
      <w:r w:rsidR="00417E94">
        <w:t xml:space="preserve"> </w:t>
      </w:r>
      <w:r w:rsidRPr="00F0269D">
        <w:t xml:space="preserve">to upgrade </w:t>
      </w:r>
      <w:r w:rsidR="00417E94">
        <w:t xml:space="preserve">existing flow and chemical transport models by </w:t>
      </w:r>
      <w:r w:rsidRPr="00F0269D">
        <w:t>full</w:t>
      </w:r>
      <w:r w:rsidR="00417E94">
        <w:t>y</w:t>
      </w:r>
      <w:r w:rsidRPr="00F0269D">
        <w:t xml:space="preserve"> accounting </w:t>
      </w:r>
      <w:r w:rsidR="00417E94">
        <w:t>for</w:t>
      </w:r>
      <w:r w:rsidR="00417E94" w:rsidRPr="00F0269D">
        <w:t xml:space="preserve"> </w:t>
      </w:r>
      <w:r w:rsidRPr="00F0269D">
        <w:t xml:space="preserve">matrix diffusion effects. </w:t>
      </w:r>
      <w:r>
        <w:t>MDT is based on the semi-analytic matrix diffusion method implemented in the REMChlor-MD model</w:t>
      </w:r>
      <w:r>
        <w:rPr>
          <w:rStyle w:val="FootnoteReference"/>
        </w:rPr>
        <w:footnoteReference w:id="1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2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3"/>
      </w:r>
      <w:r>
        <w:t xml:space="preserve">. </w:t>
      </w:r>
      <w:r w:rsidR="00417E94">
        <w:t xml:space="preserve">This </w:t>
      </w:r>
      <w:r>
        <w:t xml:space="preserve">capability </w:t>
      </w:r>
      <w:r w:rsidR="00417E94">
        <w:t>was developed through collaboration</w:t>
      </w:r>
      <w:r>
        <w:t xml:space="preserve"> between Clemson University, GSI Environmental, and Aquaveo</w:t>
      </w:r>
      <w:r w:rsidR="00417E94">
        <w:t xml:space="preserve">, supported by </w:t>
      </w:r>
      <w:r w:rsidR="00417E94" w:rsidRPr="00417E94">
        <w:t>the Department of Defense’s Environmental Security Technology Certification Program (ESTCP)</w:t>
      </w:r>
      <w:r>
        <w:t>.</w:t>
      </w:r>
    </w:p>
    <w:p w14:paraId="10E75324" w14:textId="7171A27E" w:rsidR="00190B4E" w:rsidRPr="00814C69" w:rsidRDefault="00417E94" w:rsidP="003A2B96">
      <w:pPr>
        <w:pStyle w:val="BodyText"/>
      </w:pPr>
      <w:r>
        <w:t>C</w:t>
      </w:r>
      <w:r w:rsidR="00190B4E">
        <w:t xml:space="preserve">onceptually </w:t>
      </w:r>
      <w:proofErr w:type="gramStart"/>
      <w:r w:rsidR="00190B4E">
        <w:t>similar to</w:t>
      </w:r>
      <w:proofErr w:type="gramEnd"/>
      <w:r w:rsidR="00190B4E">
        <w:t xml:space="preserve"> dual</w:t>
      </w:r>
      <w:r>
        <w:t>-</w:t>
      </w:r>
      <w:r w:rsidR="00190B4E">
        <w:t xml:space="preserve">porosity methods, </w:t>
      </w:r>
      <w:r w:rsidR="00F72152">
        <w:t>the MDT method divides</w:t>
      </w:r>
      <w:r w:rsidR="00190B4E">
        <w:t xml:space="preserve"> each element</w:t>
      </w:r>
      <w:r w:rsidR="00F72152">
        <w:t xml:space="preserve"> </w:t>
      </w:r>
      <w:r w:rsidR="00190B4E">
        <w:t xml:space="preserve">into mobile and immobile </w:t>
      </w:r>
      <w:r w:rsidR="00603F2D">
        <w:t>zones</w:t>
      </w:r>
      <w:r w:rsidR="00190B4E">
        <w:t xml:space="preserve">. Solute transport occurs by advection and dispersion in the mobile </w:t>
      </w:r>
      <w:r w:rsidR="00603F2D">
        <w:t>zone</w:t>
      </w:r>
      <w:r w:rsidR="00190B4E">
        <w:t xml:space="preserve">, </w:t>
      </w:r>
      <w:r w:rsidR="00603F2D">
        <w:t xml:space="preserve">and </w:t>
      </w:r>
      <w:r w:rsidR="00190B4E">
        <w:t xml:space="preserve">by diffusion </w:t>
      </w:r>
      <w:r w:rsidR="00603F2D">
        <w:t xml:space="preserve">only </w:t>
      </w:r>
      <w:r w:rsidR="00190B4E">
        <w:t xml:space="preserve">in the immobile </w:t>
      </w:r>
      <w:r w:rsidR="00603F2D">
        <w:t>zone</w:t>
      </w:r>
      <w:r w:rsidR="00190B4E">
        <w:t xml:space="preserve">. </w:t>
      </w:r>
      <w:r w:rsidR="00603F2D" w:rsidRPr="00603F2D">
        <w:t>MDT approximates the immobile fraction’s concentration profile using a dynamic function based on distance from the mobile/immobile interface</w:t>
      </w:r>
      <w:r w:rsidR="00190B4E">
        <w:t xml:space="preserve">. This function is </w:t>
      </w:r>
      <w:r w:rsidR="00603F2D">
        <w:t xml:space="preserve">updated </w:t>
      </w:r>
      <w:r w:rsidR="00190B4E">
        <w:t xml:space="preserve">at each time step </w:t>
      </w:r>
      <w:r w:rsidR="00603F2D">
        <w:t xml:space="preserve">for every </w:t>
      </w:r>
      <w:r w:rsidR="00190B4E">
        <w:t xml:space="preserve">element using current and previous concentrations, </w:t>
      </w:r>
      <w:r w:rsidR="00603F2D">
        <w:t xml:space="preserve">plus </w:t>
      </w:r>
      <w:r w:rsidR="00190B4E">
        <w:t xml:space="preserve">the integral of the immobile </w:t>
      </w:r>
      <w:r w:rsidR="00603F2D" w:rsidRPr="00603F2D">
        <w:t xml:space="preserve">concentration </w:t>
      </w:r>
      <w:r w:rsidR="00603F2D">
        <w:t>profile</w:t>
      </w:r>
      <w:r w:rsidR="00190B4E">
        <w:t xml:space="preserve">. </w:t>
      </w:r>
      <w:r w:rsidR="00603F2D">
        <w:t>M</w:t>
      </w:r>
      <w:r w:rsidR="00190B4E">
        <w:t xml:space="preserve">ass transfer </w:t>
      </w:r>
      <w:r w:rsidR="00603F2D">
        <w:t>between</w:t>
      </w:r>
      <w:r w:rsidR="00190B4E">
        <w:t xml:space="preserve"> </w:t>
      </w:r>
      <w:r w:rsidR="00603F2D">
        <w:t xml:space="preserve">zones </w:t>
      </w:r>
      <w:r w:rsidR="00190B4E">
        <w:t xml:space="preserve">is then </w:t>
      </w:r>
      <w:r w:rsidR="00603F2D">
        <w:t xml:space="preserve">calculated </w:t>
      </w:r>
      <w:r w:rsidR="00190B4E">
        <w:t>as a linear</w:t>
      </w:r>
      <w:r w:rsidR="00603F2D">
        <w:t>,</w:t>
      </w:r>
      <w:r w:rsidR="00190B4E">
        <w:t xml:space="preserve"> concentration-dependent source term.</w:t>
      </w:r>
    </w:p>
    <w:p w14:paraId="156D3E48" w14:textId="5154816C" w:rsidR="00190B4E" w:rsidRDefault="00190B4E" w:rsidP="003A2B96">
      <w:pPr>
        <w:pStyle w:val="BodyText"/>
      </w:pPr>
      <w:r>
        <w:t xml:space="preserve">This tutorial </w:t>
      </w:r>
      <w:r w:rsidR="00603F2D">
        <w:t xml:space="preserve">shows </w:t>
      </w:r>
      <w:r>
        <w:t xml:space="preserve">how </w:t>
      </w:r>
      <w:r w:rsidR="00603F2D">
        <w:t xml:space="preserve">to use </w:t>
      </w:r>
      <w:r>
        <w:t xml:space="preserve">the MDT package with a MODFLOW-USG Transport simulation to </w:t>
      </w:r>
      <w:r w:rsidR="00603F2D">
        <w:t xml:space="preserve">model </w:t>
      </w:r>
      <w:r>
        <w:t xml:space="preserve">diffusion in a series of parallel fractures. </w:t>
      </w:r>
      <w:r w:rsidR="000D5946">
        <w:t xml:space="preserve">The </w:t>
      </w:r>
      <w:r>
        <w:t xml:space="preserve">example </w:t>
      </w:r>
      <w:r w:rsidR="0071108F">
        <w:t>is</w:t>
      </w:r>
      <w:r>
        <w:t xml:space="preserve"> based on </w:t>
      </w:r>
      <w:r w:rsidR="0071108F">
        <w:t xml:space="preserve">a </w:t>
      </w:r>
      <w:r>
        <w:t xml:space="preserve">benchmarking problem developed with </w:t>
      </w:r>
      <w:proofErr w:type="spellStart"/>
      <w:r>
        <w:t>REMChlor</w:t>
      </w:r>
      <w:proofErr w:type="spellEnd"/>
      <w:r>
        <w:t xml:space="preserve">-MD. For more detail </w:t>
      </w:r>
      <w:r w:rsidR="000D5946">
        <w:t>on</w:t>
      </w:r>
      <w:r>
        <w:t xml:space="preserve"> the semi-analytic method, </w:t>
      </w:r>
      <w:r w:rsidR="000D5946">
        <w:t>see</w:t>
      </w:r>
      <w:r>
        <w:t xml:space="preserve"> the </w:t>
      </w:r>
      <w:proofErr w:type="spellStart"/>
      <w:r>
        <w:t>REMChlor</w:t>
      </w:r>
      <w:proofErr w:type="spellEnd"/>
      <w:r>
        <w:t>-MD user’s guide</w:t>
      </w:r>
      <w:r>
        <w:rPr>
          <w:vertAlign w:val="superscript"/>
        </w:rPr>
        <w:t>1</w:t>
      </w:r>
      <w:r>
        <w:t xml:space="preserve"> and related journal </w:t>
      </w:r>
      <w:proofErr w:type="gramStart"/>
      <w:r>
        <w:t>papers</w:t>
      </w:r>
      <w:r>
        <w:rPr>
          <w:vertAlign w:val="superscript"/>
        </w:rPr>
        <w:t>2</w:t>
      </w:r>
      <w:proofErr w:type="gramEnd"/>
      <w:r>
        <w:rPr>
          <w:vertAlign w:val="superscript"/>
        </w:rPr>
        <w:t>, 3</w:t>
      </w:r>
      <w:r>
        <w:t xml:space="preserve">. </w:t>
      </w:r>
      <w:r w:rsidR="000D5946" w:rsidRPr="000D5946">
        <w:t>MDT input variables are described in the MDT Process for MODFLOW-USG Transport User’s Guide</w:t>
      </w:r>
      <w:r>
        <w:rPr>
          <w:rStyle w:val="FootnoteReference"/>
        </w:rPr>
        <w:footnoteReference w:id="4"/>
      </w:r>
      <w:r>
        <w:t>.</w:t>
      </w:r>
    </w:p>
    <w:p w14:paraId="1AFB1E75" w14:textId="4516D6DB" w:rsidR="00190B4E" w:rsidRDefault="00190B4E" w:rsidP="003A2B96">
      <w:pPr>
        <w:pStyle w:val="BodyText"/>
      </w:pPr>
      <w:r>
        <w:t xml:space="preserve">The </w:t>
      </w:r>
      <w:r w:rsidR="000D5946">
        <w:t>simulation uses</w:t>
      </w:r>
      <w:r>
        <w:t xml:space="preserve"> a single</w:t>
      </w:r>
      <w:r w:rsidR="000D5946">
        <w:t>-</w:t>
      </w:r>
      <w:r>
        <w:t>layer, one-dimensional unstructured grid (</w:t>
      </w:r>
      <w:proofErr w:type="spellStart"/>
      <w:r>
        <w:t>UGrid</w:t>
      </w:r>
      <w:proofErr w:type="spellEnd"/>
      <w:r>
        <w:t xml:space="preserve">) with </w:t>
      </w:r>
      <w:r w:rsidR="000D5946">
        <w:t>head values specified throughout the domain</w:t>
      </w:r>
      <w:r>
        <w:t>.</w:t>
      </w:r>
    </w:p>
    <w:p w14:paraId="2ECC413A" w14:textId="77777777" w:rsidR="00190B4E" w:rsidRDefault="00190B4E" w:rsidP="003A2B96">
      <w:pPr>
        <w:pStyle w:val="BodyText"/>
      </w:pPr>
      <w:r>
        <w:t>This tutorial will demonstrate the following topics:</w:t>
      </w:r>
    </w:p>
    <w:p w14:paraId="6CEF15ED" w14:textId="183D7038" w:rsidR="00190B4E" w:rsidRDefault="00190B4E" w:rsidP="009D52F3">
      <w:pPr>
        <w:pStyle w:val="ListNumber"/>
        <w:numPr>
          <w:ilvl w:val="0"/>
          <w:numId w:val="28"/>
        </w:numPr>
        <w:spacing w:after="120"/>
      </w:pPr>
      <w:r>
        <w:t>Opening an existing MODFLOW-USG Transport simulation</w:t>
      </w:r>
    </w:p>
    <w:p w14:paraId="2B29065B" w14:textId="0806E259" w:rsidR="00190B4E" w:rsidRDefault="00190B4E" w:rsidP="009D52F3">
      <w:pPr>
        <w:pStyle w:val="CNList"/>
        <w:numPr>
          <w:ilvl w:val="0"/>
          <w:numId w:val="28"/>
        </w:numPr>
        <w:spacing w:before="60" w:after="120"/>
      </w:pPr>
      <w:r>
        <w:t>Activating the MDT package</w:t>
      </w:r>
    </w:p>
    <w:p w14:paraId="5FE5A234" w14:textId="0B26272F" w:rsidR="00190B4E" w:rsidRDefault="00190B4E" w:rsidP="009D52F3">
      <w:pPr>
        <w:pStyle w:val="CNList"/>
        <w:numPr>
          <w:ilvl w:val="0"/>
          <w:numId w:val="28"/>
        </w:numPr>
        <w:spacing w:before="60" w:after="120"/>
      </w:pPr>
      <w:r>
        <w:lastRenderedPageBreak/>
        <w:t>Running the simulation and examining the results</w:t>
      </w:r>
    </w:p>
    <w:p w14:paraId="078C9A3B" w14:textId="77777777" w:rsidR="00190B4E" w:rsidRDefault="00190B4E" w:rsidP="00190B4E">
      <w:pPr>
        <w:pStyle w:val="Heading1"/>
      </w:pPr>
      <w:bookmarkStart w:id="3" w:name="_Toc95907399"/>
      <w:bookmarkStart w:id="4" w:name="_Toc110256008"/>
      <w:r>
        <w:t>Getting Started</w:t>
      </w:r>
      <w:bookmarkEnd w:id="3"/>
      <w:bookmarkEnd w:id="4"/>
    </w:p>
    <w:p w14:paraId="38058E25" w14:textId="77777777" w:rsidR="00190B4E" w:rsidRDefault="00190B4E" w:rsidP="003A2B96">
      <w:pPr>
        <w:pStyle w:val="BodyText"/>
      </w:pPr>
      <w:r>
        <w:t>Do the following to get started:</w:t>
      </w:r>
    </w:p>
    <w:p w14:paraId="482AEA92" w14:textId="3FB35F4E" w:rsidR="00190B4E" w:rsidRDefault="00190B4E" w:rsidP="00190B4E">
      <w:pPr>
        <w:pStyle w:val="ListNumber"/>
        <w:numPr>
          <w:ilvl w:val="0"/>
          <w:numId w:val="27"/>
        </w:numPr>
        <w:spacing w:after="120"/>
      </w:pPr>
      <w:r>
        <w:t>If necessary, launch GMS.</w:t>
      </w:r>
    </w:p>
    <w:p w14:paraId="3175C7AB" w14:textId="77777777" w:rsidR="00190B4E" w:rsidRDefault="00190B4E" w:rsidP="00190B4E">
      <w:pPr>
        <w:pStyle w:val="CNList"/>
        <w:numPr>
          <w:ilvl w:val="0"/>
          <w:numId w:val="3"/>
        </w:numPr>
        <w:spacing w:before="60" w:after="120"/>
      </w:pPr>
      <w:r>
        <w:t xml:space="preserve">If GMS is already running, select </w:t>
      </w:r>
      <w:r w:rsidRPr="00E623C5">
        <w:rPr>
          <w:i/>
        </w:rPr>
        <w:t xml:space="preserve">File | </w:t>
      </w:r>
      <w:r w:rsidRPr="006E2E7B">
        <w:rPr>
          <w:b/>
        </w:rPr>
        <w:t>New</w:t>
      </w:r>
      <w:r>
        <w:t xml:space="preserve"> to ensure that the program settings are restored to their default state.</w:t>
      </w:r>
    </w:p>
    <w:p w14:paraId="0E79C2CA" w14:textId="77777777" w:rsidR="00190B4E" w:rsidRDefault="00190B4E" w:rsidP="00190B4E">
      <w:pPr>
        <w:pStyle w:val="ListNumber"/>
        <w:numPr>
          <w:ilvl w:val="0"/>
          <w:numId w:val="3"/>
        </w:numPr>
        <w:spacing w:after="120"/>
      </w:pPr>
      <w:r>
        <w:t xml:space="preserve">Click </w:t>
      </w:r>
      <w:r w:rsidRPr="0068316F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3B05B873" wp14:editId="3D56E6FF">
            <wp:extent cx="152400" cy="133350"/>
            <wp:effectExtent l="0" t="0" r="0" b="0"/>
            <wp:docPr id="52" name="Picture 52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(or </w:t>
      </w:r>
      <w:r w:rsidRPr="0068316F">
        <w:rPr>
          <w:i/>
        </w:rPr>
        <w:t xml:space="preserve">File | </w:t>
      </w:r>
      <w:r w:rsidRPr="0068316F">
        <w:rPr>
          <w:b/>
        </w:rPr>
        <w:t>Open</w:t>
      </w:r>
      <w:r>
        <w:rPr>
          <w:b/>
        </w:rPr>
        <w:t>…</w:t>
      </w:r>
      <w:r>
        <w:t xml:space="preserve">) to bring up the </w:t>
      </w:r>
      <w:r w:rsidRPr="0068316F">
        <w:rPr>
          <w:i/>
        </w:rPr>
        <w:t>Open</w:t>
      </w:r>
      <w:r>
        <w:t xml:space="preserve"> dialog.</w:t>
      </w:r>
    </w:p>
    <w:p w14:paraId="703286C9" w14:textId="5F5C0FDF" w:rsidR="00190B4E" w:rsidRPr="00073B83" w:rsidRDefault="00190B4E" w:rsidP="00190B4E">
      <w:pPr>
        <w:pStyle w:val="ListNumber"/>
        <w:numPr>
          <w:ilvl w:val="0"/>
          <w:numId w:val="3"/>
        </w:numPr>
        <w:spacing w:after="120"/>
      </w:pPr>
      <w:r>
        <w:t xml:space="preserve">Browse to the data files </w:t>
      </w:r>
      <w:r w:rsidR="007E5F84" w:rsidRPr="009D52F3">
        <w:rPr>
          <w:i/>
          <w:iCs/>
        </w:rPr>
        <w:t>\</w:t>
      </w:r>
      <w:proofErr w:type="spellStart"/>
      <w:r w:rsidR="007E5F84" w:rsidRPr="009D52F3">
        <w:rPr>
          <w:i/>
          <w:iCs/>
        </w:rPr>
        <w:t>MDT_EquivalentPorous</w:t>
      </w:r>
      <w:proofErr w:type="spellEnd"/>
      <w:r w:rsidR="007E5F84" w:rsidRPr="009D52F3">
        <w:rPr>
          <w:i/>
          <w:iCs/>
        </w:rPr>
        <w:t>\</w:t>
      </w:r>
      <w:proofErr w:type="spellStart"/>
      <w:r w:rsidR="007E5F84" w:rsidRPr="009D52F3">
        <w:rPr>
          <w:i/>
          <w:iCs/>
        </w:rPr>
        <w:t>MDT_EquivalentPorous</w:t>
      </w:r>
      <w:proofErr w:type="spellEnd"/>
      <w:r>
        <w:t xml:space="preserve"> and select “</w:t>
      </w:r>
      <w:proofErr w:type="spellStart"/>
      <w:r>
        <w:t>start.gpr</w:t>
      </w:r>
      <w:proofErr w:type="spellEnd"/>
      <w:r>
        <w:t>”.</w:t>
      </w:r>
    </w:p>
    <w:p w14:paraId="5D69D131" w14:textId="77777777" w:rsidR="00190B4E" w:rsidRDefault="00190B4E" w:rsidP="00190B4E">
      <w:pPr>
        <w:pStyle w:val="ListNumber"/>
        <w:numPr>
          <w:ilvl w:val="0"/>
          <w:numId w:val="3"/>
        </w:numPr>
        <w:spacing w:after="120"/>
      </w:pPr>
      <w:r>
        <w:t xml:space="preserve">Click </w:t>
      </w:r>
      <w:r w:rsidRPr="00A413B9">
        <w:rPr>
          <w:b/>
        </w:rPr>
        <w:t>Open</w:t>
      </w:r>
      <w:r>
        <w:t xml:space="preserve"> to import the file and close the </w:t>
      </w:r>
      <w:r w:rsidRPr="00A413B9">
        <w:rPr>
          <w:i/>
        </w:rPr>
        <w:t>Open</w:t>
      </w:r>
      <w:r>
        <w:t xml:space="preserve"> dialog.</w:t>
      </w:r>
    </w:p>
    <w:p w14:paraId="3F8B2E86" w14:textId="77777777" w:rsidR="00190B4E" w:rsidRDefault="00190B4E" w:rsidP="00190B4E">
      <w:pPr>
        <w:pStyle w:val="Figure"/>
      </w:pPr>
      <w:r>
        <w:rPr>
          <w:noProof/>
        </w:rPr>
        <w:drawing>
          <wp:inline distT="0" distB="0" distL="0" distR="0" wp14:anchorId="41217F20" wp14:editId="19FA1226">
            <wp:extent cx="4572000" cy="25603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84AFD5" w14:textId="20F503A6" w:rsidR="00190B4E" w:rsidRDefault="007E5F84" w:rsidP="00190B4E">
      <w:pPr>
        <w:pStyle w:val="Caption"/>
      </w:pPr>
      <w:bookmarkStart w:id="5" w:name="_Ref427244660"/>
      <w:bookmarkStart w:id="6" w:name="_Ref471983520"/>
      <w:r>
        <w:t xml:space="preserve">       </w:t>
      </w:r>
      <w:r w:rsidR="00190B4E">
        <w:t xml:space="preserve">Figure </w:t>
      </w:r>
      <w:r w:rsidR="007D38D4">
        <w:fldChar w:fldCharType="begin"/>
      </w:r>
      <w:r w:rsidR="007D38D4">
        <w:instrText xml:space="preserve"> SEQ Figure \* ARABIC </w:instrText>
      </w:r>
      <w:r w:rsidR="007D38D4">
        <w:fldChar w:fldCharType="separate"/>
      </w:r>
      <w:r w:rsidR="007D38D4">
        <w:rPr>
          <w:noProof/>
        </w:rPr>
        <w:t>1</w:t>
      </w:r>
      <w:r w:rsidR="007D38D4">
        <w:rPr>
          <w:noProof/>
        </w:rPr>
        <w:fldChar w:fldCharType="end"/>
      </w:r>
      <w:bookmarkEnd w:id="5"/>
      <w:bookmarkEnd w:id="6"/>
      <w:r w:rsidR="00190B4E">
        <w:t xml:space="preserve">      Imported MODFLOW-USG Transport model</w:t>
      </w:r>
    </w:p>
    <w:p w14:paraId="525A6076" w14:textId="122009B1" w:rsidR="00190B4E" w:rsidRDefault="00190B4E" w:rsidP="003A2B96">
      <w:pPr>
        <w:pStyle w:val="BodyText"/>
      </w:pPr>
      <w:r>
        <w:t>The Graphics Window should appear as</w:t>
      </w:r>
      <w:r w:rsidR="007E5F84">
        <w:t xml:space="preserve"> shown</w:t>
      </w:r>
      <w:r>
        <w:t xml:space="preserve"> in </w:t>
      </w:r>
      <w:r>
        <w:fldChar w:fldCharType="begin"/>
      </w:r>
      <w:r>
        <w:instrText xml:space="preserve"> REF _Ref471983520 \h </w:instrText>
      </w:r>
      <w:r>
        <w:fldChar w:fldCharType="separate"/>
      </w:r>
      <w:r w:rsidR="007D38D4">
        <w:t xml:space="preserve">Figure </w:t>
      </w:r>
      <w:r w:rsidR="007D38D4">
        <w:rPr>
          <w:noProof/>
        </w:rPr>
        <w:t>1</w:t>
      </w:r>
      <w:r>
        <w:fldChar w:fldCharType="end"/>
      </w:r>
      <w:r>
        <w:t xml:space="preserve">. This model </w:t>
      </w:r>
      <w:r w:rsidR="007E5F84">
        <w:t xml:space="preserve">uses </w:t>
      </w:r>
      <w:r>
        <w:t>a single</w:t>
      </w:r>
      <w:r w:rsidR="007E5F84">
        <w:t>-</w:t>
      </w:r>
      <w:r>
        <w:t xml:space="preserve">layer </w:t>
      </w:r>
      <w:proofErr w:type="spellStart"/>
      <w:r>
        <w:t>UGrid</w:t>
      </w:r>
      <w:proofErr w:type="spellEnd"/>
      <w:r w:rsidR="00B616BA">
        <w:t xml:space="preserve"> with</w:t>
      </w:r>
      <w:r>
        <w:t xml:space="preserve"> 61 elements </w:t>
      </w:r>
      <w:r w:rsidR="00B616BA">
        <w:t>arranged in a one-dimensional configuration</w:t>
      </w:r>
      <w:r>
        <w:t xml:space="preserve">. </w:t>
      </w:r>
      <w:r w:rsidR="00B616BA">
        <w:t xml:space="preserve">Each </w:t>
      </w:r>
      <w:r>
        <w:t xml:space="preserve">element </w:t>
      </w:r>
      <w:r w:rsidR="00B616BA">
        <w:t>measures</w:t>
      </w:r>
      <w:r>
        <w:t xml:space="preserve"> 1 m</w:t>
      </w:r>
      <w:r w:rsidR="00B616BA">
        <w:t>eter</w:t>
      </w:r>
      <w:r>
        <w:t xml:space="preserve"> in the</w:t>
      </w:r>
      <w:r w:rsidR="00B616BA">
        <w:t xml:space="preserve"> flow</w:t>
      </w:r>
      <w:r>
        <w:t xml:space="preserve"> direction (x-direction), 1 m</w:t>
      </w:r>
      <w:r w:rsidR="00B616BA">
        <w:t>eter</w:t>
      </w:r>
      <w:r>
        <w:t xml:space="preserve"> perpendicular to the flow (y-direction), and 1 m</w:t>
      </w:r>
      <w:r w:rsidR="00B616BA">
        <w:t>eter</w:t>
      </w:r>
      <w:r>
        <w:t xml:space="preserve"> vertically (z-direction</w:t>
      </w:r>
      <w:r w:rsidR="0071108F">
        <w:t>).</w:t>
      </w:r>
    </w:p>
    <w:p w14:paraId="70335FCA" w14:textId="7DA1841E" w:rsidR="00190B4E" w:rsidRDefault="00F810F0" w:rsidP="003A2B96">
      <w:pPr>
        <w:pStyle w:val="BodyText"/>
      </w:pPr>
      <w:r>
        <w:t>Specified heads (CHD) are applied to both ends:</w:t>
      </w:r>
      <w:r w:rsidR="00190B4E">
        <w:t xml:space="preserve"> the leftmost element is </w:t>
      </w:r>
      <w:r>
        <w:t xml:space="preserve">held </w:t>
      </w:r>
      <w:r w:rsidR="00190B4E">
        <w:t>at a constant head of 11 m</w:t>
      </w:r>
      <w:r>
        <w:t>eters</w:t>
      </w:r>
      <w:r w:rsidR="00190B4E">
        <w:t xml:space="preserve">, while the rightmost element is </w:t>
      </w:r>
      <w:r>
        <w:t xml:space="preserve">held </w:t>
      </w:r>
      <w:r w:rsidR="00190B4E">
        <w:t>at a head of 10 m</w:t>
      </w:r>
      <w:r>
        <w:t>eters</w:t>
      </w:r>
      <w:r w:rsidR="00190B4E">
        <w:t>.</w:t>
      </w:r>
    </w:p>
    <w:p w14:paraId="7DEEA8D0" w14:textId="7E8E7BDD" w:rsidR="00190B4E" w:rsidRDefault="00F810F0" w:rsidP="003A2B96">
      <w:pPr>
        <w:pStyle w:val="BodyText"/>
      </w:pPr>
      <w:r>
        <w:t xml:space="preserve">A </w:t>
      </w:r>
      <w:r w:rsidR="00190B4E">
        <w:t>tr</w:t>
      </w:r>
      <w:r w:rsidR="0071108F">
        <w:t>acer</w:t>
      </w:r>
      <w:r w:rsidR="00190B4E">
        <w:t xml:space="preserve"> (Species 1) is introduced at the upstream end using a transient concentration boundary (PCB package)</w:t>
      </w:r>
      <w:r w:rsidR="00810980">
        <w:t>,</w:t>
      </w:r>
      <w:r w:rsidR="00190B4E">
        <w:t xml:space="preserve"> with a </w:t>
      </w:r>
      <w:r w:rsidR="00810980">
        <w:t xml:space="preserve">concentration </w:t>
      </w:r>
      <w:r w:rsidR="00190B4E">
        <w:t xml:space="preserve">of 1 for </w:t>
      </w:r>
      <w:r w:rsidR="0071108F">
        <w:t>5</w:t>
      </w:r>
      <w:r w:rsidR="00190B4E">
        <w:t xml:space="preserve">0 years, followed by 0 for </w:t>
      </w:r>
      <w:r w:rsidR="00810980">
        <w:t xml:space="preserve">the remaining </w:t>
      </w:r>
      <w:r w:rsidR="0071108F">
        <w:t>15</w:t>
      </w:r>
      <w:r w:rsidR="00190B4E">
        <w:t>0 years.</w:t>
      </w:r>
    </w:p>
    <w:p w14:paraId="24963685" w14:textId="1AE4A5A8" w:rsidR="00810980" w:rsidRDefault="00810980" w:rsidP="003A2B96">
      <w:pPr>
        <w:pStyle w:val="BodyText"/>
      </w:pPr>
      <w:bookmarkStart w:id="7" w:name="_Toc351172063"/>
      <w:bookmarkStart w:id="8" w:name="_Toc361455782"/>
      <w:bookmarkStart w:id="9" w:name="_Toc112844258"/>
      <w:bookmarkStart w:id="10" w:name="_Toc232911715"/>
      <w:r w:rsidRPr="00810980">
        <w:t>This example demonstrates a general approach for modeling systems with multiple embedded fractures using equivalent porous media</w:t>
      </w:r>
      <w:r w:rsidR="00190B4E">
        <w:t xml:space="preserve">. </w:t>
      </w:r>
      <w:r>
        <w:t xml:space="preserve">In </w:t>
      </w:r>
      <w:r w:rsidR="00190B4E">
        <w:t xml:space="preserve">this method, full-sized </w:t>
      </w:r>
      <w:r>
        <w:t xml:space="preserve">grid </w:t>
      </w:r>
      <w:r w:rsidR="00190B4E">
        <w:t>elements are used</w:t>
      </w:r>
      <w:r>
        <w:t>, and</w:t>
      </w:r>
      <w:r w:rsidR="00190B4E">
        <w:t xml:space="preserve"> the fractures </w:t>
      </w:r>
      <w:r>
        <w:t>are represented internally within each</w:t>
      </w:r>
      <w:r w:rsidR="00190B4E">
        <w:t xml:space="preserve"> element. </w:t>
      </w:r>
      <w:r w:rsidRPr="00810980">
        <w:t>The hydraulic conductivity is averaged over the entire domain to reproduce the same Darcy velocity as the fractured medium</w:t>
      </w:r>
      <w:r w:rsidR="00190B4E">
        <w:t>.</w:t>
      </w:r>
    </w:p>
    <w:p w14:paraId="47CF2B13" w14:textId="58125D28" w:rsidR="00190B4E" w:rsidRDefault="00190B4E" w:rsidP="003A2B96">
      <w:pPr>
        <w:pStyle w:val="BodyText"/>
      </w:pPr>
      <w:r>
        <w:t xml:space="preserve">Since fractures occupy only a small fraction of the volume, the pore velocity </w:t>
      </w:r>
      <w:r w:rsidR="003A2B96">
        <w:t>with</w:t>
      </w:r>
      <w:r>
        <w:t xml:space="preserve">in the fractures is much higher than the </w:t>
      </w:r>
      <w:r w:rsidR="003A2B96">
        <w:t xml:space="preserve">bulk </w:t>
      </w:r>
      <w:r>
        <w:t>Darcy velocity of the rock mass.</w:t>
      </w:r>
    </w:p>
    <w:p w14:paraId="71B446F3" w14:textId="630203C8" w:rsidR="00190B4E" w:rsidRDefault="00190B4E" w:rsidP="003A2B96">
      <w:pPr>
        <w:pStyle w:val="BodyText"/>
      </w:pPr>
      <w:r>
        <w:lastRenderedPageBreak/>
        <w:t>The MDT package simulate</w:t>
      </w:r>
      <w:r w:rsidR="003A2B96">
        <w:t>s</w:t>
      </w:r>
      <w:r>
        <w:t xml:space="preserve"> matrix diffusion in </w:t>
      </w:r>
      <w:r w:rsidR="003A2B96">
        <w:t xml:space="preserve">such </w:t>
      </w:r>
      <w:r>
        <w:t xml:space="preserve">a system using the method described </w:t>
      </w:r>
      <w:r w:rsidR="003A2B96">
        <w:t xml:space="preserve">by </w:t>
      </w:r>
      <w:r>
        <w:t>Muskus and Falta</w:t>
      </w:r>
      <w:r>
        <w:rPr>
          <w:vertAlign w:val="superscript"/>
        </w:rPr>
        <w:t>3</w:t>
      </w:r>
      <w:r>
        <w:t xml:space="preserve">. </w:t>
      </w:r>
      <w:r w:rsidR="003A2B96">
        <w:t>To apply this method:</w:t>
      </w:r>
    </w:p>
    <w:p w14:paraId="2E683690" w14:textId="364DCA1A" w:rsidR="003A2B96" w:rsidRDefault="003A2B96" w:rsidP="003A2B96">
      <w:pPr>
        <w:pStyle w:val="BodyText"/>
        <w:numPr>
          <w:ilvl w:val="0"/>
          <w:numId w:val="28"/>
        </w:numPr>
      </w:pPr>
      <w:r>
        <w:t>Use a grid with full-sized elements</w:t>
      </w:r>
    </w:p>
    <w:p w14:paraId="16923758" w14:textId="619B6924" w:rsidR="003A2B96" w:rsidRDefault="003A2B96" w:rsidP="003A2B96">
      <w:pPr>
        <w:pStyle w:val="BodyText"/>
        <w:numPr>
          <w:ilvl w:val="0"/>
          <w:numId w:val="28"/>
        </w:numPr>
      </w:pPr>
      <w:r>
        <w:t>Specify fracture spacing and aperture</w:t>
      </w:r>
    </w:p>
    <w:p w14:paraId="774ADF64" w14:textId="03683495" w:rsidR="003A2B96" w:rsidRDefault="003A2B96" w:rsidP="003A2B96">
      <w:pPr>
        <w:pStyle w:val="BodyText"/>
        <w:numPr>
          <w:ilvl w:val="0"/>
          <w:numId w:val="28"/>
        </w:numPr>
      </w:pPr>
      <w:r>
        <w:t>Set the volume fraction of fractures (VOLFRACMD) equal to:</w:t>
      </w:r>
    </w:p>
    <w:p w14:paraId="38CEA5BB" w14:textId="74BED937" w:rsidR="003A2B96" w:rsidRDefault="003A2B96" w:rsidP="009D52F3">
      <w:pPr>
        <w:pStyle w:val="BodyText"/>
        <w:numPr>
          <w:ilvl w:val="1"/>
          <w:numId w:val="28"/>
        </w:numPr>
      </w:pPr>
      <w:r>
        <w:t>fracture aperture ÷ fracture spacing</w:t>
      </w:r>
    </w:p>
    <w:p w14:paraId="79E77C73" w14:textId="2B052076" w:rsidR="003A2B96" w:rsidRDefault="003A2B96" w:rsidP="009D52F3">
      <w:pPr>
        <w:pStyle w:val="BodyText"/>
        <w:numPr>
          <w:ilvl w:val="0"/>
          <w:numId w:val="28"/>
        </w:numPr>
      </w:pPr>
      <w:r>
        <w:t xml:space="preserve">Set the </w:t>
      </w:r>
      <w:r w:rsidRPr="003A2B96">
        <w:t>characteristic diffusion length (DIFFLENMD) equal to half the fracture spacing</w:t>
      </w:r>
    </w:p>
    <w:p w14:paraId="4432836C" w14:textId="64D6C990" w:rsidR="003A2B96" w:rsidRDefault="00190B4E" w:rsidP="003A2B96">
      <w:pPr>
        <w:pStyle w:val="BodyText"/>
      </w:pPr>
      <w:r>
        <w:t xml:space="preserve">This example is based on a test </w:t>
      </w:r>
      <w:r w:rsidR="003A2B96">
        <w:t xml:space="preserve">case </w:t>
      </w:r>
      <w:r>
        <w:t>from Muskus and Falta</w:t>
      </w:r>
      <w:r>
        <w:rPr>
          <w:vertAlign w:val="superscript"/>
        </w:rPr>
        <w:t>2</w:t>
      </w:r>
      <w:r w:rsidR="003A2B96">
        <w:t>, using</w:t>
      </w:r>
      <w:r>
        <w:t xml:space="preserve"> parallel fractures with a spacing of 0.5 m</w:t>
      </w:r>
      <w:r w:rsidR="003A2B96">
        <w:t>eters</w:t>
      </w:r>
      <w:r>
        <w:t xml:space="preserve"> and </w:t>
      </w:r>
      <w:r w:rsidR="003A2B96">
        <w:t xml:space="preserve">an </w:t>
      </w:r>
      <w:r>
        <w:t>aperture of 100 µm.</w:t>
      </w:r>
      <w:r w:rsidR="003A2B96">
        <w:t xml:space="preserve"> </w:t>
      </w:r>
      <w:r w:rsidR="003A2B96" w:rsidRPr="003A2B96">
        <w:t>The volume fraction of fractures is</w:t>
      </w:r>
      <w:r w:rsidR="003A2B96">
        <w:t xml:space="preserve"> 0.0001 m/0.5 m = 0.0002.</w:t>
      </w:r>
    </w:p>
    <w:p w14:paraId="1B4BB977" w14:textId="67349DD1" w:rsidR="00E93C9B" w:rsidRPr="00557D25" w:rsidRDefault="003A2B96" w:rsidP="00E93C9B">
      <w:pPr>
        <w:pStyle w:val="BodyText"/>
      </w:pPr>
      <w:r>
        <w:t xml:space="preserve">Assuming a pore velocity of 100 m/year in the fractures, the corresponding bulk Darcy velocity is 100 x </w:t>
      </w:r>
      <w:r w:rsidR="00E93C9B">
        <w:t>0.0002 = 0.02 m/year. And with a hydraulic gradient of 1/60, the required hydraulic conductivity (HK) is 1.2 m/year.</w:t>
      </w:r>
    </w:p>
    <w:p w14:paraId="5B41E6DA" w14:textId="2A3A14E1" w:rsidR="00190B4E" w:rsidRDefault="00190B4E" w:rsidP="003A2B96">
      <w:pPr>
        <w:pStyle w:val="BodyText"/>
      </w:pPr>
      <w:r>
        <w:t xml:space="preserve">Additional </w:t>
      </w:r>
      <w:r w:rsidR="00E93C9B">
        <w:t xml:space="preserve">model </w:t>
      </w:r>
      <w:r>
        <w:t>parameters used in this example are given in Table 2.</w:t>
      </w:r>
    </w:p>
    <w:p w14:paraId="0A422B77" w14:textId="74B9A7A3" w:rsidR="00190B4E" w:rsidRPr="00513B7B" w:rsidRDefault="00190B4E" w:rsidP="00190B4E">
      <w:pPr>
        <w:spacing w:before="0" w:after="0" w:line="360" w:lineRule="auto"/>
        <w:jc w:val="both"/>
        <w:rPr>
          <w:rFonts w:eastAsia="Calibri" w:cs="Arial"/>
          <w:bCs/>
          <w:sz w:val="18"/>
          <w:szCs w:val="18"/>
        </w:rPr>
      </w:pPr>
      <w:r w:rsidRPr="00050FE4">
        <w:rPr>
          <w:rStyle w:val="CaptionChar"/>
          <w:rFonts w:eastAsia="Calibri"/>
        </w:rPr>
        <w:t xml:space="preserve">Table 2.  Parameters used in the fractured rock matrix diffusion </w:t>
      </w:r>
      <w:r w:rsidR="0024592A">
        <w:rPr>
          <w:rStyle w:val="CaptionChar"/>
          <w:rFonts w:eastAsia="Calibri"/>
        </w:rPr>
        <w:t>simulation</w:t>
      </w:r>
    </w:p>
    <w:tbl>
      <w:tblPr>
        <w:tblW w:w="6895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1620"/>
        <w:gridCol w:w="1315"/>
      </w:tblGrid>
      <w:tr w:rsidR="00190B4E" w:rsidRPr="00513B7B" w14:paraId="4460BA7D" w14:textId="77777777" w:rsidTr="00DA59C3">
        <w:trPr>
          <w:trHeight w:val="300"/>
        </w:trPr>
        <w:tc>
          <w:tcPr>
            <w:tcW w:w="3960" w:type="dxa"/>
            <w:noWrap/>
            <w:vAlign w:val="center"/>
            <w:hideMark/>
          </w:tcPr>
          <w:p w14:paraId="278A27C8" w14:textId="77777777" w:rsidR="00190B4E" w:rsidRPr="00513B7B" w:rsidRDefault="00190B4E" w:rsidP="00DA59C3">
            <w:pPr>
              <w:spacing w:before="0" w:after="0"/>
              <w:ind w:left="0"/>
              <w:rPr>
                <w:b/>
                <w:bCs/>
                <w:color w:val="000000"/>
                <w:szCs w:val="22"/>
                <w:lang w:eastAsia="zh-CN"/>
              </w:rPr>
            </w:pPr>
            <w:r w:rsidRPr="00513B7B">
              <w:rPr>
                <w:b/>
                <w:bCs/>
                <w:color w:val="000000"/>
                <w:szCs w:val="22"/>
                <w:lang w:eastAsia="zh-CN"/>
              </w:rPr>
              <w:t>Parameter</w:t>
            </w:r>
          </w:p>
        </w:tc>
        <w:tc>
          <w:tcPr>
            <w:tcW w:w="1620" w:type="dxa"/>
            <w:noWrap/>
            <w:vAlign w:val="center"/>
            <w:hideMark/>
          </w:tcPr>
          <w:p w14:paraId="7A24FC4B" w14:textId="77777777" w:rsidR="00190B4E" w:rsidRPr="00513B7B" w:rsidRDefault="00190B4E" w:rsidP="00DA59C3">
            <w:pPr>
              <w:spacing w:before="0" w:after="0"/>
              <w:ind w:left="0"/>
              <w:rPr>
                <w:b/>
                <w:bCs/>
                <w:color w:val="000000"/>
                <w:szCs w:val="22"/>
                <w:lang w:eastAsia="zh-CN"/>
              </w:rPr>
            </w:pPr>
            <w:r w:rsidRPr="00513B7B">
              <w:rPr>
                <w:b/>
                <w:bCs/>
                <w:color w:val="000000"/>
                <w:szCs w:val="22"/>
                <w:lang w:eastAsia="zh-CN"/>
              </w:rPr>
              <w:t>Fracture</w:t>
            </w:r>
          </w:p>
        </w:tc>
        <w:tc>
          <w:tcPr>
            <w:tcW w:w="1315" w:type="dxa"/>
            <w:noWrap/>
            <w:vAlign w:val="center"/>
            <w:hideMark/>
          </w:tcPr>
          <w:p w14:paraId="77EFC4E0" w14:textId="77777777" w:rsidR="00190B4E" w:rsidRPr="00513B7B" w:rsidRDefault="00190B4E" w:rsidP="00DA59C3">
            <w:pPr>
              <w:spacing w:before="0" w:after="0"/>
              <w:ind w:left="0"/>
              <w:rPr>
                <w:b/>
                <w:bCs/>
                <w:color w:val="000000"/>
                <w:szCs w:val="22"/>
                <w:lang w:eastAsia="zh-CN"/>
              </w:rPr>
            </w:pPr>
            <w:r w:rsidRPr="00513B7B">
              <w:rPr>
                <w:b/>
                <w:bCs/>
                <w:color w:val="000000"/>
                <w:szCs w:val="22"/>
                <w:lang w:eastAsia="zh-CN"/>
              </w:rPr>
              <w:t>Matrix</w:t>
            </w:r>
          </w:p>
        </w:tc>
      </w:tr>
      <w:tr w:rsidR="00190B4E" w:rsidRPr="00513B7B" w14:paraId="6DA3F61D" w14:textId="77777777" w:rsidTr="00DA59C3">
        <w:trPr>
          <w:trHeight w:val="300"/>
        </w:trPr>
        <w:tc>
          <w:tcPr>
            <w:tcW w:w="3960" w:type="dxa"/>
            <w:noWrap/>
            <w:vAlign w:val="bottom"/>
          </w:tcPr>
          <w:p w14:paraId="4DDF23A7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Fracture aperture, μm</w:t>
            </w:r>
          </w:p>
        </w:tc>
        <w:tc>
          <w:tcPr>
            <w:tcW w:w="1620" w:type="dxa"/>
            <w:noWrap/>
            <w:vAlign w:val="bottom"/>
          </w:tcPr>
          <w:p w14:paraId="04679A22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100</w:t>
            </w:r>
          </w:p>
        </w:tc>
        <w:tc>
          <w:tcPr>
            <w:tcW w:w="1315" w:type="dxa"/>
            <w:noWrap/>
            <w:vAlign w:val="bottom"/>
          </w:tcPr>
          <w:p w14:paraId="1590C360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</w:p>
        </w:tc>
      </w:tr>
      <w:tr w:rsidR="00190B4E" w:rsidRPr="00513B7B" w14:paraId="55B1233D" w14:textId="77777777" w:rsidTr="00DA59C3">
        <w:trPr>
          <w:trHeight w:val="300"/>
        </w:trPr>
        <w:tc>
          <w:tcPr>
            <w:tcW w:w="3960" w:type="dxa"/>
            <w:noWrap/>
            <w:vAlign w:val="bottom"/>
            <w:hideMark/>
          </w:tcPr>
          <w:p w14:paraId="4625B83C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Porosity</w:t>
            </w:r>
            <w:r w:rsidRPr="00513B7B">
              <w:rPr>
                <w:rFonts w:eastAsia="SimSun"/>
                <w:color w:val="000000"/>
                <w:szCs w:val="22"/>
                <w:lang w:eastAsia="zh-CN"/>
              </w:rPr>
              <w:t xml:space="preserve">, </w:t>
            </w:r>
            <w:r w:rsidRPr="00513B7B">
              <w:rPr>
                <w:rFonts w:eastAsia="SimSun"/>
                <w:i/>
                <w:color w:val="000000"/>
                <w:szCs w:val="22"/>
                <w:lang w:eastAsia="zh-CN"/>
              </w:rPr>
              <w:t>ϕ</w:t>
            </w:r>
          </w:p>
        </w:tc>
        <w:tc>
          <w:tcPr>
            <w:tcW w:w="1620" w:type="dxa"/>
            <w:noWrap/>
            <w:vAlign w:val="bottom"/>
            <w:hideMark/>
          </w:tcPr>
          <w:p w14:paraId="3019BFD2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1.0</w:t>
            </w:r>
          </w:p>
        </w:tc>
        <w:tc>
          <w:tcPr>
            <w:tcW w:w="1315" w:type="dxa"/>
            <w:noWrap/>
            <w:vAlign w:val="bottom"/>
            <w:hideMark/>
          </w:tcPr>
          <w:p w14:paraId="66E0B5F3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0.1</w:t>
            </w:r>
          </w:p>
        </w:tc>
      </w:tr>
      <w:tr w:rsidR="00190B4E" w:rsidRPr="00513B7B" w14:paraId="3A3AC087" w14:textId="77777777" w:rsidTr="00DA59C3">
        <w:trPr>
          <w:trHeight w:val="300"/>
        </w:trPr>
        <w:tc>
          <w:tcPr>
            <w:tcW w:w="3960" w:type="dxa"/>
            <w:noWrap/>
            <w:vAlign w:val="bottom"/>
          </w:tcPr>
          <w:p w14:paraId="07A1AD96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Tortuosity</w:t>
            </w:r>
            <w:r w:rsidRPr="00513B7B">
              <w:rPr>
                <w:rFonts w:eastAsia="SimSun"/>
                <w:color w:val="000000"/>
                <w:szCs w:val="22"/>
                <w:lang w:eastAsia="zh-CN"/>
              </w:rPr>
              <w:t xml:space="preserve">, </w:t>
            </w:r>
            <w:r w:rsidRPr="00513B7B">
              <w:rPr>
                <w:rFonts w:eastAsia="SimSun"/>
                <w:i/>
                <w:color w:val="000000"/>
                <w:szCs w:val="22"/>
                <w:lang w:eastAsia="zh-CN"/>
              </w:rPr>
              <w:t>τ</w:t>
            </w:r>
          </w:p>
        </w:tc>
        <w:tc>
          <w:tcPr>
            <w:tcW w:w="1620" w:type="dxa"/>
            <w:noWrap/>
            <w:vAlign w:val="bottom"/>
          </w:tcPr>
          <w:p w14:paraId="608CFF79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1.0</w:t>
            </w:r>
          </w:p>
        </w:tc>
        <w:tc>
          <w:tcPr>
            <w:tcW w:w="1315" w:type="dxa"/>
            <w:noWrap/>
            <w:vAlign w:val="bottom"/>
          </w:tcPr>
          <w:p w14:paraId="1C31B6B3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0.1</w:t>
            </w:r>
          </w:p>
        </w:tc>
      </w:tr>
      <w:tr w:rsidR="00190B4E" w:rsidRPr="00513B7B" w14:paraId="5A0206E3" w14:textId="77777777" w:rsidTr="00DA59C3">
        <w:trPr>
          <w:trHeight w:val="300"/>
        </w:trPr>
        <w:tc>
          <w:tcPr>
            <w:tcW w:w="3960" w:type="dxa"/>
            <w:noWrap/>
            <w:vAlign w:val="bottom"/>
            <w:hideMark/>
          </w:tcPr>
          <w:p w14:paraId="7AF8CA2A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rFonts w:eastAsia="SimSun"/>
                <w:color w:val="000000"/>
                <w:szCs w:val="22"/>
                <w:lang w:eastAsia="zh-CN"/>
              </w:rPr>
              <w:t xml:space="preserve">Retardation factor, </w:t>
            </w:r>
            <w:r w:rsidRPr="00513B7B">
              <w:rPr>
                <w:rFonts w:eastAsia="SimSun"/>
                <w:i/>
                <w:color w:val="000000"/>
                <w:szCs w:val="22"/>
                <w:lang w:eastAsia="zh-CN"/>
              </w:rPr>
              <w:t>R</w:t>
            </w:r>
          </w:p>
        </w:tc>
        <w:tc>
          <w:tcPr>
            <w:tcW w:w="1620" w:type="dxa"/>
            <w:noWrap/>
            <w:vAlign w:val="bottom"/>
            <w:hideMark/>
          </w:tcPr>
          <w:p w14:paraId="3570A645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rFonts w:eastAsia="SimSun"/>
                <w:color w:val="000000"/>
                <w:szCs w:val="22"/>
                <w:lang w:eastAsia="zh-CN"/>
              </w:rPr>
              <w:t>1.0</w:t>
            </w:r>
          </w:p>
        </w:tc>
        <w:tc>
          <w:tcPr>
            <w:tcW w:w="1315" w:type="dxa"/>
            <w:noWrap/>
            <w:vAlign w:val="bottom"/>
            <w:hideMark/>
          </w:tcPr>
          <w:p w14:paraId="3DA76608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rFonts w:eastAsia="SimSun"/>
                <w:color w:val="000000"/>
                <w:szCs w:val="22"/>
                <w:lang w:eastAsia="zh-CN"/>
              </w:rPr>
              <w:t>2.0</w:t>
            </w:r>
          </w:p>
        </w:tc>
      </w:tr>
      <w:tr w:rsidR="00190B4E" w:rsidRPr="00513B7B" w14:paraId="37B00CD9" w14:textId="77777777" w:rsidTr="00DA59C3">
        <w:trPr>
          <w:trHeight w:val="300"/>
        </w:trPr>
        <w:tc>
          <w:tcPr>
            <w:tcW w:w="3960" w:type="dxa"/>
            <w:noWrap/>
            <w:vAlign w:val="bottom"/>
            <w:hideMark/>
          </w:tcPr>
          <w:p w14:paraId="1ACF2555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rFonts w:eastAsia="SimSun"/>
                <w:color w:val="000000"/>
                <w:szCs w:val="22"/>
                <w:lang w:eastAsia="zh-CN"/>
              </w:rPr>
              <w:t>Pore</w:t>
            </w:r>
            <w:r w:rsidRPr="00513B7B">
              <w:rPr>
                <w:color w:val="000000"/>
                <w:szCs w:val="22"/>
                <w:lang w:eastAsia="zh-CN"/>
              </w:rPr>
              <w:t xml:space="preserve"> velocity</w:t>
            </w:r>
            <w:r>
              <w:rPr>
                <w:rFonts w:eastAsia="SimSun"/>
                <w:color w:val="000000"/>
                <w:szCs w:val="22"/>
                <w:lang w:eastAsia="zh-CN"/>
              </w:rPr>
              <w:t xml:space="preserve">, </w:t>
            </w:r>
            <w:r w:rsidRPr="00513B7B">
              <w:rPr>
                <w:color w:val="000000"/>
                <w:szCs w:val="22"/>
                <w:lang w:eastAsia="zh-CN"/>
              </w:rPr>
              <w:t>(m/yr)</w:t>
            </w:r>
          </w:p>
        </w:tc>
        <w:tc>
          <w:tcPr>
            <w:tcW w:w="1620" w:type="dxa"/>
            <w:noWrap/>
            <w:vAlign w:val="bottom"/>
            <w:hideMark/>
          </w:tcPr>
          <w:p w14:paraId="17D7F2D1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rFonts w:eastAsia="SimSun"/>
                <w:color w:val="000000"/>
                <w:szCs w:val="22"/>
                <w:lang w:eastAsia="zh-CN"/>
              </w:rPr>
              <w:t>100</w:t>
            </w:r>
          </w:p>
        </w:tc>
        <w:tc>
          <w:tcPr>
            <w:tcW w:w="1315" w:type="dxa"/>
            <w:noWrap/>
            <w:vAlign w:val="bottom"/>
            <w:hideMark/>
          </w:tcPr>
          <w:p w14:paraId="528AF399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0</w:t>
            </w:r>
          </w:p>
        </w:tc>
      </w:tr>
      <w:tr w:rsidR="00190B4E" w:rsidRPr="00513B7B" w14:paraId="052BDE20" w14:textId="77777777" w:rsidTr="00DA59C3">
        <w:trPr>
          <w:trHeight w:val="300"/>
        </w:trPr>
        <w:tc>
          <w:tcPr>
            <w:tcW w:w="3960" w:type="dxa"/>
            <w:noWrap/>
            <w:vAlign w:val="bottom"/>
          </w:tcPr>
          <w:p w14:paraId="77E9B99E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 xml:space="preserve">Diffusion coefficient, </w:t>
            </w:r>
            <w:r w:rsidRPr="00513B7B">
              <w:rPr>
                <w:i/>
                <w:color w:val="000000"/>
                <w:szCs w:val="22"/>
                <w:lang w:eastAsia="zh-CN"/>
              </w:rPr>
              <w:t>D</w:t>
            </w:r>
            <w:r w:rsidRPr="00513B7B">
              <w:rPr>
                <w:rFonts w:eastAsia="SimSun"/>
                <w:color w:val="000000"/>
                <w:szCs w:val="22"/>
                <w:vertAlign w:val="subscript"/>
                <w:lang w:eastAsia="zh-CN"/>
              </w:rPr>
              <w:t xml:space="preserve"> </w:t>
            </w:r>
            <w:r w:rsidRPr="00513B7B">
              <w:rPr>
                <w:color w:val="000000"/>
                <w:szCs w:val="22"/>
                <w:lang w:eastAsia="zh-CN"/>
              </w:rPr>
              <w:t>(m</w:t>
            </w:r>
            <w:r w:rsidRPr="00513B7B">
              <w:rPr>
                <w:color w:val="000000"/>
                <w:szCs w:val="22"/>
                <w:vertAlign w:val="superscript"/>
                <w:lang w:eastAsia="zh-CN"/>
              </w:rPr>
              <w:t>2</w:t>
            </w:r>
            <w:r w:rsidRPr="00513B7B">
              <w:rPr>
                <w:color w:val="000000"/>
                <w:szCs w:val="22"/>
                <w:lang w:eastAsia="zh-CN"/>
              </w:rPr>
              <w:t>/s)</w:t>
            </w:r>
          </w:p>
        </w:tc>
        <w:tc>
          <w:tcPr>
            <w:tcW w:w="1620" w:type="dxa"/>
            <w:noWrap/>
            <w:vAlign w:val="bottom"/>
          </w:tcPr>
          <w:p w14:paraId="5C82EBF7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1.0E-9</w:t>
            </w:r>
            <w:r w:rsidRPr="00513B7B">
              <w:rPr>
                <w:rFonts w:eastAsia="SimSun"/>
                <w:color w:val="000000"/>
                <w:szCs w:val="22"/>
                <w:lang w:eastAsia="zh-CN"/>
              </w:rPr>
              <w:t xml:space="preserve">                          </w:t>
            </w:r>
          </w:p>
        </w:tc>
        <w:tc>
          <w:tcPr>
            <w:tcW w:w="1315" w:type="dxa"/>
            <w:noWrap/>
            <w:vAlign w:val="bottom"/>
          </w:tcPr>
          <w:p w14:paraId="25A34F74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1.0E-9</w:t>
            </w:r>
            <w:r w:rsidRPr="00513B7B">
              <w:rPr>
                <w:rFonts w:eastAsia="SimSun"/>
                <w:color w:val="000000"/>
                <w:szCs w:val="22"/>
                <w:lang w:eastAsia="zh-CN"/>
              </w:rPr>
              <w:t xml:space="preserve">                          </w:t>
            </w:r>
          </w:p>
        </w:tc>
      </w:tr>
      <w:tr w:rsidR="00190B4E" w:rsidRPr="00513B7B" w14:paraId="17DC1C98" w14:textId="77777777" w:rsidTr="00DA59C3">
        <w:trPr>
          <w:trHeight w:val="300"/>
        </w:trPr>
        <w:tc>
          <w:tcPr>
            <w:tcW w:w="3960" w:type="dxa"/>
            <w:noWrap/>
            <w:vAlign w:val="bottom"/>
          </w:tcPr>
          <w:p w14:paraId="7EF521F3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>decay rate (1/yr)</w:t>
            </w:r>
          </w:p>
        </w:tc>
        <w:tc>
          <w:tcPr>
            <w:tcW w:w="1620" w:type="dxa"/>
            <w:noWrap/>
            <w:vAlign w:val="bottom"/>
          </w:tcPr>
          <w:p w14:paraId="1D246D8D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 xml:space="preserve">0.0 </w:t>
            </w:r>
          </w:p>
        </w:tc>
        <w:tc>
          <w:tcPr>
            <w:tcW w:w="1315" w:type="dxa"/>
            <w:noWrap/>
          </w:tcPr>
          <w:p w14:paraId="198B80E2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 xml:space="preserve">0.0 </w:t>
            </w:r>
          </w:p>
        </w:tc>
      </w:tr>
      <w:tr w:rsidR="00190B4E" w:rsidRPr="00513B7B" w14:paraId="50ECDFC5" w14:textId="77777777" w:rsidTr="00DA59C3">
        <w:trPr>
          <w:trHeight w:val="300"/>
        </w:trPr>
        <w:tc>
          <w:tcPr>
            <w:tcW w:w="3960" w:type="dxa"/>
            <w:noWrap/>
            <w:vAlign w:val="bottom"/>
          </w:tcPr>
          <w:p w14:paraId="7241B96C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color w:val="000000"/>
                <w:szCs w:val="22"/>
                <w:lang w:eastAsia="zh-CN"/>
              </w:rPr>
              <w:t xml:space="preserve">Loading period, </w:t>
            </w:r>
            <w:r w:rsidRPr="00513B7B">
              <w:rPr>
                <w:i/>
                <w:color w:val="000000"/>
                <w:szCs w:val="22"/>
                <w:lang w:eastAsia="zh-CN"/>
              </w:rPr>
              <w:t>t</w:t>
            </w:r>
            <w:r w:rsidRPr="00513B7B">
              <w:rPr>
                <w:i/>
                <w:color w:val="000000"/>
                <w:szCs w:val="22"/>
                <w:vertAlign w:val="subscript"/>
                <w:lang w:eastAsia="zh-CN"/>
              </w:rPr>
              <w:t>1</w:t>
            </w:r>
            <w:r w:rsidRPr="00513B7B">
              <w:rPr>
                <w:color w:val="000000"/>
                <w:szCs w:val="22"/>
                <w:lang w:eastAsia="zh-CN"/>
              </w:rPr>
              <w:t>, (years)</w:t>
            </w:r>
          </w:p>
        </w:tc>
        <w:tc>
          <w:tcPr>
            <w:tcW w:w="1620" w:type="dxa"/>
            <w:noWrap/>
            <w:vAlign w:val="bottom"/>
          </w:tcPr>
          <w:p w14:paraId="5E736C01" w14:textId="77777777" w:rsidR="00190B4E" w:rsidRPr="00513B7B" w:rsidRDefault="00190B4E" w:rsidP="00DA59C3">
            <w:pPr>
              <w:spacing w:before="0" w:after="0"/>
              <w:ind w:left="0"/>
              <w:rPr>
                <w:color w:val="000000"/>
                <w:szCs w:val="22"/>
                <w:lang w:eastAsia="zh-CN"/>
              </w:rPr>
            </w:pPr>
            <w:r w:rsidRPr="00513B7B">
              <w:rPr>
                <w:rFonts w:eastAsia="SimSun"/>
                <w:color w:val="000000"/>
                <w:szCs w:val="22"/>
                <w:lang w:eastAsia="zh-CN"/>
              </w:rPr>
              <w:t>50</w:t>
            </w:r>
          </w:p>
        </w:tc>
        <w:tc>
          <w:tcPr>
            <w:tcW w:w="1315" w:type="dxa"/>
            <w:noWrap/>
          </w:tcPr>
          <w:p w14:paraId="0D03414D" w14:textId="77777777" w:rsidR="00190B4E" w:rsidRPr="00513B7B" w:rsidRDefault="00190B4E" w:rsidP="00DA59C3">
            <w:pPr>
              <w:spacing w:before="0" w:after="0"/>
              <w:ind w:left="0"/>
              <w:rPr>
                <w:rFonts w:eastAsia="SimSun"/>
                <w:color w:val="000000"/>
                <w:szCs w:val="22"/>
                <w:lang w:eastAsia="zh-CN"/>
              </w:rPr>
            </w:pPr>
          </w:p>
        </w:tc>
      </w:tr>
    </w:tbl>
    <w:p w14:paraId="2A515645" w14:textId="77777777" w:rsidR="00190B4E" w:rsidRDefault="00190B4E" w:rsidP="003A2B96">
      <w:pPr>
        <w:pStyle w:val="BodyText"/>
      </w:pPr>
      <w:r>
        <w:t>Before continuing, save the project with a new name.</w:t>
      </w:r>
    </w:p>
    <w:p w14:paraId="0D675668" w14:textId="77777777" w:rsidR="00190B4E" w:rsidRDefault="00190B4E" w:rsidP="00190B4E">
      <w:pPr>
        <w:pStyle w:val="ListNumber"/>
        <w:numPr>
          <w:ilvl w:val="0"/>
          <w:numId w:val="9"/>
        </w:numPr>
        <w:spacing w:after="120"/>
      </w:pPr>
      <w:r>
        <w:t xml:space="preserve">Select </w:t>
      </w:r>
      <w:r w:rsidRPr="00557D25">
        <w:rPr>
          <w:i/>
        </w:rPr>
        <w:t>File</w:t>
      </w:r>
      <w:r>
        <w:t xml:space="preserve"> | </w:t>
      </w:r>
      <w:r w:rsidRPr="00557D25">
        <w:rPr>
          <w:b/>
        </w:rPr>
        <w:t>Save As…</w:t>
      </w:r>
      <w:r>
        <w:t xml:space="preserve"> to bring up the </w:t>
      </w:r>
      <w:r w:rsidRPr="00557D25">
        <w:rPr>
          <w:i/>
        </w:rPr>
        <w:t>Save As</w:t>
      </w:r>
      <w:r>
        <w:t xml:space="preserve"> dialog.</w:t>
      </w:r>
    </w:p>
    <w:p w14:paraId="506A963E" w14:textId="77777777" w:rsidR="00190B4E" w:rsidRDefault="00190B4E" w:rsidP="00190B4E">
      <w:pPr>
        <w:pStyle w:val="CNList"/>
        <w:numPr>
          <w:ilvl w:val="0"/>
          <w:numId w:val="3"/>
        </w:numPr>
        <w:spacing w:before="60" w:after="120"/>
      </w:pPr>
      <w:r>
        <w:t xml:space="preserve">Enter “model-mdt_parallel.gpr” as the </w:t>
      </w:r>
      <w:r w:rsidRPr="00F4394F">
        <w:rPr>
          <w:i/>
        </w:rPr>
        <w:t>File name</w:t>
      </w:r>
      <w:r>
        <w:t>.</w:t>
      </w:r>
    </w:p>
    <w:p w14:paraId="2412A6C9" w14:textId="77777777" w:rsidR="00190B4E" w:rsidRDefault="00190B4E" w:rsidP="00190B4E">
      <w:pPr>
        <w:pStyle w:val="CNList"/>
        <w:numPr>
          <w:ilvl w:val="0"/>
          <w:numId w:val="3"/>
        </w:numPr>
        <w:spacing w:before="60" w:after="120"/>
      </w:pPr>
      <w:r>
        <w:t xml:space="preserve">Select “Project Files (*.gpr)” from the </w:t>
      </w:r>
      <w:r w:rsidRPr="00F4394F">
        <w:rPr>
          <w:i/>
        </w:rPr>
        <w:t>Save as type</w:t>
      </w:r>
      <w:r>
        <w:t xml:space="preserve"> drop-down.</w:t>
      </w:r>
    </w:p>
    <w:p w14:paraId="7A9533D3" w14:textId="77777777" w:rsidR="00190B4E" w:rsidRDefault="00190B4E" w:rsidP="00190B4E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 w:rsidRPr="00F4394F">
        <w:rPr>
          <w:b/>
        </w:rPr>
        <w:t>Save</w:t>
      </w:r>
      <w:r>
        <w:t xml:space="preserve"> to save the project file and close the </w:t>
      </w:r>
      <w:r w:rsidRPr="00F4394F">
        <w:rPr>
          <w:i/>
        </w:rPr>
        <w:t>Save As</w:t>
      </w:r>
      <w:r>
        <w:t xml:space="preserve"> dialog.</w:t>
      </w:r>
    </w:p>
    <w:p w14:paraId="48F21871" w14:textId="77777777" w:rsidR="00190B4E" w:rsidRDefault="00190B4E" w:rsidP="00190B4E">
      <w:pPr>
        <w:pStyle w:val="Heading1"/>
      </w:pPr>
      <w:bookmarkStart w:id="11" w:name="_Toc95907400"/>
      <w:bookmarkStart w:id="12" w:name="_Toc110256009"/>
      <w:r>
        <w:t>Activating the MDT Package</w:t>
      </w:r>
      <w:bookmarkEnd w:id="11"/>
      <w:bookmarkEnd w:id="12"/>
    </w:p>
    <w:p w14:paraId="0AA08B62" w14:textId="77777777" w:rsidR="00190B4E" w:rsidRDefault="00190B4E" w:rsidP="003A2B96">
      <w:pPr>
        <w:pStyle w:val="BodyText"/>
      </w:pPr>
      <w:r>
        <w:t>With the flow model set up, the MDT package can now be activated and added to the MODFLOW simulation. To activate the MDT package:</w:t>
      </w:r>
    </w:p>
    <w:p w14:paraId="4C0FEA65" w14:textId="77777777" w:rsidR="00190B4E" w:rsidRDefault="00190B4E" w:rsidP="00190B4E">
      <w:pPr>
        <w:numPr>
          <w:ilvl w:val="0"/>
          <w:numId w:val="11"/>
        </w:numPr>
      </w:pPr>
      <w:r>
        <w:t xml:space="preserve">Switch to the </w:t>
      </w:r>
      <w:r w:rsidRPr="007E5863">
        <w:rPr>
          <w:b/>
        </w:rPr>
        <w:t xml:space="preserve">UGrid </w:t>
      </w:r>
      <w:r>
        <w:rPr>
          <w:noProof/>
        </w:rPr>
        <w:drawing>
          <wp:inline distT="0" distB="0" distL="0" distR="0" wp14:anchorId="308DB274" wp14:editId="4703CD41">
            <wp:extent cx="142875" cy="152400"/>
            <wp:effectExtent l="0" t="0" r="9525" b="0"/>
            <wp:docPr id="50" name="Picture 50" descr="File:UGrid Icon Un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UGrid Icon Unlocked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module.</w:t>
      </w:r>
    </w:p>
    <w:p w14:paraId="199FFC96" w14:textId="77777777" w:rsidR="00190B4E" w:rsidRDefault="00190B4E" w:rsidP="00190B4E">
      <w:pPr>
        <w:numPr>
          <w:ilvl w:val="0"/>
          <w:numId w:val="11"/>
        </w:numPr>
      </w:pPr>
      <w:r>
        <w:t xml:space="preserve">Select </w:t>
      </w:r>
      <w:r w:rsidRPr="00CA375F">
        <w:rPr>
          <w:i/>
        </w:rPr>
        <w:t xml:space="preserve">MODFLOW | </w:t>
      </w:r>
      <w:r w:rsidRPr="00CA375F">
        <w:rPr>
          <w:b/>
        </w:rPr>
        <w:t>Global Options</w:t>
      </w:r>
      <w:r>
        <w:rPr>
          <w:b/>
        </w:rPr>
        <w:t>…</w:t>
      </w:r>
      <w:r>
        <w:t xml:space="preserve"> to bring up the </w:t>
      </w:r>
      <w:r w:rsidRPr="00CD099C">
        <w:rPr>
          <w:i/>
        </w:rPr>
        <w:t>MODFLOW Global/Basic Package</w:t>
      </w:r>
      <w:r>
        <w:t xml:space="preserve"> dialog.</w:t>
      </w:r>
    </w:p>
    <w:p w14:paraId="29A9BC71" w14:textId="77777777" w:rsidR="00190B4E" w:rsidRDefault="00190B4E" w:rsidP="00190B4E">
      <w:pPr>
        <w:numPr>
          <w:ilvl w:val="0"/>
          <w:numId w:val="11"/>
        </w:numPr>
      </w:pPr>
      <w:r>
        <w:t xml:space="preserve">Click </w:t>
      </w:r>
      <w:r w:rsidRPr="00983810">
        <w:rPr>
          <w:b/>
        </w:rPr>
        <w:t>Packages</w:t>
      </w:r>
      <w:r>
        <w:rPr>
          <w:b/>
        </w:rPr>
        <w:t>…</w:t>
      </w:r>
      <w:r>
        <w:t xml:space="preserve"> to bring up the </w:t>
      </w:r>
      <w:r w:rsidRPr="00CD099C">
        <w:rPr>
          <w:i/>
        </w:rPr>
        <w:t>MODFLOW Packages / Processes</w:t>
      </w:r>
      <w:r>
        <w:t xml:space="preserve"> dialog.</w:t>
      </w:r>
    </w:p>
    <w:p w14:paraId="6FAF0C7F" w14:textId="77777777" w:rsidR="00190B4E" w:rsidRDefault="00190B4E" w:rsidP="00190B4E">
      <w:pPr>
        <w:numPr>
          <w:ilvl w:val="0"/>
          <w:numId w:val="11"/>
        </w:numPr>
      </w:pPr>
      <w:r>
        <w:t xml:space="preserve">In the </w:t>
      </w:r>
      <w:r w:rsidRPr="00983810">
        <w:rPr>
          <w:i/>
        </w:rPr>
        <w:t xml:space="preserve">Optional </w:t>
      </w:r>
      <w:r>
        <w:rPr>
          <w:i/>
        </w:rPr>
        <w:t>p</w:t>
      </w:r>
      <w:r w:rsidRPr="00983810">
        <w:rPr>
          <w:i/>
        </w:rPr>
        <w:t>ackages</w:t>
      </w:r>
      <w:r>
        <w:rPr>
          <w:i/>
        </w:rPr>
        <w:t xml:space="preserve"> / processes</w:t>
      </w:r>
      <w:r>
        <w:t xml:space="preserve"> section, turn </w:t>
      </w:r>
      <w:r w:rsidRPr="00983810">
        <w:t>on</w:t>
      </w:r>
      <w:r>
        <w:t xml:space="preserve"> </w:t>
      </w:r>
      <w:r>
        <w:rPr>
          <w:i/>
        </w:rPr>
        <w:t>MDT – Matrix Diffusion Transport</w:t>
      </w:r>
      <w:r>
        <w:t>.</w:t>
      </w:r>
    </w:p>
    <w:p w14:paraId="297F4EFC" w14:textId="77777777" w:rsidR="00190B4E" w:rsidRDefault="00190B4E" w:rsidP="00190B4E">
      <w:pPr>
        <w:numPr>
          <w:ilvl w:val="0"/>
          <w:numId w:val="11"/>
        </w:numPr>
      </w:pPr>
      <w:r>
        <w:lastRenderedPageBreak/>
        <w:t xml:space="preserve">Click </w:t>
      </w:r>
      <w:r w:rsidRPr="00983810">
        <w:rPr>
          <w:b/>
        </w:rPr>
        <w:t>OK</w:t>
      </w:r>
      <w:r>
        <w:t xml:space="preserve"> to exit the </w:t>
      </w:r>
      <w:r>
        <w:rPr>
          <w:i/>
        </w:rPr>
        <w:t xml:space="preserve">MODFLOW </w:t>
      </w:r>
      <w:r w:rsidRPr="00B2521A">
        <w:rPr>
          <w:i/>
        </w:rPr>
        <w:t>Packages</w:t>
      </w:r>
      <w:r>
        <w:rPr>
          <w:i/>
        </w:rPr>
        <w:t xml:space="preserve"> / Processes</w:t>
      </w:r>
      <w:r>
        <w:t xml:space="preserve"> dialog.</w:t>
      </w:r>
    </w:p>
    <w:p w14:paraId="1405F44A" w14:textId="77777777" w:rsidR="00190B4E" w:rsidRDefault="00190B4E" w:rsidP="00190B4E">
      <w:pPr>
        <w:numPr>
          <w:ilvl w:val="0"/>
          <w:numId w:val="11"/>
        </w:numPr>
      </w:pPr>
      <w:r>
        <w:t xml:space="preserve">Click </w:t>
      </w:r>
      <w:r w:rsidRPr="005943DE">
        <w:rPr>
          <w:b/>
        </w:rPr>
        <w:t xml:space="preserve">OK </w:t>
      </w:r>
      <w:r>
        <w:t xml:space="preserve">to exit the </w:t>
      </w:r>
      <w:r w:rsidRPr="005943DE">
        <w:rPr>
          <w:i/>
        </w:rPr>
        <w:t>MODFLOW Global/Basic Package</w:t>
      </w:r>
      <w:r>
        <w:t xml:space="preserve"> dialog.</w:t>
      </w:r>
    </w:p>
    <w:p w14:paraId="43796D16" w14:textId="77777777" w:rsidR="00190B4E" w:rsidRDefault="00190B4E" w:rsidP="00190B4E">
      <w:pPr>
        <w:pStyle w:val="Heading1"/>
      </w:pPr>
      <w:bookmarkStart w:id="13" w:name="_Toc95907401"/>
      <w:bookmarkStart w:id="14" w:name="_Toc110256010"/>
      <w:r>
        <w:t>Defining the MDT Package</w:t>
      </w:r>
      <w:bookmarkEnd w:id="13"/>
      <w:bookmarkEnd w:id="14"/>
    </w:p>
    <w:p w14:paraId="245AB34B" w14:textId="5E407BDD" w:rsidR="00190B4E" w:rsidRDefault="00190B4E" w:rsidP="003A2B96">
      <w:pPr>
        <w:pStyle w:val="BodyText"/>
      </w:pPr>
      <w:r>
        <w:t>Now the matrix diffusion package parameters can be entered. T</w:t>
      </w:r>
      <w:r w:rsidR="00E93C9B">
        <w:t xml:space="preserve">o achieve a </w:t>
      </w:r>
      <w:r>
        <w:t xml:space="preserve">retardation factor value of 2.0 in the </w:t>
      </w:r>
      <w:r w:rsidR="00E93C9B">
        <w:t xml:space="preserve">matrix, set the </w:t>
      </w:r>
      <w:r>
        <w:t xml:space="preserve">bulk density (RHOBMD) </w:t>
      </w:r>
      <w:r w:rsidR="00E93C9B">
        <w:t xml:space="preserve">to </w:t>
      </w:r>
      <w:r>
        <w:t xml:space="preserve">2.0 and a soil-water distribution coefficient (KDMD) </w:t>
      </w:r>
      <w:r w:rsidR="00E93C9B">
        <w:t>to</w:t>
      </w:r>
      <w:r>
        <w:t xml:space="preserve"> 0.05.</w:t>
      </w:r>
    </w:p>
    <w:p w14:paraId="469D16F8" w14:textId="77777777" w:rsidR="00190B4E" w:rsidRDefault="00190B4E" w:rsidP="009D52F3">
      <w:pPr>
        <w:pStyle w:val="BodyText"/>
        <w:numPr>
          <w:ilvl w:val="0"/>
          <w:numId w:val="13"/>
        </w:numPr>
      </w:pPr>
      <w:r>
        <w:t xml:space="preserve">Select </w:t>
      </w:r>
      <w:r w:rsidRPr="00B401B0">
        <w:rPr>
          <w:i/>
        </w:rPr>
        <w:t>MODFLOW | Optional Packages</w:t>
      </w:r>
      <w:r>
        <w:t xml:space="preserve"> | </w:t>
      </w:r>
      <w:r>
        <w:rPr>
          <w:b/>
        </w:rPr>
        <w:t xml:space="preserve">MDT </w:t>
      </w:r>
      <w:r w:rsidRPr="00B401B0">
        <w:rPr>
          <w:b/>
        </w:rPr>
        <w:t>–</w:t>
      </w:r>
      <w:r>
        <w:rPr>
          <w:b/>
        </w:rPr>
        <w:t xml:space="preserve"> Matrix Diffusion Transport</w:t>
      </w:r>
      <w:r w:rsidRPr="00B401B0">
        <w:rPr>
          <w:b/>
        </w:rPr>
        <w:t>…</w:t>
      </w:r>
      <w:r>
        <w:t xml:space="preserve"> to bring up the </w:t>
      </w:r>
      <w:r>
        <w:rPr>
          <w:i/>
        </w:rPr>
        <w:t xml:space="preserve">MDT </w:t>
      </w:r>
      <w:r w:rsidRPr="006363D8">
        <w:rPr>
          <w:i/>
        </w:rPr>
        <w:t>P</w:t>
      </w:r>
      <w:r>
        <w:rPr>
          <w:i/>
        </w:rPr>
        <w:t>ackage</w:t>
      </w:r>
      <w:r>
        <w:t xml:space="preserve"> dialog.</w:t>
      </w:r>
    </w:p>
    <w:p w14:paraId="1386EFF4" w14:textId="6ADCB92E" w:rsidR="00190B4E" w:rsidRDefault="00E93C9B" w:rsidP="009D52F3">
      <w:pPr>
        <w:pStyle w:val="BodyText"/>
        <w:numPr>
          <w:ilvl w:val="0"/>
          <w:numId w:val="13"/>
        </w:numPr>
      </w:pPr>
      <w:r>
        <w:t xml:space="preserve">From </w:t>
      </w:r>
      <w:r w:rsidR="00190B4E">
        <w:t xml:space="preserve">the list on the left, select </w:t>
      </w:r>
      <w:r w:rsidR="00190B4E">
        <w:rPr>
          <w:i/>
        </w:rPr>
        <w:t>Aquifer Properties</w:t>
      </w:r>
      <w:r w:rsidR="00190B4E">
        <w:t>.</w:t>
      </w:r>
    </w:p>
    <w:p w14:paraId="3AB01E89" w14:textId="77777777" w:rsidR="00190B4E" w:rsidRDefault="00190B4E" w:rsidP="009D52F3">
      <w:pPr>
        <w:pStyle w:val="BodyText"/>
        <w:numPr>
          <w:ilvl w:val="0"/>
          <w:numId w:val="13"/>
        </w:numPr>
      </w:pPr>
      <w:r>
        <w:t xml:space="preserve">Enter the following for the </w:t>
      </w:r>
      <w:r w:rsidRPr="0060670A">
        <w:rPr>
          <w:i/>
        </w:rPr>
        <w:t>Constant V</w:t>
      </w:r>
      <w:r>
        <w:rPr>
          <w:i/>
        </w:rPr>
        <w:t xml:space="preserve">alue </w:t>
      </w:r>
      <w:r>
        <w:t>column:</w:t>
      </w:r>
    </w:p>
    <w:p w14:paraId="11903EC5" w14:textId="3E7AE73D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MDFLAG</w:t>
      </w:r>
      <w:r>
        <w:t xml:space="preserve">: “2.0”. This variable is a flag that </w:t>
      </w:r>
      <w:r w:rsidR="00E93C9B">
        <w:t xml:space="preserve">defines how </w:t>
      </w:r>
      <w:r>
        <w:t xml:space="preserve">the MDT package </w:t>
      </w:r>
      <w:r w:rsidR="00E93C9B">
        <w:t xml:space="preserve">handles </w:t>
      </w:r>
      <w:r>
        <w:t xml:space="preserve">matrix diffusion. </w:t>
      </w:r>
      <w:proofErr w:type="gramStart"/>
      <w:r w:rsidR="00E93C9B">
        <w:t>A</w:t>
      </w:r>
      <w:r>
        <w:t xml:space="preserve"> value</w:t>
      </w:r>
      <w:proofErr w:type="gramEnd"/>
      <w:r>
        <w:t xml:space="preserve"> of 2 </w:t>
      </w:r>
      <w:r w:rsidR="00E93C9B">
        <w:t>enables diffusion</w:t>
      </w:r>
      <w:r>
        <w:t xml:space="preserve"> into embedded matrix blocks with a finite diffusion length. This </w:t>
      </w:r>
      <w:r w:rsidR="00E93C9B">
        <w:t xml:space="preserve">option is </w:t>
      </w:r>
      <w:r>
        <w:t>use</w:t>
      </w:r>
      <w:r w:rsidR="00E93C9B">
        <w:t>d</w:t>
      </w:r>
      <w:r>
        <w:t xml:space="preserve"> </w:t>
      </w:r>
      <w:r w:rsidR="00E93C9B">
        <w:t xml:space="preserve">in </w:t>
      </w:r>
      <w:r>
        <w:t xml:space="preserve">this </w:t>
      </w:r>
      <w:r w:rsidR="00E93C9B">
        <w:t xml:space="preserve">example </w:t>
      </w:r>
      <w:r>
        <w:t xml:space="preserve">because it </w:t>
      </w:r>
      <w:r w:rsidR="00E93C9B">
        <w:t xml:space="preserve">follows </w:t>
      </w:r>
      <w:r>
        <w:t>an equivalent porous media approach.</w:t>
      </w:r>
    </w:p>
    <w:p w14:paraId="65C4CC9A" w14:textId="5B91821C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VOLFRACMD</w:t>
      </w:r>
      <w:r>
        <w:t xml:space="preserve">: “0.0002”. This </w:t>
      </w:r>
      <w:r w:rsidR="00E93C9B">
        <w:t xml:space="preserve">represents </w:t>
      </w:r>
      <w:r>
        <w:t>the volume fraction of high</w:t>
      </w:r>
      <w:r w:rsidR="00E93C9B">
        <w:t>-</w:t>
      </w:r>
      <w:r>
        <w:t xml:space="preserve">permeability material </w:t>
      </w:r>
      <w:r w:rsidR="00E93C9B">
        <w:t>with</w:t>
      </w:r>
      <w:r>
        <w:t>in the element. In this case</w:t>
      </w:r>
      <w:r w:rsidR="00E93C9B">
        <w:t>,</w:t>
      </w:r>
      <w:r>
        <w:t xml:space="preserve"> it is </w:t>
      </w:r>
      <w:r w:rsidR="00E93C9B">
        <w:t xml:space="preserve">calculated as </w:t>
      </w:r>
      <w:r>
        <w:t>the fracture aperture divided by the fracture spacing.</w:t>
      </w:r>
    </w:p>
    <w:p w14:paraId="49EA2342" w14:textId="7839427C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PORMD</w:t>
      </w:r>
      <w:r>
        <w:t>: “0.1”.</w:t>
      </w:r>
    </w:p>
    <w:p w14:paraId="365789B9" w14:textId="47B898D7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RHOBMD</w:t>
      </w:r>
      <w:r>
        <w:t>: “2.0”.</w:t>
      </w:r>
    </w:p>
    <w:p w14:paraId="574B4384" w14:textId="0FCC4B72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DIFFLENMD</w:t>
      </w:r>
      <w:r>
        <w:t xml:space="preserve">: “0.25”. The characteristic diffusion length is </w:t>
      </w:r>
      <w:r w:rsidR="00E93C9B">
        <w:t xml:space="preserve">defined as </w:t>
      </w:r>
      <w:r>
        <w:t xml:space="preserve">half of the </w:t>
      </w:r>
      <w:proofErr w:type="gramStart"/>
      <w:r>
        <w:t>fracture</w:t>
      </w:r>
      <w:proofErr w:type="gramEnd"/>
      <w:r>
        <w:t xml:space="preserve"> spacing</w:t>
      </w:r>
      <w:r w:rsidR="00E93C9B">
        <w:t>.</w:t>
      </w:r>
    </w:p>
    <w:p w14:paraId="7D69F977" w14:textId="2B771800" w:rsidR="00190B4E" w:rsidRDefault="00190B4E" w:rsidP="009D52F3">
      <w:pPr>
        <w:pStyle w:val="BodyText"/>
        <w:numPr>
          <w:ilvl w:val="1"/>
          <w:numId w:val="13"/>
        </w:numPr>
      </w:pPr>
      <w:r w:rsidRPr="00666CED">
        <w:rPr>
          <w:i/>
        </w:rPr>
        <w:t>TORTMD</w:t>
      </w:r>
      <w:r>
        <w:t>: “0.1”.</w:t>
      </w:r>
    </w:p>
    <w:p w14:paraId="65943441" w14:textId="12E08BB3" w:rsidR="00190B4E" w:rsidRDefault="00E93C9B" w:rsidP="009D52F3">
      <w:pPr>
        <w:pStyle w:val="BodyText"/>
        <w:numPr>
          <w:ilvl w:val="0"/>
          <w:numId w:val="13"/>
        </w:numPr>
      </w:pPr>
      <w:r>
        <w:t xml:space="preserve">From </w:t>
      </w:r>
      <w:r w:rsidR="00190B4E">
        <w:t xml:space="preserve">the list on the left, select </w:t>
      </w:r>
      <w:r w:rsidR="00190B4E">
        <w:rPr>
          <w:i/>
        </w:rPr>
        <w:t>Species Properties</w:t>
      </w:r>
      <w:r w:rsidR="00190B4E">
        <w:t>.</w:t>
      </w:r>
    </w:p>
    <w:p w14:paraId="01A57C5B" w14:textId="77777777" w:rsidR="00190B4E" w:rsidRDefault="00190B4E" w:rsidP="009D52F3">
      <w:pPr>
        <w:pStyle w:val="BodyText"/>
        <w:numPr>
          <w:ilvl w:val="0"/>
          <w:numId w:val="13"/>
        </w:numPr>
      </w:pPr>
      <w:r>
        <w:t xml:space="preserve">Enter the following for the </w:t>
      </w:r>
      <w:r w:rsidRPr="0060670A">
        <w:rPr>
          <w:i/>
        </w:rPr>
        <w:t>Constant V</w:t>
      </w:r>
      <w:r>
        <w:rPr>
          <w:i/>
        </w:rPr>
        <w:t xml:space="preserve">alue </w:t>
      </w:r>
      <w:r>
        <w:t>column:</w:t>
      </w:r>
    </w:p>
    <w:p w14:paraId="44A06143" w14:textId="77777777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KDMD</w:t>
      </w:r>
      <w:r>
        <w:t>: “0.05”.</w:t>
      </w:r>
    </w:p>
    <w:p w14:paraId="57C015A4" w14:textId="4B5C0162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DECAYMD</w:t>
      </w:r>
      <w:r>
        <w:t>: “0</w:t>
      </w:r>
      <w:r w:rsidR="003A6C72">
        <w:t>.0</w:t>
      </w:r>
      <w:r>
        <w:t>”.</w:t>
      </w:r>
    </w:p>
    <w:p w14:paraId="7F0B12C2" w14:textId="23ADDEA6" w:rsidR="00190B4E" w:rsidRDefault="00190B4E" w:rsidP="009D52F3">
      <w:pPr>
        <w:pStyle w:val="BodyText"/>
        <w:numPr>
          <w:ilvl w:val="1"/>
          <w:numId w:val="13"/>
        </w:numPr>
      </w:pPr>
      <w:r w:rsidRPr="00C639BC">
        <w:rPr>
          <w:i/>
        </w:rPr>
        <w:t>DIFFMD</w:t>
      </w:r>
      <w:r>
        <w:t>: “0.03159”.</w:t>
      </w:r>
    </w:p>
    <w:p w14:paraId="66DBA90A" w14:textId="77777777" w:rsidR="00190B4E" w:rsidRDefault="00190B4E" w:rsidP="009D52F3">
      <w:pPr>
        <w:pStyle w:val="BodyText"/>
        <w:numPr>
          <w:ilvl w:val="0"/>
          <w:numId w:val="13"/>
        </w:numPr>
      </w:pPr>
      <w:r>
        <w:t xml:space="preserve">Click </w:t>
      </w:r>
      <w:r w:rsidRPr="00342DA6">
        <w:rPr>
          <w:b/>
        </w:rPr>
        <w:t>OK</w:t>
      </w:r>
      <w:r>
        <w:t xml:space="preserve"> to close the </w:t>
      </w:r>
      <w:r w:rsidRPr="00342DA6">
        <w:rPr>
          <w:i/>
        </w:rPr>
        <w:t>M</w:t>
      </w:r>
      <w:r>
        <w:rPr>
          <w:i/>
        </w:rPr>
        <w:t>DT</w:t>
      </w:r>
      <w:r w:rsidRPr="00342DA6">
        <w:rPr>
          <w:i/>
        </w:rPr>
        <w:t xml:space="preserve"> Package</w:t>
      </w:r>
      <w:r>
        <w:t xml:space="preserve"> dialog.</w:t>
      </w:r>
    </w:p>
    <w:p w14:paraId="13F0DB8C" w14:textId="77777777" w:rsidR="00190B4E" w:rsidRDefault="00190B4E" w:rsidP="003A2B96">
      <w:pPr>
        <w:pStyle w:val="BodyText"/>
      </w:pPr>
      <w:r>
        <w:t>It is necessary to change the decay rate in the high permeability zone using the BCT package.</w:t>
      </w:r>
    </w:p>
    <w:p w14:paraId="1A234774" w14:textId="77777777" w:rsidR="00190B4E" w:rsidRDefault="00190B4E" w:rsidP="009D52F3">
      <w:pPr>
        <w:pStyle w:val="BodyText"/>
        <w:numPr>
          <w:ilvl w:val="0"/>
          <w:numId w:val="13"/>
        </w:numPr>
      </w:pPr>
      <w:r>
        <w:t xml:space="preserve">Select </w:t>
      </w:r>
      <w:r w:rsidRPr="00B401B0">
        <w:rPr>
          <w:i/>
        </w:rPr>
        <w:t>MODFLOW | Optional Packages</w:t>
      </w:r>
      <w:r>
        <w:t xml:space="preserve"> | </w:t>
      </w:r>
      <w:r>
        <w:rPr>
          <w:b/>
        </w:rPr>
        <w:t xml:space="preserve">BCT </w:t>
      </w:r>
      <w:r w:rsidRPr="00B401B0">
        <w:rPr>
          <w:b/>
        </w:rPr>
        <w:t>–</w:t>
      </w:r>
      <w:r>
        <w:rPr>
          <w:b/>
        </w:rPr>
        <w:t xml:space="preserve"> Block Centered Transport</w:t>
      </w:r>
      <w:r w:rsidRPr="00B401B0">
        <w:rPr>
          <w:b/>
        </w:rPr>
        <w:t>…</w:t>
      </w:r>
      <w:r>
        <w:t xml:space="preserve"> to bring up the </w:t>
      </w:r>
      <w:r>
        <w:rPr>
          <w:i/>
        </w:rPr>
        <w:t xml:space="preserve">BCT Process </w:t>
      </w:r>
      <w:r>
        <w:t>dialog.</w:t>
      </w:r>
    </w:p>
    <w:p w14:paraId="5678EC74" w14:textId="77777777" w:rsidR="00190B4E" w:rsidRDefault="00190B4E" w:rsidP="009D52F3">
      <w:pPr>
        <w:pStyle w:val="BodyText"/>
        <w:numPr>
          <w:ilvl w:val="0"/>
          <w:numId w:val="13"/>
        </w:numPr>
      </w:pPr>
      <w:r>
        <w:t xml:space="preserve">In the list on the left, select </w:t>
      </w:r>
      <w:r>
        <w:rPr>
          <w:i/>
        </w:rPr>
        <w:t>Species Properties</w:t>
      </w:r>
      <w:r>
        <w:t>.</w:t>
      </w:r>
    </w:p>
    <w:p w14:paraId="7932CD75" w14:textId="48BD6EB8" w:rsidR="00611A98" w:rsidRDefault="00611A98" w:rsidP="00611A98">
      <w:pPr>
        <w:pStyle w:val="BodyText"/>
        <w:numPr>
          <w:ilvl w:val="0"/>
          <w:numId w:val="13"/>
        </w:numPr>
      </w:pPr>
      <w:r>
        <w:t>In the</w:t>
      </w:r>
      <w:r w:rsidR="00190B4E">
        <w:t xml:space="preserve"> </w:t>
      </w:r>
      <w:r w:rsidR="00190B4E" w:rsidRPr="00C639BC">
        <w:rPr>
          <w:i/>
        </w:rPr>
        <w:t>FODRW</w:t>
      </w:r>
      <w:r>
        <w:rPr>
          <w:iCs/>
        </w:rPr>
        <w:t xml:space="preserve"> row under the </w:t>
      </w:r>
      <w:r w:rsidRPr="009D52F3">
        <w:rPr>
          <w:i/>
        </w:rPr>
        <w:t>Constant Value</w:t>
      </w:r>
      <w:r>
        <w:rPr>
          <w:iCs/>
        </w:rPr>
        <w:t xml:space="preserve"> column</w:t>
      </w:r>
      <w:r w:rsidR="00190B4E">
        <w:t>, enter “0.0”.</w:t>
      </w:r>
    </w:p>
    <w:p w14:paraId="78140AA2" w14:textId="264D6994" w:rsidR="00190B4E" w:rsidRDefault="00190B4E" w:rsidP="009D52F3">
      <w:pPr>
        <w:pStyle w:val="BodyText"/>
      </w:pPr>
      <w:r>
        <w:t>This variable is the decay rate for the species.</w:t>
      </w:r>
    </w:p>
    <w:p w14:paraId="33E8E9A8" w14:textId="77777777" w:rsidR="00190B4E" w:rsidRDefault="00190B4E" w:rsidP="009D52F3">
      <w:pPr>
        <w:pStyle w:val="BodyText"/>
        <w:numPr>
          <w:ilvl w:val="0"/>
          <w:numId w:val="13"/>
        </w:numPr>
      </w:pPr>
      <w:r>
        <w:t xml:space="preserve">Click </w:t>
      </w:r>
      <w:r>
        <w:rPr>
          <w:b/>
        </w:rPr>
        <w:t xml:space="preserve">OK </w:t>
      </w:r>
      <w:r>
        <w:t xml:space="preserve">to close the </w:t>
      </w:r>
      <w:r>
        <w:rPr>
          <w:i/>
        </w:rPr>
        <w:t>BCT Process</w:t>
      </w:r>
      <w:r>
        <w:t xml:space="preserve"> dialog.</w:t>
      </w:r>
    </w:p>
    <w:p w14:paraId="09588ECD" w14:textId="77777777" w:rsidR="00190B4E" w:rsidRDefault="00190B4E" w:rsidP="00190B4E">
      <w:pPr>
        <w:pStyle w:val="Heading1"/>
      </w:pPr>
      <w:bookmarkStart w:id="15" w:name="_Toc95907402"/>
      <w:bookmarkStart w:id="16" w:name="_Toc110256011"/>
      <w:r>
        <w:lastRenderedPageBreak/>
        <w:t>Run MODFLOW and Examine the Results</w:t>
      </w:r>
      <w:bookmarkEnd w:id="15"/>
      <w:bookmarkEnd w:id="16"/>
    </w:p>
    <w:p w14:paraId="256B0DDD" w14:textId="77777777" w:rsidR="00190B4E" w:rsidRDefault="00190B4E" w:rsidP="003A2B96">
      <w:pPr>
        <w:pStyle w:val="BodyText"/>
      </w:pPr>
      <w:r>
        <w:t>The changes should now be saved before running MODFLOW-USG Transport.</w:t>
      </w:r>
    </w:p>
    <w:p w14:paraId="16FFA464" w14:textId="77777777" w:rsidR="00190B4E" w:rsidRDefault="00190B4E" w:rsidP="00190B4E">
      <w:pPr>
        <w:pStyle w:val="ListNumber"/>
        <w:numPr>
          <w:ilvl w:val="0"/>
          <w:numId w:val="26"/>
        </w:numPr>
        <w:spacing w:after="120"/>
      </w:pPr>
      <w:r>
        <w:t xml:space="preserve">Click </w:t>
      </w:r>
      <w:r w:rsidRPr="00190B4E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77E60A88" wp14:editId="4F2EEE07">
            <wp:extent cx="142875" cy="142875"/>
            <wp:effectExtent l="0" t="0" r="9525" b="9525"/>
            <wp:docPr id="49" name="Picture 49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the project.</w:t>
      </w:r>
    </w:p>
    <w:p w14:paraId="68524048" w14:textId="77777777" w:rsidR="00190B4E" w:rsidRDefault="00190B4E" w:rsidP="00190B4E">
      <w:pPr>
        <w:pStyle w:val="ListNumber"/>
        <w:numPr>
          <w:ilvl w:val="0"/>
          <w:numId w:val="9"/>
        </w:numPr>
        <w:spacing w:after="120"/>
      </w:pPr>
      <w:r>
        <w:t xml:space="preserve">Click the </w:t>
      </w:r>
      <w:r w:rsidRPr="0068316F">
        <w:rPr>
          <w:b/>
        </w:rPr>
        <w:t>Run MODFLOW</w:t>
      </w:r>
      <w:r>
        <w:t xml:space="preserve"> </w:t>
      </w:r>
      <w:r>
        <w:rPr>
          <w:noProof/>
        </w:rPr>
        <w:drawing>
          <wp:inline distT="0" distB="0" distL="0" distR="0" wp14:anchorId="566E6EAA" wp14:editId="5338991E">
            <wp:extent cx="152400" cy="133350"/>
            <wp:effectExtent l="0" t="0" r="0" b="0"/>
            <wp:docPr id="48" name="Picture 48" descr="File:Run MODFLOW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Run MODFLOW Macro.sv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in the toolbar to bring up the </w:t>
      </w:r>
      <w:r w:rsidRPr="002A1A08">
        <w:rPr>
          <w:i/>
        </w:rPr>
        <w:t>MODFLOW</w:t>
      </w:r>
      <w:r>
        <w:t xml:space="preserve"> model wrapper dialog.</w:t>
      </w:r>
    </w:p>
    <w:p w14:paraId="3678ED96" w14:textId="77777777" w:rsidR="00190B4E" w:rsidRDefault="00190B4E" w:rsidP="00190B4E">
      <w:pPr>
        <w:pStyle w:val="CNList"/>
        <w:numPr>
          <w:ilvl w:val="0"/>
          <w:numId w:val="3"/>
        </w:numPr>
        <w:spacing w:before="60" w:after="120"/>
      </w:pPr>
      <w:r>
        <w:t xml:space="preserve">When MODFLOW finishes, check the </w:t>
      </w:r>
      <w:r w:rsidRPr="00E171DC">
        <w:rPr>
          <w:i/>
        </w:rPr>
        <w:t>Read solution on exit</w:t>
      </w:r>
      <w:r>
        <w:t xml:space="preserve"> and </w:t>
      </w:r>
      <w:r w:rsidRPr="00E171DC">
        <w:rPr>
          <w:i/>
        </w:rPr>
        <w:t>Turn on contours (if not on already)</w:t>
      </w:r>
      <w:r>
        <w:t xml:space="preserve"> boxes.</w:t>
      </w:r>
    </w:p>
    <w:p w14:paraId="583F6EC1" w14:textId="77777777" w:rsidR="00190B4E" w:rsidRDefault="00190B4E" w:rsidP="00190B4E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>
        <w:rPr>
          <w:b/>
        </w:rPr>
        <w:t>Close</w:t>
      </w:r>
      <w:r>
        <w:t xml:space="preserve"> to close the </w:t>
      </w:r>
      <w:r w:rsidRPr="00E171DC">
        <w:rPr>
          <w:i/>
        </w:rPr>
        <w:t>MODFLOW</w:t>
      </w:r>
      <w:r>
        <w:t xml:space="preserve"> model wrapper dialog.</w:t>
      </w:r>
    </w:p>
    <w:p w14:paraId="1488C519" w14:textId="77777777" w:rsidR="00190B4E" w:rsidRDefault="00190B4E" w:rsidP="00190B4E">
      <w:pPr>
        <w:pStyle w:val="CNList"/>
        <w:numPr>
          <w:ilvl w:val="0"/>
          <w:numId w:val="3"/>
        </w:numPr>
        <w:spacing w:before="60" w:after="120"/>
      </w:pPr>
      <w:r>
        <w:t xml:space="preserve">Click </w:t>
      </w:r>
      <w:r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1EEA5D25" wp14:editId="20040AFE">
            <wp:extent cx="142875" cy="142875"/>
            <wp:effectExtent l="0" t="0" r="9525" b="9525"/>
            <wp:docPr id="47" name="Picture 47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save the project with the new solution.</w:t>
      </w:r>
    </w:p>
    <w:p w14:paraId="5DFE0189" w14:textId="37514938" w:rsidR="00190B4E" w:rsidRDefault="00190B4E" w:rsidP="003A2B96">
      <w:pPr>
        <w:pStyle w:val="BodyText"/>
      </w:pPr>
      <w:r>
        <w:t xml:space="preserve">The solution set should </w:t>
      </w:r>
      <w:r w:rsidR="00611A98">
        <w:t xml:space="preserve">now </w:t>
      </w:r>
      <w:r>
        <w:t xml:space="preserve">appear in the Project Explorer. </w:t>
      </w:r>
      <w:r w:rsidR="00611A98">
        <w:t>To better visualize the impact of the MDT package,</w:t>
      </w:r>
      <w:r>
        <w:t xml:space="preserve"> compare the results by using the </w:t>
      </w:r>
      <w:r>
        <w:rPr>
          <w:i/>
        </w:rPr>
        <w:t>Plot Wizard</w:t>
      </w:r>
      <w:r>
        <w:t xml:space="preserve"> </w:t>
      </w:r>
      <w:r w:rsidR="00611A98">
        <w:t xml:space="preserve">tool </w:t>
      </w:r>
      <w:r>
        <w:t>to create a time series plot.</w:t>
      </w:r>
    </w:p>
    <w:p w14:paraId="748DBA1C" w14:textId="77777777" w:rsidR="00190B4E" w:rsidRDefault="00190B4E" w:rsidP="00190B4E">
      <w:pPr>
        <w:pStyle w:val="ListNumber"/>
        <w:numPr>
          <w:ilvl w:val="0"/>
          <w:numId w:val="9"/>
        </w:numPr>
        <w:spacing w:after="120"/>
      </w:pPr>
      <w:r>
        <w:t>In the Project Explorer, select the “</w:t>
      </w:r>
      <w:r>
        <w:rPr>
          <w:noProof/>
        </w:rPr>
        <w:drawing>
          <wp:inline distT="0" distB="0" distL="0" distR="0" wp14:anchorId="56266EBD" wp14:editId="1B7338E8">
            <wp:extent cx="152400" cy="152400"/>
            <wp:effectExtent l="0" t="0" r="0" b="0"/>
            <wp:docPr id="46" name="Picture 46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Species 1” dataset to make it active.</w:t>
      </w:r>
    </w:p>
    <w:p w14:paraId="4BCD9518" w14:textId="5C4D03B7" w:rsidR="00611A98" w:rsidRDefault="00611A98" w:rsidP="00611A98">
      <w:pPr>
        <w:pStyle w:val="ListNumber"/>
        <w:numPr>
          <w:ilvl w:val="0"/>
          <w:numId w:val="9"/>
        </w:numPr>
        <w:spacing w:after="120"/>
      </w:pPr>
      <w:r>
        <w:t xml:space="preserve">Using the </w:t>
      </w:r>
      <w:r w:rsidRPr="004377D2">
        <w:rPr>
          <w:b/>
        </w:rPr>
        <w:t>Select Cells</w:t>
      </w:r>
      <w:r>
        <w:t xml:space="preserve"> </w:t>
      </w:r>
      <w:r>
        <w:rPr>
          <w:noProof/>
        </w:rPr>
        <w:drawing>
          <wp:inline distT="0" distB="0" distL="0" distR="0" wp14:anchorId="496FC833" wp14:editId="44823BB0">
            <wp:extent cx="114300" cy="152400"/>
            <wp:effectExtent l="0" t="0" r="0" b="0"/>
            <wp:docPr id="1335602706" name="Picture 1335602706" descr="File:Select UGrid Cell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Select UGrid Cell Tool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tool, select the second cell from the left.</w:t>
      </w:r>
    </w:p>
    <w:p w14:paraId="7C29C01A" w14:textId="77777777" w:rsidR="00190B4E" w:rsidRDefault="00190B4E" w:rsidP="00190B4E">
      <w:pPr>
        <w:pStyle w:val="ListNumber"/>
        <w:numPr>
          <w:ilvl w:val="0"/>
          <w:numId w:val="9"/>
        </w:numPr>
        <w:spacing w:after="120"/>
      </w:pPr>
      <w:r>
        <w:t xml:space="preserve">Click the </w:t>
      </w:r>
      <w:r>
        <w:rPr>
          <w:b/>
        </w:rPr>
        <w:t>Plot Wizard</w:t>
      </w:r>
      <w:r>
        <w:t xml:space="preserve"> </w:t>
      </w:r>
      <w:r>
        <w:rPr>
          <w:noProof/>
        </w:rPr>
        <w:drawing>
          <wp:inline distT="0" distB="0" distL="0" distR="0" wp14:anchorId="2E5AD381" wp14:editId="2125DC54">
            <wp:extent cx="152400" cy="152400"/>
            <wp:effectExtent l="0" t="0" r="0" b="0"/>
            <wp:docPr id="45" name="Picture 45" descr="File:Plot Wizard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Plot Wizard Macro.sv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to open the </w:t>
      </w:r>
      <w:r>
        <w:rPr>
          <w:i/>
        </w:rPr>
        <w:t xml:space="preserve">Plot Wizard </w:t>
      </w:r>
      <w:r w:rsidRPr="005E72FE">
        <w:t>dialog</w:t>
      </w:r>
      <w:r>
        <w:t>.</w:t>
      </w:r>
    </w:p>
    <w:p w14:paraId="68BB9011" w14:textId="4472B3AD" w:rsidR="00190B4E" w:rsidRDefault="00190B4E" w:rsidP="00190B4E">
      <w:pPr>
        <w:pStyle w:val="ListNumber"/>
        <w:numPr>
          <w:ilvl w:val="0"/>
          <w:numId w:val="9"/>
        </w:numPr>
        <w:spacing w:after="120"/>
      </w:pPr>
      <w:r>
        <w:t xml:space="preserve">Under </w:t>
      </w:r>
      <w:r w:rsidRPr="005E72FE">
        <w:rPr>
          <w:i/>
        </w:rPr>
        <w:t>Plot Type</w:t>
      </w:r>
      <w:r>
        <w:t xml:space="preserve">, select the </w:t>
      </w:r>
      <w:r w:rsidRPr="005E72FE">
        <w:rPr>
          <w:i/>
        </w:rPr>
        <w:t>Activ</w:t>
      </w:r>
      <w:r w:rsidR="00611A98">
        <w:rPr>
          <w:i/>
        </w:rPr>
        <w:t>e</w:t>
      </w:r>
      <w:r w:rsidRPr="005E72FE">
        <w:rPr>
          <w:i/>
        </w:rPr>
        <w:t xml:space="preserve"> Dataset Time Series</w:t>
      </w:r>
      <w:r>
        <w:t xml:space="preserve"> option.</w:t>
      </w:r>
    </w:p>
    <w:p w14:paraId="7E92C84B" w14:textId="77777777" w:rsidR="00190B4E" w:rsidRDefault="00190B4E" w:rsidP="00190B4E">
      <w:pPr>
        <w:pStyle w:val="ListNumber"/>
        <w:numPr>
          <w:ilvl w:val="0"/>
          <w:numId w:val="9"/>
        </w:numPr>
        <w:spacing w:after="120"/>
      </w:pPr>
      <w:r>
        <w:t xml:space="preserve">Click </w:t>
      </w:r>
      <w:r w:rsidRPr="005E72FE">
        <w:rPr>
          <w:b/>
        </w:rPr>
        <w:t>Finish</w:t>
      </w:r>
      <w:r>
        <w:t xml:space="preserve"> to close the </w:t>
      </w:r>
      <w:r w:rsidRPr="005E72FE">
        <w:rPr>
          <w:i/>
        </w:rPr>
        <w:t>Plot Wizard</w:t>
      </w:r>
      <w:r>
        <w:t xml:space="preserve"> dialog and generate the plot.</w:t>
      </w:r>
    </w:p>
    <w:p w14:paraId="037F577D" w14:textId="77777777" w:rsidR="00190B4E" w:rsidRDefault="00190B4E" w:rsidP="003A2B96">
      <w:pPr>
        <w:pStyle w:val="BodyText"/>
      </w:pPr>
      <w:r>
        <w:t xml:space="preserve">The </w:t>
      </w:r>
      <w:r w:rsidRPr="00AD0B29">
        <w:rPr>
          <w:i/>
        </w:rPr>
        <w:t>Active Dataset Time Series</w:t>
      </w:r>
      <w:r>
        <w:t xml:space="preserve"> plot should appear </w:t>
      </w:r>
      <w:proofErr w:type="gramStart"/>
      <w:r>
        <w:t>similar to</w:t>
      </w:r>
      <w:proofErr w:type="gramEnd"/>
      <w:r>
        <w:t xml:space="preserve"> </w:t>
      </w:r>
      <w:r>
        <w:fldChar w:fldCharType="begin"/>
      </w:r>
      <w:r>
        <w:instrText xml:space="preserve"> REF _Ref95485893 \h </w:instrText>
      </w:r>
      <w:r>
        <w:fldChar w:fldCharType="separate"/>
      </w:r>
      <w:r w:rsidR="007D38D4">
        <w:t xml:space="preserve">Figure </w:t>
      </w:r>
      <w:r w:rsidR="007D38D4">
        <w:rPr>
          <w:noProof/>
        </w:rPr>
        <w:t>2</w:t>
      </w:r>
      <w:r>
        <w:fldChar w:fldCharType="end"/>
      </w:r>
      <w:r>
        <w:t>.</w:t>
      </w:r>
    </w:p>
    <w:p w14:paraId="474C1AE5" w14:textId="77777777" w:rsidR="00190B4E" w:rsidRDefault="00190B4E" w:rsidP="009D52F3">
      <w:pPr>
        <w:pStyle w:val="BodyText"/>
      </w:pPr>
      <w:r>
        <w:rPr>
          <w:noProof/>
        </w:rPr>
        <w:drawing>
          <wp:inline distT="0" distB="0" distL="0" distR="0" wp14:anchorId="56BBEA66" wp14:editId="66C71509">
            <wp:extent cx="4572000" cy="2496312"/>
            <wp:effectExtent l="19050" t="19050" r="1905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631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B09DC7" w14:textId="4860B5D1" w:rsidR="00190B4E" w:rsidRDefault="00611A98" w:rsidP="00190B4E">
      <w:pPr>
        <w:pStyle w:val="Caption"/>
      </w:pPr>
      <w:bookmarkStart w:id="17" w:name="_Ref95485893"/>
      <w:r>
        <w:t xml:space="preserve">      </w:t>
      </w:r>
      <w:r w:rsidR="00190B4E">
        <w:t xml:space="preserve">Figure </w:t>
      </w:r>
      <w:r w:rsidR="007D38D4">
        <w:fldChar w:fldCharType="begin"/>
      </w:r>
      <w:r w:rsidR="007D38D4">
        <w:instrText xml:space="preserve"> SEQ Figure \* ARABIC </w:instrText>
      </w:r>
      <w:r w:rsidR="007D38D4">
        <w:fldChar w:fldCharType="separate"/>
      </w:r>
      <w:r w:rsidR="007D38D4">
        <w:rPr>
          <w:noProof/>
        </w:rPr>
        <w:t>2</w:t>
      </w:r>
      <w:r w:rsidR="007D38D4">
        <w:rPr>
          <w:noProof/>
        </w:rPr>
        <w:fldChar w:fldCharType="end"/>
      </w:r>
      <w:bookmarkEnd w:id="17"/>
      <w:r w:rsidR="00190B4E">
        <w:t xml:space="preserve">     </w:t>
      </w:r>
      <w:r w:rsidR="00190B4E" w:rsidRPr="005F2CD5">
        <w:t>The Active Dataset Time Series for the second cell</w:t>
      </w:r>
    </w:p>
    <w:p w14:paraId="0657A9EA" w14:textId="77777777" w:rsidR="00611A98" w:rsidRDefault="00611A98">
      <w:pPr>
        <w:spacing w:before="0" w:after="0"/>
        <w:ind w:left="0"/>
        <w:rPr>
          <w:rFonts w:cs="Arial"/>
          <w:kern w:val="32"/>
          <w:sz w:val="28"/>
          <w:szCs w:val="32"/>
        </w:rPr>
      </w:pPr>
      <w:bookmarkStart w:id="18" w:name="_Toc95907403"/>
      <w:bookmarkStart w:id="19" w:name="_Toc110256012"/>
      <w:r>
        <w:br w:type="page"/>
      </w:r>
    </w:p>
    <w:p w14:paraId="0BA1CC4A" w14:textId="0D796D02" w:rsidR="00190B4E" w:rsidRDefault="00190B4E" w:rsidP="00190B4E">
      <w:pPr>
        <w:pStyle w:val="Heading1"/>
      </w:pPr>
      <w:r>
        <w:lastRenderedPageBreak/>
        <w:t>Conclusion</w:t>
      </w:r>
      <w:bookmarkEnd w:id="7"/>
      <w:bookmarkEnd w:id="8"/>
      <w:bookmarkEnd w:id="9"/>
      <w:bookmarkEnd w:id="10"/>
      <w:bookmarkEnd w:id="18"/>
      <w:bookmarkEnd w:id="19"/>
    </w:p>
    <w:p w14:paraId="5926E30F" w14:textId="77777777" w:rsidR="00190B4E" w:rsidRDefault="00190B4E" w:rsidP="003A2B96">
      <w:pPr>
        <w:pStyle w:val="BodyText"/>
      </w:pPr>
      <w:r>
        <w:t>This concludes the tutorial. Here are the key concepts from this tutorial:</w:t>
      </w:r>
    </w:p>
    <w:p w14:paraId="43E1AEC9" w14:textId="7D795742" w:rsidR="00190B4E" w:rsidRDefault="00190B4E" w:rsidP="00190B4E">
      <w:pPr>
        <w:pStyle w:val="CBList"/>
      </w:pPr>
      <w:r>
        <w:t>The MODFLOW-USG Transport MDT package can simulate matrix diffusion from multiple fractures in fractured porous materials</w:t>
      </w:r>
    </w:p>
    <w:p w14:paraId="43FB23EB" w14:textId="11E5060C" w:rsidR="00190B4E" w:rsidRDefault="00190B4E" w:rsidP="00190B4E">
      <w:pPr>
        <w:pStyle w:val="CBList"/>
      </w:pPr>
      <w:r>
        <w:t xml:space="preserve">The equivalent porous media approach </w:t>
      </w:r>
      <w:r w:rsidR="000B656C">
        <w:t>allows standard</w:t>
      </w:r>
      <w:r>
        <w:t xml:space="preserve"> grid elements </w:t>
      </w:r>
      <w:r w:rsidR="000B656C">
        <w:t>to represent</w:t>
      </w:r>
      <w:r>
        <w:t xml:space="preserve"> embedded matrix diffusion over a finite distance </w:t>
      </w:r>
      <w:r w:rsidR="000B656C">
        <w:t>with</w:t>
      </w:r>
      <w:r>
        <w:t>in each element</w:t>
      </w:r>
    </w:p>
    <w:p w14:paraId="149DD27A" w14:textId="77777777" w:rsidR="00F01B80" w:rsidRPr="00655AB4" w:rsidRDefault="00F01B80" w:rsidP="00190B4E"/>
    <w:sectPr w:rsidR="00F01B80" w:rsidRPr="00655AB4" w:rsidSect="0090589B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C3E22" w14:textId="77777777" w:rsidR="00FF0FCD" w:rsidRDefault="00FF0FCD">
      <w:r>
        <w:separator/>
      </w:r>
    </w:p>
  </w:endnote>
  <w:endnote w:type="continuationSeparator" w:id="0">
    <w:p w14:paraId="40B34548" w14:textId="77777777" w:rsidR="00FF0FCD" w:rsidRDefault="00FF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21F9B" w14:textId="5D13FB84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D2FC1">
      <w:rPr>
        <w:rFonts w:cs="Arial"/>
        <w:noProof/>
        <w:color w:val="807F7D"/>
      </w:rPr>
      <w:t>6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D2FC1">
      <w:rPr>
        <w:rFonts w:cs="Arial"/>
        <w:noProof/>
        <w:color w:val="807F7D"/>
      </w:rPr>
      <w:t>6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9D52F3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0FE2" w14:textId="462CEBEA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D2FC1">
      <w:rPr>
        <w:rFonts w:cs="Arial"/>
        <w:noProof/>
        <w:color w:val="807F7D"/>
      </w:rPr>
      <w:t>5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D2FC1">
      <w:rPr>
        <w:rFonts w:cs="Arial"/>
        <w:noProof/>
        <w:color w:val="807F7D"/>
      </w:rPr>
      <w:t>6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9D52F3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B4ED" w14:textId="03259A44" w:rsidR="00506A05" w:rsidRPr="00655AB4" w:rsidRDefault="00506A05" w:rsidP="00952C36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D2FC1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D2FC1">
      <w:rPr>
        <w:rFonts w:cs="Arial"/>
        <w:noProof/>
        <w:color w:val="807F7D"/>
      </w:rPr>
      <w:t>6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9D52F3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A1D84" w14:textId="77777777" w:rsidR="00FF0FCD" w:rsidRDefault="00FF0FCD">
      <w:r>
        <w:separator/>
      </w:r>
    </w:p>
  </w:footnote>
  <w:footnote w:type="continuationSeparator" w:id="0">
    <w:p w14:paraId="4A7DC802" w14:textId="77777777" w:rsidR="00FF0FCD" w:rsidRDefault="00FF0FCD">
      <w:r>
        <w:continuationSeparator/>
      </w:r>
    </w:p>
  </w:footnote>
  <w:footnote w:id="1">
    <w:p w14:paraId="6053BC8D" w14:textId="3F86B434" w:rsidR="00190B4E" w:rsidRPr="00190B4E" w:rsidRDefault="00190B4E" w:rsidP="003A2B96">
      <w:pPr>
        <w:pStyle w:val="BodyText"/>
      </w:pPr>
      <w:r w:rsidRPr="00190B4E">
        <w:rPr>
          <w:rStyle w:val="FootnoteReference"/>
          <w:sz w:val="18"/>
        </w:rPr>
        <w:footnoteRef/>
      </w:r>
      <w:r w:rsidRPr="00190B4E">
        <w:t xml:space="preserve"> </w:t>
      </w:r>
      <w:r w:rsidR="000D5946" w:rsidRPr="000D5946">
        <w:t xml:space="preserve">Farhat, S. K., Newell, C. J., Falta, R. W., &amp; Lynch, K. (2018). </w:t>
      </w:r>
      <w:r w:rsidR="000D5946" w:rsidRPr="009D52F3">
        <w:rPr>
          <w:i/>
          <w:iCs/>
        </w:rPr>
        <w:t>REMChlor-MD user’s manual</w:t>
      </w:r>
      <w:r w:rsidR="000D5946" w:rsidRPr="000D5946">
        <w:t xml:space="preserve">. Environmental Security Technology Certification Program (ESTCP). </w:t>
      </w:r>
      <w:hyperlink r:id="rId1" w:history="1">
        <w:r w:rsidR="000D5946" w:rsidRPr="008D228B">
          <w:rPr>
            <w:rStyle w:val="Hyperlink"/>
            <w:sz w:val="18"/>
          </w:rPr>
          <w:t>https://www.serdp-estcp.org/Program-Areas/Environmental-Restoration/Contaminated-Groundwater/Persistent-Contamination/ER-201426</w:t>
        </w:r>
      </w:hyperlink>
      <w:r w:rsidR="000D5946">
        <w:t xml:space="preserve"> </w:t>
      </w:r>
    </w:p>
  </w:footnote>
  <w:footnote w:id="2">
    <w:p w14:paraId="077554A1" w14:textId="1EF2FEC6" w:rsidR="00190B4E" w:rsidRPr="00190B4E" w:rsidRDefault="00190B4E" w:rsidP="003A2B96">
      <w:pPr>
        <w:pStyle w:val="BodyText"/>
      </w:pPr>
      <w:r w:rsidRPr="00190B4E">
        <w:rPr>
          <w:rStyle w:val="FootnoteReference"/>
          <w:sz w:val="18"/>
        </w:rPr>
        <w:footnoteRef/>
      </w:r>
      <w:r w:rsidRPr="00190B4E">
        <w:t xml:space="preserve"> </w:t>
      </w:r>
      <w:r w:rsidR="000D5946" w:rsidRPr="000D5946">
        <w:t xml:space="preserve">Falta, R. W., &amp; Wang, W. (2017). A semi-analytical method for simulating matrix diffusion in numerical transport models. </w:t>
      </w:r>
      <w:r w:rsidR="000D5946" w:rsidRPr="009D52F3">
        <w:rPr>
          <w:i/>
          <w:iCs/>
        </w:rPr>
        <w:t>Journal of Contaminant Hydrology, 197</w:t>
      </w:r>
      <w:r w:rsidR="000D5946" w:rsidRPr="000D5946">
        <w:t>, 39–49.</w:t>
      </w:r>
    </w:p>
  </w:footnote>
  <w:footnote w:id="3">
    <w:p w14:paraId="3B3C4B14" w14:textId="0CB1419F" w:rsidR="00190B4E" w:rsidRPr="00190B4E" w:rsidRDefault="00190B4E" w:rsidP="00190B4E">
      <w:pPr>
        <w:pStyle w:val="FootnoteText"/>
        <w:rPr>
          <w:sz w:val="18"/>
          <w:szCs w:val="18"/>
        </w:rPr>
      </w:pPr>
      <w:r w:rsidRPr="00190B4E">
        <w:rPr>
          <w:rStyle w:val="FootnoteReference"/>
          <w:sz w:val="18"/>
          <w:szCs w:val="18"/>
        </w:rPr>
        <w:footnoteRef/>
      </w:r>
      <w:r w:rsidRPr="00190B4E">
        <w:rPr>
          <w:sz w:val="18"/>
          <w:szCs w:val="18"/>
        </w:rPr>
        <w:t xml:space="preserve"> </w:t>
      </w:r>
      <w:r w:rsidR="000D5946" w:rsidRPr="000D5946">
        <w:rPr>
          <w:sz w:val="18"/>
          <w:szCs w:val="18"/>
        </w:rPr>
        <w:t xml:space="preserve">Muskus, N., &amp; Falta, R. W. (2018). Semi-analytical method for matrix diffusion in heterogeneous and fractured systems with parent-daughter reactions. </w:t>
      </w:r>
      <w:r w:rsidR="000D5946" w:rsidRPr="009D52F3">
        <w:rPr>
          <w:i/>
          <w:iCs/>
          <w:sz w:val="18"/>
          <w:szCs w:val="18"/>
        </w:rPr>
        <w:t>Journal of Contaminant Hydrology, 218</w:t>
      </w:r>
      <w:r w:rsidR="000D5946" w:rsidRPr="000D5946">
        <w:rPr>
          <w:sz w:val="18"/>
          <w:szCs w:val="18"/>
        </w:rPr>
        <w:t>, 94–109.</w:t>
      </w:r>
    </w:p>
  </w:footnote>
  <w:footnote w:id="4">
    <w:p w14:paraId="131906A6" w14:textId="395F895F" w:rsidR="00190B4E" w:rsidRDefault="00190B4E" w:rsidP="003A2B96">
      <w:pPr>
        <w:pStyle w:val="BodyText"/>
      </w:pPr>
      <w:r w:rsidRPr="00190B4E">
        <w:rPr>
          <w:rStyle w:val="FootnoteReference"/>
          <w:sz w:val="18"/>
        </w:rPr>
        <w:footnoteRef/>
      </w:r>
      <w:r w:rsidRPr="00190B4E">
        <w:t xml:space="preserve"> </w:t>
      </w:r>
      <w:r w:rsidR="000D5946" w:rsidRPr="000D5946">
        <w:t xml:space="preserve">Panday, S., Falta, R. W., Farhat, S., Pham, K., &amp; Lemon, A. (2021). </w:t>
      </w:r>
      <w:r w:rsidR="000D5946" w:rsidRPr="009D52F3">
        <w:rPr>
          <w:i/>
          <w:iCs/>
        </w:rPr>
        <w:t>Matrix diffusion transport (MDT) process for MODFLOW-USG Transport</w:t>
      </w:r>
      <w:r w:rsidR="000D5946" w:rsidRPr="000D5946">
        <w:t xml:space="preserve">. GSI Environmental Inc. </w:t>
      </w:r>
      <w:hyperlink r:id="rId2" w:history="1">
        <w:r w:rsidR="000D5946" w:rsidRPr="008D228B">
          <w:rPr>
            <w:rStyle w:val="Hyperlink"/>
            <w:sz w:val="18"/>
          </w:rPr>
          <w:t>https://www.gsienv.com/product/modflow-usg/</w:t>
        </w:r>
      </w:hyperlink>
      <w:r w:rsidR="000D5946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E7749" w14:textId="77777777" w:rsidR="00AC1FAC" w:rsidRPr="00655AB4" w:rsidRDefault="00AC1FAC" w:rsidP="00AC1FAC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EA19C1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EA19C1">
      <w:rPr>
        <w:rFonts w:cs="Arial"/>
        <w:b w:val="0"/>
        <w:i w:val="0"/>
        <w:color w:val="807F7D"/>
        <w:szCs w:val="20"/>
      </w:rPr>
      <w:t xml:space="preserve">– </w:t>
    </w:r>
    <w:r w:rsidR="00214443">
      <w:rPr>
        <w:rFonts w:cs="Arial"/>
        <w:b w:val="0"/>
        <w:i w:val="0"/>
        <w:color w:val="807F7D"/>
        <w:szCs w:val="20"/>
      </w:rPr>
      <w:t xml:space="preserve">MDT </w:t>
    </w:r>
    <w:r w:rsidR="00190B4E">
      <w:rPr>
        <w:rFonts w:cs="Arial"/>
        <w:b w:val="0"/>
        <w:i w:val="0"/>
        <w:color w:val="807F7D"/>
        <w:szCs w:val="20"/>
      </w:rPr>
      <w:t>Equivalent Porous Media</w:t>
    </w:r>
  </w:p>
  <w:p w14:paraId="4212D328" w14:textId="77777777" w:rsidR="00506A05" w:rsidRPr="00AC1FAC" w:rsidRDefault="00506A05" w:rsidP="00AC1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38B5C" w14:textId="77777777" w:rsidR="00506A05" w:rsidRPr="00655AB4" w:rsidRDefault="00506A05" w:rsidP="00506A05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214443">
      <w:rPr>
        <w:rFonts w:cs="Arial"/>
        <w:b w:val="0"/>
        <w:i w:val="0"/>
        <w:color w:val="807F7D"/>
        <w:szCs w:val="20"/>
      </w:rPr>
      <w:t xml:space="preserve">MDT </w:t>
    </w:r>
    <w:r w:rsidR="00190B4E">
      <w:rPr>
        <w:rFonts w:cs="Arial"/>
        <w:b w:val="0"/>
        <w:i w:val="0"/>
        <w:color w:val="807F7D"/>
        <w:szCs w:val="20"/>
      </w:rPr>
      <w:t>Equivalent Porous Media</w:t>
    </w:r>
  </w:p>
  <w:p w14:paraId="15D64E8C" w14:textId="77777777" w:rsidR="00506A05" w:rsidRPr="00506A05" w:rsidRDefault="00506A05" w:rsidP="0050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5F1E3" w14:textId="77777777" w:rsidR="00506A05" w:rsidRPr="00655AB4" w:rsidRDefault="00506A05" w:rsidP="00952C36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214443">
      <w:rPr>
        <w:rFonts w:cs="Arial"/>
        <w:b w:val="0"/>
        <w:i w:val="0"/>
        <w:color w:val="807F7D"/>
        <w:szCs w:val="20"/>
      </w:rPr>
      <w:t xml:space="preserve">MDT </w:t>
    </w:r>
    <w:r w:rsidR="00190B4E">
      <w:rPr>
        <w:rFonts w:cs="Arial"/>
        <w:b w:val="0"/>
        <w:i w:val="0"/>
        <w:color w:val="807F7D"/>
        <w:szCs w:val="20"/>
      </w:rPr>
      <w:t>Equivalent Porous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DA49842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3642F95"/>
    <w:multiLevelType w:val="multilevel"/>
    <w:tmpl w:val="F4CCC466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6" w15:restartNumberingAfterBreak="0">
    <w:nsid w:val="072B33C3"/>
    <w:multiLevelType w:val="hybridMultilevel"/>
    <w:tmpl w:val="EFCE67D2"/>
    <w:lvl w:ilvl="0" w:tplc="05B686C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9" w15:restartNumberingAfterBreak="0">
    <w:nsid w:val="27524183"/>
    <w:multiLevelType w:val="hybridMultilevel"/>
    <w:tmpl w:val="EFCE67D2"/>
    <w:lvl w:ilvl="0" w:tplc="05B686C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9B65FDA"/>
    <w:multiLevelType w:val="hybridMultilevel"/>
    <w:tmpl w:val="DA2693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2F4CD1"/>
    <w:multiLevelType w:val="hybridMultilevel"/>
    <w:tmpl w:val="94A06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0A252A"/>
    <w:multiLevelType w:val="hybridMultilevel"/>
    <w:tmpl w:val="F1DE967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C2D1349"/>
    <w:multiLevelType w:val="hybridMultilevel"/>
    <w:tmpl w:val="A39297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0576C9E"/>
    <w:multiLevelType w:val="hybridMultilevel"/>
    <w:tmpl w:val="A4B687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7D605B5"/>
    <w:multiLevelType w:val="hybridMultilevel"/>
    <w:tmpl w:val="12220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9671C76"/>
    <w:multiLevelType w:val="hybridMultilevel"/>
    <w:tmpl w:val="12220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5C657E"/>
    <w:multiLevelType w:val="hybridMultilevel"/>
    <w:tmpl w:val="B0785B16"/>
    <w:lvl w:ilvl="0" w:tplc="B4385784">
      <w:start w:val="1"/>
      <w:numFmt w:val="bullet"/>
      <w:pStyle w:val="CNBLis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3C00142"/>
    <w:multiLevelType w:val="hybridMultilevel"/>
    <w:tmpl w:val="BDEA29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AA13DB"/>
    <w:multiLevelType w:val="hybridMultilevel"/>
    <w:tmpl w:val="EB6C57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0A41E10"/>
    <w:multiLevelType w:val="hybridMultilevel"/>
    <w:tmpl w:val="0BF661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242347">
    <w:abstractNumId w:val="5"/>
  </w:num>
  <w:num w:numId="2" w16cid:durableId="1232810840">
    <w:abstractNumId w:val="1"/>
  </w:num>
  <w:num w:numId="3" w16cid:durableId="1671446074">
    <w:abstractNumId w:val="0"/>
  </w:num>
  <w:num w:numId="4" w16cid:durableId="1615556761">
    <w:abstractNumId w:val="7"/>
  </w:num>
  <w:num w:numId="5" w16cid:durableId="1468474389">
    <w:abstractNumId w:val="0"/>
  </w:num>
  <w:num w:numId="6" w16cid:durableId="1406951826">
    <w:abstractNumId w:val="8"/>
  </w:num>
  <w:num w:numId="7" w16cid:durableId="1346400824">
    <w:abstractNumId w:val="22"/>
  </w:num>
  <w:num w:numId="8" w16cid:durableId="233707428">
    <w:abstractNumId w:val="21"/>
  </w:num>
  <w:num w:numId="9" w16cid:durableId="172033013">
    <w:abstractNumId w:val="0"/>
    <w:lvlOverride w:ilvl="0">
      <w:startOverride w:val="1"/>
    </w:lvlOverride>
  </w:num>
  <w:num w:numId="10" w16cid:durableId="598755489">
    <w:abstractNumId w:val="17"/>
  </w:num>
  <w:num w:numId="11" w16cid:durableId="479922910">
    <w:abstractNumId w:val="14"/>
  </w:num>
  <w:num w:numId="12" w16cid:durableId="804859326">
    <w:abstractNumId w:val="6"/>
  </w:num>
  <w:num w:numId="13" w16cid:durableId="2030180848">
    <w:abstractNumId w:val="15"/>
  </w:num>
  <w:num w:numId="14" w16cid:durableId="635916735">
    <w:abstractNumId w:val="16"/>
  </w:num>
  <w:num w:numId="15" w16cid:durableId="1710494400">
    <w:abstractNumId w:val="9"/>
  </w:num>
  <w:num w:numId="16" w16cid:durableId="2068264496">
    <w:abstractNumId w:val="13"/>
  </w:num>
  <w:num w:numId="17" w16cid:durableId="378019357">
    <w:abstractNumId w:val="19"/>
  </w:num>
  <w:num w:numId="18" w16cid:durableId="577132244">
    <w:abstractNumId w:val="11"/>
  </w:num>
  <w:num w:numId="19" w16cid:durableId="138765559">
    <w:abstractNumId w:val="20"/>
  </w:num>
  <w:num w:numId="20" w16cid:durableId="1210995327">
    <w:abstractNumId w:val="18"/>
  </w:num>
  <w:num w:numId="21" w16cid:durableId="579676781">
    <w:abstractNumId w:val="12"/>
  </w:num>
  <w:num w:numId="22" w16cid:durableId="31197778">
    <w:abstractNumId w:val="0"/>
    <w:lvlOverride w:ilvl="0">
      <w:startOverride w:val="1"/>
    </w:lvlOverride>
  </w:num>
  <w:num w:numId="23" w16cid:durableId="675621364">
    <w:abstractNumId w:val="0"/>
    <w:lvlOverride w:ilvl="0">
      <w:startOverride w:val="1"/>
    </w:lvlOverride>
  </w:num>
  <w:num w:numId="24" w16cid:durableId="1386446003">
    <w:abstractNumId w:val="0"/>
    <w:lvlOverride w:ilvl="0">
      <w:startOverride w:val="1"/>
    </w:lvlOverride>
  </w:num>
  <w:num w:numId="25" w16cid:durableId="441463300">
    <w:abstractNumId w:val="0"/>
    <w:lvlOverride w:ilvl="0">
      <w:startOverride w:val="1"/>
    </w:lvlOverride>
  </w:num>
  <w:num w:numId="26" w16cid:durableId="1581868599">
    <w:abstractNumId w:val="0"/>
    <w:lvlOverride w:ilvl="0">
      <w:startOverride w:val="1"/>
    </w:lvlOverride>
  </w:num>
  <w:num w:numId="27" w16cid:durableId="1031344052">
    <w:abstractNumId w:val="0"/>
    <w:lvlOverride w:ilvl="0">
      <w:startOverride w:val="1"/>
    </w:lvlOverride>
  </w:num>
  <w:num w:numId="28" w16cid:durableId="1694185920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7"/>
    <w:rsid w:val="00000651"/>
    <w:rsid w:val="00000B8E"/>
    <w:rsid w:val="00000F71"/>
    <w:rsid w:val="000012A3"/>
    <w:rsid w:val="0000135F"/>
    <w:rsid w:val="00002427"/>
    <w:rsid w:val="00002558"/>
    <w:rsid w:val="00002DCA"/>
    <w:rsid w:val="000048C7"/>
    <w:rsid w:val="0000500C"/>
    <w:rsid w:val="00005F59"/>
    <w:rsid w:val="0000634B"/>
    <w:rsid w:val="00006E67"/>
    <w:rsid w:val="0000736C"/>
    <w:rsid w:val="000074E4"/>
    <w:rsid w:val="00007827"/>
    <w:rsid w:val="00007D5F"/>
    <w:rsid w:val="000106E0"/>
    <w:rsid w:val="00011642"/>
    <w:rsid w:val="00012124"/>
    <w:rsid w:val="00014C1E"/>
    <w:rsid w:val="00014E78"/>
    <w:rsid w:val="0001510A"/>
    <w:rsid w:val="00015196"/>
    <w:rsid w:val="00015436"/>
    <w:rsid w:val="000156DB"/>
    <w:rsid w:val="00016199"/>
    <w:rsid w:val="00016744"/>
    <w:rsid w:val="00017447"/>
    <w:rsid w:val="0001754A"/>
    <w:rsid w:val="0002054B"/>
    <w:rsid w:val="00020FA6"/>
    <w:rsid w:val="00024CF8"/>
    <w:rsid w:val="000253CC"/>
    <w:rsid w:val="000275CD"/>
    <w:rsid w:val="00027992"/>
    <w:rsid w:val="00027F19"/>
    <w:rsid w:val="000303BC"/>
    <w:rsid w:val="000305FE"/>
    <w:rsid w:val="00031F94"/>
    <w:rsid w:val="0003269D"/>
    <w:rsid w:val="00033044"/>
    <w:rsid w:val="00033D5E"/>
    <w:rsid w:val="00034737"/>
    <w:rsid w:val="00035C64"/>
    <w:rsid w:val="00040781"/>
    <w:rsid w:val="00043B94"/>
    <w:rsid w:val="00043EE6"/>
    <w:rsid w:val="00043FB0"/>
    <w:rsid w:val="00043FCF"/>
    <w:rsid w:val="00044247"/>
    <w:rsid w:val="0004436F"/>
    <w:rsid w:val="000446E3"/>
    <w:rsid w:val="000458E4"/>
    <w:rsid w:val="00045E26"/>
    <w:rsid w:val="000470AE"/>
    <w:rsid w:val="00050204"/>
    <w:rsid w:val="00050ACB"/>
    <w:rsid w:val="00051095"/>
    <w:rsid w:val="000522C1"/>
    <w:rsid w:val="0005285B"/>
    <w:rsid w:val="00053481"/>
    <w:rsid w:val="000537C9"/>
    <w:rsid w:val="00054B03"/>
    <w:rsid w:val="000564C2"/>
    <w:rsid w:val="000607D3"/>
    <w:rsid w:val="00061529"/>
    <w:rsid w:val="00061F36"/>
    <w:rsid w:val="000627F8"/>
    <w:rsid w:val="00062924"/>
    <w:rsid w:val="00064901"/>
    <w:rsid w:val="00066583"/>
    <w:rsid w:val="00066E5F"/>
    <w:rsid w:val="00071451"/>
    <w:rsid w:val="0007415D"/>
    <w:rsid w:val="00075407"/>
    <w:rsid w:val="0007610B"/>
    <w:rsid w:val="00080587"/>
    <w:rsid w:val="000806FF"/>
    <w:rsid w:val="00080BA4"/>
    <w:rsid w:val="000811F5"/>
    <w:rsid w:val="00081299"/>
    <w:rsid w:val="00082F6C"/>
    <w:rsid w:val="000833EF"/>
    <w:rsid w:val="000848EE"/>
    <w:rsid w:val="0008500B"/>
    <w:rsid w:val="00085118"/>
    <w:rsid w:val="00085514"/>
    <w:rsid w:val="00085C87"/>
    <w:rsid w:val="00086DCB"/>
    <w:rsid w:val="00087FE7"/>
    <w:rsid w:val="00090B8F"/>
    <w:rsid w:val="0009209E"/>
    <w:rsid w:val="00093FB4"/>
    <w:rsid w:val="00095A70"/>
    <w:rsid w:val="00096182"/>
    <w:rsid w:val="00096BEE"/>
    <w:rsid w:val="000972B2"/>
    <w:rsid w:val="000A0B56"/>
    <w:rsid w:val="000A1050"/>
    <w:rsid w:val="000A2480"/>
    <w:rsid w:val="000A2A36"/>
    <w:rsid w:val="000A2EBB"/>
    <w:rsid w:val="000A36D8"/>
    <w:rsid w:val="000A3B5E"/>
    <w:rsid w:val="000A3DD1"/>
    <w:rsid w:val="000A69BB"/>
    <w:rsid w:val="000B0533"/>
    <w:rsid w:val="000B1793"/>
    <w:rsid w:val="000B38E4"/>
    <w:rsid w:val="000B3E6D"/>
    <w:rsid w:val="000B4664"/>
    <w:rsid w:val="000B4FC8"/>
    <w:rsid w:val="000B656C"/>
    <w:rsid w:val="000B6E6D"/>
    <w:rsid w:val="000C0A0B"/>
    <w:rsid w:val="000C1FC8"/>
    <w:rsid w:val="000C45F9"/>
    <w:rsid w:val="000C4AD0"/>
    <w:rsid w:val="000C4DA1"/>
    <w:rsid w:val="000C51F1"/>
    <w:rsid w:val="000C5D8A"/>
    <w:rsid w:val="000C7FE3"/>
    <w:rsid w:val="000D02A3"/>
    <w:rsid w:val="000D25D2"/>
    <w:rsid w:val="000D2FC3"/>
    <w:rsid w:val="000D3421"/>
    <w:rsid w:val="000D34C6"/>
    <w:rsid w:val="000D43BC"/>
    <w:rsid w:val="000D4537"/>
    <w:rsid w:val="000D5946"/>
    <w:rsid w:val="000D6A34"/>
    <w:rsid w:val="000D6C26"/>
    <w:rsid w:val="000D7AA6"/>
    <w:rsid w:val="000E014F"/>
    <w:rsid w:val="000E0779"/>
    <w:rsid w:val="000E29BB"/>
    <w:rsid w:val="000E2CB1"/>
    <w:rsid w:val="000E3B35"/>
    <w:rsid w:val="000E3D45"/>
    <w:rsid w:val="000E4573"/>
    <w:rsid w:val="000E4E24"/>
    <w:rsid w:val="000E594A"/>
    <w:rsid w:val="000E5A45"/>
    <w:rsid w:val="000E6AF1"/>
    <w:rsid w:val="000E739B"/>
    <w:rsid w:val="000E7B38"/>
    <w:rsid w:val="000F039C"/>
    <w:rsid w:val="000F0A07"/>
    <w:rsid w:val="000F111F"/>
    <w:rsid w:val="000F1BC3"/>
    <w:rsid w:val="000F1FC1"/>
    <w:rsid w:val="000F2C4A"/>
    <w:rsid w:val="000F3BDC"/>
    <w:rsid w:val="000F4371"/>
    <w:rsid w:val="000F5B49"/>
    <w:rsid w:val="000F62C4"/>
    <w:rsid w:val="000F76D7"/>
    <w:rsid w:val="00101149"/>
    <w:rsid w:val="00101C1B"/>
    <w:rsid w:val="00101F5F"/>
    <w:rsid w:val="00103A34"/>
    <w:rsid w:val="00103A88"/>
    <w:rsid w:val="00105ED8"/>
    <w:rsid w:val="00105FEB"/>
    <w:rsid w:val="0010675D"/>
    <w:rsid w:val="00106AE5"/>
    <w:rsid w:val="0011012B"/>
    <w:rsid w:val="00110BC9"/>
    <w:rsid w:val="00111293"/>
    <w:rsid w:val="00111878"/>
    <w:rsid w:val="0011564A"/>
    <w:rsid w:val="00116310"/>
    <w:rsid w:val="0011703F"/>
    <w:rsid w:val="001170DE"/>
    <w:rsid w:val="00117858"/>
    <w:rsid w:val="00120754"/>
    <w:rsid w:val="00121C33"/>
    <w:rsid w:val="00121FED"/>
    <w:rsid w:val="00122B05"/>
    <w:rsid w:val="00122E31"/>
    <w:rsid w:val="00123108"/>
    <w:rsid w:val="001231A3"/>
    <w:rsid w:val="001238E7"/>
    <w:rsid w:val="00123B91"/>
    <w:rsid w:val="00123FDA"/>
    <w:rsid w:val="00125155"/>
    <w:rsid w:val="00126086"/>
    <w:rsid w:val="00126210"/>
    <w:rsid w:val="00126254"/>
    <w:rsid w:val="00130EB1"/>
    <w:rsid w:val="00134001"/>
    <w:rsid w:val="00134204"/>
    <w:rsid w:val="001344AB"/>
    <w:rsid w:val="00134983"/>
    <w:rsid w:val="00135E8F"/>
    <w:rsid w:val="001365A9"/>
    <w:rsid w:val="00136AEC"/>
    <w:rsid w:val="00136CC5"/>
    <w:rsid w:val="001418F7"/>
    <w:rsid w:val="00142D87"/>
    <w:rsid w:val="001433C5"/>
    <w:rsid w:val="00143CF6"/>
    <w:rsid w:val="001451AA"/>
    <w:rsid w:val="00145857"/>
    <w:rsid w:val="00145972"/>
    <w:rsid w:val="0014745D"/>
    <w:rsid w:val="001479AF"/>
    <w:rsid w:val="001508C3"/>
    <w:rsid w:val="00151C39"/>
    <w:rsid w:val="00152B5B"/>
    <w:rsid w:val="00153A1C"/>
    <w:rsid w:val="00153BDB"/>
    <w:rsid w:val="00153C23"/>
    <w:rsid w:val="00154612"/>
    <w:rsid w:val="00154632"/>
    <w:rsid w:val="00155051"/>
    <w:rsid w:val="001555A2"/>
    <w:rsid w:val="00156647"/>
    <w:rsid w:val="00156859"/>
    <w:rsid w:val="001568B4"/>
    <w:rsid w:val="001578FD"/>
    <w:rsid w:val="00160366"/>
    <w:rsid w:val="001607C1"/>
    <w:rsid w:val="00161153"/>
    <w:rsid w:val="0016132D"/>
    <w:rsid w:val="00161F33"/>
    <w:rsid w:val="00162256"/>
    <w:rsid w:val="0016232B"/>
    <w:rsid w:val="00162BDD"/>
    <w:rsid w:val="001631B6"/>
    <w:rsid w:val="0016490F"/>
    <w:rsid w:val="00170BD3"/>
    <w:rsid w:val="0017183F"/>
    <w:rsid w:val="00171939"/>
    <w:rsid w:val="00173C79"/>
    <w:rsid w:val="00173CF0"/>
    <w:rsid w:val="00174A00"/>
    <w:rsid w:val="00176331"/>
    <w:rsid w:val="00176619"/>
    <w:rsid w:val="001775CA"/>
    <w:rsid w:val="001810C4"/>
    <w:rsid w:val="00181379"/>
    <w:rsid w:val="001818A7"/>
    <w:rsid w:val="001820C6"/>
    <w:rsid w:val="001851B0"/>
    <w:rsid w:val="00186378"/>
    <w:rsid w:val="00186B3D"/>
    <w:rsid w:val="00187790"/>
    <w:rsid w:val="0018787C"/>
    <w:rsid w:val="00190B4E"/>
    <w:rsid w:val="0019280E"/>
    <w:rsid w:val="001935F3"/>
    <w:rsid w:val="001936D7"/>
    <w:rsid w:val="0019530B"/>
    <w:rsid w:val="001972B0"/>
    <w:rsid w:val="001A0E07"/>
    <w:rsid w:val="001A11D7"/>
    <w:rsid w:val="001A3155"/>
    <w:rsid w:val="001A3899"/>
    <w:rsid w:val="001A6B19"/>
    <w:rsid w:val="001A6BD8"/>
    <w:rsid w:val="001A7FBE"/>
    <w:rsid w:val="001B1F0B"/>
    <w:rsid w:val="001B2EB1"/>
    <w:rsid w:val="001B35BF"/>
    <w:rsid w:val="001B449D"/>
    <w:rsid w:val="001B4729"/>
    <w:rsid w:val="001B588D"/>
    <w:rsid w:val="001B5A91"/>
    <w:rsid w:val="001B7E09"/>
    <w:rsid w:val="001C0485"/>
    <w:rsid w:val="001C24E8"/>
    <w:rsid w:val="001C2739"/>
    <w:rsid w:val="001C4091"/>
    <w:rsid w:val="001C6165"/>
    <w:rsid w:val="001C6B12"/>
    <w:rsid w:val="001C719F"/>
    <w:rsid w:val="001C7328"/>
    <w:rsid w:val="001D014E"/>
    <w:rsid w:val="001D0C8B"/>
    <w:rsid w:val="001D0F20"/>
    <w:rsid w:val="001D1FE8"/>
    <w:rsid w:val="001D3427"/>
    <w:rsid w:val="001D3CB2"/>
    <w:rsid w:val="001D3DDE"/>
    <w:rsid w:val="001D6945"/>
    <w:rsid w:val="001D6CB3"/>
    <w:rsid w:val="001D6E94"/>
    <w:rsid w:val="001D6EC0"/>
    <w:rsid w:val="001D7DAA"/>
    <w:rsid w:val="001E11CD"/>
    <w:rsid w:val="001E14EB"/>
    <w:rsid w:val="001E3461"/>
    <w:rsid w:val="001E3B34"/>
    <w:rsid w:val="001E4084"/>
    <w:rsid w:val="001E4B89"/>
    <w:rsid w:val="001E4B9A"/>
    <w:rsid w:val="001E4E64"/>
    <w:rsid w:val="001E4FFE"/>
    <w:rsid w:val="001E76F0"/>
    <w:rsid w:val="001F03AC"/>
    <w:rsid w:val="001F1A37"/>
    <w:rsid w:val="001F29AC"/>
    <w:rsid w:val="001F44C7"/>
    <w:rsid w:val="001F6A72"/>
    <w:rsid w:val="001F7CAD"/>
    <w:rsid w:val="001F7F7C"/>
    <w:rsid w:val="00200C25"/>
    <w:rsid w:val="00200DFE"/>
    <w:rsid w:val="00200FC5"/>
    <w:rsid w:val="00201504"/>
    <w:rsid w:val="00201887"/>
    <w:rsid w:val="002032DF"/>
    <w:rsid w:val="00203575"/>
    <w:rsid w:val="00204D90"/>
    <w:rsid w:val="00205793"/>
    <w:rsid w:val="002059C5"/>
    <w:rsid w:val="00205D7B"/>
    <w:rsid w:val="002105AE"/>
    <w:rsid w:val="00211C0A"/>
    <w:rsid w:val="002122B0"/>
    <w:rsid w:val="0021278B"/>
    <w:rsid w:val="00212B3F"/>
    <w:rsid w:val="00214443"/>
    <w:rsid w:val="0021572A"/>
    <w:rsid w:val="00221909"/>
    <w:rsid w:val="002222E6"/>
    <w:rsid w:val="0022258C"/>
    <w:rsid w:val="00222AA5"/>
    <w:rsid w:val="00222B51"/>
    <w:rsid w:val="00223B5D"/>
    <w:rsid w:val="00224989"/>
    <w:rsid w:val="00224B6D"/>
    <w:rsid w:val="00225429"/>
    <w:rsid w:val="002270AA"/>
    <w:rsid w:val="00230546"/>
    <w:rsid w:val="00232542"/>
    <w:rsid w:val="00232F59"/>
    <w:rsid w:val="002331B7"/>
    <w:rsid w:val="00233650"/>
    <w:rsid w:val="00233825"/>
    <w:rsid w:val="0023525E"/>
    <w:rsid w:val="002356EF"/>
    <w:rsid w:val="002362E1"/>
    <w:rsid w:val="00236BAD"/>
    <w:rsid w:val="00236CB3"/>
    <w:rsid w:val="00240426"/>
    <w:rsid w:val="00240D03"/>
    <w:rsid w:val="0024319A"/>
    <w:rsid w:val="002453E5"/>
    <w:rsid w:val="0024592A"/>
    <w:rsid w:val="00245D33"/>
    <w:rsid w:val="0024681D"/>
    <w:rsid w:val="00251781"/>
    <w:rsid w:val="00251B1C"/>
    <w:rsid w:val="0025234C"/>
    <w:rsid w:val="00253882"/>
    <w:rsid w:val="00253ECA"/>
    <w:rsid w:val="00254F45"/>
    <w:rsid w:val="002615A7"/>
    <w:rsid w:val="00262370"/>
    <w:rsid w:val="00262BFC"/>
    <w:rsid w:val="00264315"/>
    <w:rsid w:val="0026519D"/>
    <w:rsid w:val="00265DA9"/>
    <w:rsid w:val="00270C10"/>
    <w:rsid w:val="00271966"/>
    <w:rsid w:val="0027347B"/>
    <w:rsid w:val="00273594"/>
    <w:rsid w:val="002742BB"/>
    <w:rsid w:val="00274A75"/>
    <w:rsid w:val="00275B0D"/>
    <w:rsid w:val="002762FE"/>
    <w:rsid w:val="00276F07"/>
    <w:rsid w:val="00277844"/>
    <w:rsid w:val="0028005C"/>
    <w:rsid w:val="00280139"/>
    <w:rsid w:val="002814AF"/>
    <w:rsid w:val="00283044"/>
    <w:rsid w:val="0028423F"/>
    <w:rsid w:val="00286DEF"/>
    <w:rsid w:val="00290E97"/>
    <w:rsid w:val="00293827"/>
    <w:rsid w:val="0029424E"/>
    <w:rsid w:val="00294CC4"/>
    <w:rsid w:val="00295274"/>
    <w:rsid w:val="002961DA"/>
    <w:rsid w:val="002970FB"/>
    <w:rsid w:val="002A1411"/>
    <w:rsid w:val="002A1CCE"/>
    <w:rsid w:val="002A1CF4"/>
    <w:rsid w:val="002A3D43"/>
    <w:rsid w:val="002A4E2F"/>
    <w:rsid w:val="002A56A7"/>
    <w:rsid w:val="002A6682"/>
    <w:rsid w:val="002A66B9"/>
    <w:rsid w:val="002A698F"/>
    <w:rsid w:val="002A6E54"/>
    <w:rsid w:val="002B247C"/>
    <w:rsid w:val="002B25BC"/>
    <w:rsid w:val="002B2799"/>
    <w:rsid w:val="002B389E"/>
    <w:rsid w:val="002B409C"/>
    <w:rsid w:val="002B46E5"/>
    <w:rsid w:val="002B50E8"/>
    <w:rsid w:val="002B5496"/>
    <w:rsid w:val="002B5DED"/>
    <w:rsid w:val="002C060B"/>
    <w:rsid w:val="002C0C32"/>
    <w:rsid w:val="002C230B"/>
    <w:rsid w:val="002C24EE"/>
    <w:rsid w:val="002C2787"/>
    <w:rsid w:val="002C2A53"/>
    <w:rsid w:val="002C2C55"/>
    <w:rsid w:val="002C31DE"/>
    <w:rsid w:val="002C362F"/>
    <w:rsid w:val="002C76B9"/>
    <w:rsid w:val="002C797B"/>
    <w:rsid w:val="002D09B8"/>
    <w:rsid w:val="002D2B24"/>
    <w:rsid w:val="002D2FC1"/>
    <w:rsid w:val="002D2FEE"/>
    <w:rsid w:val="002D340F"/>
    <w:rsid w:val="002D39EF"/>
    <w:rsid w:val="002D3D20"/>
    <w:rsid w:val="002D3E12"/>
    <w:rsid w:val="002D504B"/>
    <w:rsid w:val="002D5F42"/>
    <w:rsid w:val="002D6AE0"/>
    <w:rsid w:val="002D6DE3"/>
    <w:rsid w:val="002E0A35"/>
    <w:rsid w:val="002E14EF"/>
    <w:rsid w:val="002E1A03"/>
    <w:rsid w:val="002E21AB"/>
    <w:rsid w:val="002E4C4F"/>
    <w:rsid w:val="002E5F06"/>
    <w:rsid w:val="002E7BA9"/>
    <w:rsid w:val="002F0EF3"/>
    <w:rsid w:val="002F1C18"/>
    <w:rsid w:val="002F24BA"/>
    <w:rsid w:val="002F390F"/>
    <w:rsid w:val="002F3CE0"/>
    <w:rsid w:val="002F4B1C"/>
    <w:rsid w:val="002F4FDE"/>
    <w:rsid w:val="002F54E4"/>
    <w:rsid w:val="002F6534"/>
    <w:rsid w:val="002F68FE"/>
    <w:rsid w:val="002F6908"/>
    <w:rsid w:val="002F70F6"/>
    <w:rsid w:val="00301729"/>
    <w:rsid w:val="003018C6"/>
    <w:rsid w:val="00301F0D"/>
    <w:rsid w:val="003031AA"/>
    <w:rsid w:val="0030355D"/>
    <w:rsid w:val="00303E5D"/>
    <w:rsid w:val="003063A6"/>
    <w:rsid w:val="0030790C"/>
    <w:rsid w:val="00310273"/>
    <w:rsid w:val="00310C99"/>
    <w:rsid w:val="00310E64"/>
    <w:rsid w:val="003110D0"/>
    <w:rsid w:val="00312ABF"/>
    <w:rsid w:val="003134EC"/>
    <w:rsid w:val="003143C9"/>
    <w:rsid w:val="00315F0D"/>
    <w:rsid w:val="00316ABC"/>
    <w:rsid w:val="00316ACC"/>
    <w:rsid w:val="00316B93"/>
    <w:rsid w:val="00317C00"/>
    <w:rsid w:val="00320566"/>
    <w:rsid w:val="00320EB3"/>
    <w:rsid w:val="00321A10"/>
    <w:rsid w:val="00322962"/>
    <w:rsid w:val="00322DA3"/>
    <w:rsid w:val="00323285"/>
    <w:rsid w:val="00323525"/>
    <w:rsid w:val="00323840"/>
    <w:rsid w:val="00323A1A"/>
    <w:rsid w:val="0032521A"/>
    <w:rsid w:val="003257C4"/>
    <w:rsid w:val="003277E7"/>
    <w:rsid w:val="00327945"/>
    <w:rsid w:val="003306ED"/>
    <w:rsid w:val="00333625"/>
    <w:rsid w:val="00333A1D"/>
    <w:rsid w:val="00333F0D"/>
    <w:rsid w:val="00334148"/>
    <w:rsid w:val="00335755"/>
    <w:rsid w:val="00335AF5"/>
    <w:rsid w:val="00335E72"/>
    <w:rsid w:val="00336EB4"/>
    <w:rsid w:val="00337D3C"/>
    <w:rsid w:val="00337E53"/>
    <w:rsid w:val="0034121A"/>
    <w:rsid w:val="00345B5C"/>
    <w:rsid w:val="003469D1"/>
    <w:rsid w:val="0035069D"/>
    <w:rsid w:val="0035080C"/>
    <w:rsid w:val="00351D83"/>
    <w:rsid w:val="00352595"/>
    <w:rsid w:val="00354AE1"/>
    <w:rsid w:val="00354D2D"/>
    <w:rsid w:val="00354D88"/>
    <w:rsid w:val="0035621F"/>
    <w:rsid w:val="00356F3F"/>
    <w:rsid w:val="003601AB"/>
    <w:rsid w:val="00360DD2"/>
    <w:rsid w:val="00361EA6"/>
    <w:rsid w:val="00361FC3"/>
    <w:rsid w:val="00363464"/>
    <w:rsid w:val="00364057"/>
    <w:rsid w:val="00364B37"/>
    <w:rsid w:val="00365267"/>
    <w:rsid w:val="003664AA"/>
    <w:rsid w:val="003668D4"/>
    <w:rsid w:val="00366F79"/>
    <w:rsid w:val="00367DBB"/>
    <w:rsid w:val="00370E4D"/>
    <w:rsid w:val="00370E76"/>
    <w:rsid w:val="003721B5"/>
    <w:rsid w:val="00374B2E"/>
    <w:rsid w:val="00374EB5"/>
    <w:rsid w:val="00375072"/>
    <w:rsid w:val="00375956"/>
    <w:rsid w:val="003761EC"/>
    <w:rsid w:val="0037688F"/>
    <w:rsid w:val="00377048"/>
    <w:rsid w:val="00381408"/>
    <w:rsid w:val="0038193D"/>
    <w:rsid w:val="0038383C"/>
    <w:rsid w:val="003844B4"/>
    <w:rsid w:val="0038546D"/>
    <w:rsid w:val="0039000D"/>
    <w:rsid w:val="00390E1F"/>
    <w:rsid w:val="003919EB"/>
    <w:rsid w:val="00391A46"/>
    <w:rsid w:val="00391F3A"/>
    <w:rsid w:val="0039237C"/>
    <w:rsid w:val="00393A11"/>
    <w:rsid w:val="00394FDA"/>
    <w:rsid w:val="003950F8"/>
    <w:rsid w:val="00397074"/>
    <w:rsid w:val="003A1398"/>
    <w:rsid w:val="003A1AD4"/>
    <w:rsid w:val="003A2B96"/>
    <w:rsid w:val="003A2E4E"/>
    <w:rsid w:val="003A42B5"/>
    <w:rsid w:val="003A4448"/>
    <w:rsid w:val="003A45D6"/>
    <w:rsid w:val="003A4CDA"/>
    <w:rsid w:val="003A5520"/>
    <w:rsid w:val="003A59DB"/>
    <w:rsid w:val="003A6C72"/>
    <w:rsid w:val="003A70C8"/>
    <w:rsid w:val="003A7C3A"/>
    <w:rsid w:val="003B0745"/>
    <w:rsid w:val="003B09C5"/>
    <w:rsid w:val="003B1057"/>
    <w:rsid w:val="003B6984"/>
    <w:rsid w:val="003C1A3F"/>
    <w:rsid w:val="003C269E"/>
    <w:rsid w:val="003C28DB"/>
    <w:rsid w:val="003C2B21"/>
    <w:rsid w:val="003C44F1"/>
    <w:rsid w:val="003C4826"/>
    <w:rsid w:val="003C5166"/>
    <w:rsid w:val="003C7148"/>
    <w:rsid w:val="003C79B5"/>
    <w:rsid w:val="003D001B"/>
    <w:rsid w:val="003D00AA"/>
    <w:rsid w:val="003D1574"/>
    <w:rsid w:val="003D24CE"/>
    <w:rsid w:val="003D38AD"/>
    <w:rsid w:val="003D506B"/>
    <w:rsid w:val="003D533D"/>
    <w:rsid w:val="003D6CA0"/>
    <w:rsid w:val="003E0BD4"/>
    <w:rsid w:val="003E0F29"/>
    <w:rsid w:val="003E148A"/>
    <w:rsid w:val="003E2CF2"/>
    <w:rsid w:val="003E3326"/>
    <w:rsid w:val="003E337F"/>
    <w:rsid w:val="003E372B"/>
    <w:rsid w:val="003E4209"/>
    <w:rsid w:val="003E5D01"/>
    <w:rsid w:val="003E6612"/>
    <w:rsid w:val="003E742A"/>
    <w:rsid w:val="003E7F40"/>
    <w:rsid w:val="003F0CF6"/>
    <w:rsid w:val="003F15FF"/>
    <w:rsid w:val="003F1743"/>
    <w:rsid w:val="003F2FD9"/>
    <w:rsid w:val="003F408D"/>
    <w:rsid w:val="003F534F"/>
    <w:rsid w:val="003F73B4"/>
    <w:rsid w:val="003F7663"/>
    <w:rsid w:val="0040057A"/>
    <w:rsid w:val="00400F23"/>
    <w:rsid w:val="004011A4"/>
    <w:rsid w:val="00401544"/>
    <w:rsid w:val="00402670"/>
    <w:rsid w:val="004027DF"/>
    <w:rsid w:val="00403534"/>
    <w:rsid w:val="00405562"/>
    <w:rsid w:val="00405A2E"/>
    <w:rsid w:val="00406FA6"/>
    <w:rsid w:val="00407C70"/>
    <w:rsid w:val="00411D7B"/>
    <w:rsid w:val="00412E38"/>
    <w:rsid w:val="00413238"/>
    <w:rsid w:val="00414ED8"/>
    <w:rsid w:val="00415F22"/>
    <w:rsid w:val="00416A9F"/>
    <w:rsid w:val="00416AFF"/>
    <w:rsid w:val="00417E94"/>
    <w:rsid w:val="004215E9"/>
    <w:rsid w:val="0042201F"/>
    <w:rsid w:val="00423110"/>
    <w:rsid w:val="00424179"/>
    <w:rsid w:val="00426A1B"/>
    <w:rsid w:val="00427F7D"/>
    <w:rsid w:val="00430575"/>
    <w:rsid w:val="0043284A"/>
    <w:rsid w:val="00434143"/>
    <w:rsid w:val="004355AA"/>
    <w:rsid w:val="004367BE"/>
    <w:rsid w:val="00440EF3"/>
    <w:rsid w:val="00441A4F"/>
    <w:rsid w:val="00442385"/>
    <w:rsid w:val="0044572B"/>
    <w:rsid w:val="00446A06"/>
    <w:rsid w:val="00446DCA"/>
    <w:rsid w:val="00447212"/>
    <w:rsid w:val="004472C3"/>
    <w:rsid w:val="00447BEA"/>
    <w:rsid w:val="00450068"/>
    <w:rsid w:val="0045027D"/>
    <w:rsid w:val="00451111"/>
    <w:rsid w:val="00452049"/>
    <w:rsid w:val="004534B3"/>
    <w:rsid w:val="004558C2"/>
    <w:rsid w:val="00455F7E"/>
    <w:rsid w:val="00456C9F"/>
    <w:rsid w:val="00456EE8"/>
    <w:rsid w:val="004609B4"/>
    <w:rsid w:val="00460E3F"/>
    <w:rsid w:val="0046153B"/>
    <w:rsid w:val="00462CF0"/>
    <w:rsid w:val="0046508F"/>
    <w:rsid w:val="00467AD4"/>
    <w:rsid w:val="004705C3"/>
    <w:rsid w:val="00471F89"/>
    <w:rsid w:val="004729EB"/>
    <w:rsid w:val="00472DB3"/>
    <w:rsid w:val="004749AA"/>
    <w:rsid w:val="00474FEB"/>
    <w:rsid w:val="0047537B"/>
    <w:rsid w:val="00475FDF"/>
    <w:rsid w:val="004760D8"/>
    <w:rsid w:val="00477667"/>
    <w:rsid w:val="00477DCE"/>
    <w:rsid w:val="00480A8C"/>
    <w:rsid w:val="00482C55"/>
    <w:rsid w:val="00482C6A"/>
    <w:rsid w:val="004830AB"/>
    <w:rsid w:val="00483F0B"/>
    <w:rsid w:val="004842F1"/>
    <w:rsid w:val="004856C5"/>
    <w:rsid w:val="00485C2E"/>
    <w:rsid w:val="004907F4"/>
    <w:rsid w:val="00490F40"/>
    <w:rsid w:val="004927F3"/>
    <w:rsid w:val="00492AC5"/>
    <w:rsid w:val="00492DAB"/>
    <w:rsid w:val="00493939"/>
    <w:rsid w:val="00496FF6"/>
    <w:rsid w:val="00497E04"/>
    <w:rsid w:val="004A4304"/>
    <w:rsid w:val="004A4F32"/>
    <w:rsid w:val="004A5549"/>
    <w:rsid w:val="004A55EC"/>
    <w:rsid w:val="004A6771"/>
    <w:rsid w:val="004A693A"/>
    <w:rsid w:val="004B15D8"/>
    <w:rsid w:val="004B388F"/>
    <w:rsid w:val="004B3DE5"/>
    <w:rsid w:val="004B4FCA"/>
    <w:rsid w:val="004B59E6"/>
    <w:rsid w:val="004B7EB1"/>
    <w:rsid w:val="004C07FA"/>
    <w:rsid w:val="004C1727"/>
    <w:rsid w:val="004C1F21"/>
    <w:rsid w:val="004C244D"/>
    <w:rsid w:val="004C249A"/>
    <w:rsid w:val="004C30C1"/>
    <w:rsid w:val="004C4130"/>
    <w:rsid w:val="004C4274"/>
    <w:rsid w:val="004C554A"/>
    <w:rsid w:val="004C5DFC"/>
    <w:rsid w:val="004C7548"/>
    <w:rsid w:val="004C7677"/>
    <w:rsid w:val="004C7CA9"/>
    <w:rsid w:val="004D28A4"/>
    <w:rsid w:val="004D46BA"/>
    <w:rsid w:val="004D5AE1"/>
    <w:rsid w:val="004D6713"/>
    <w:rsid w:val="004D7B25"/>
    <w:rsid w:val="004E0770"/>
    <w:rsid w:val="004E09CF"/>
    <w:rsid w:val="004E0B4D"/>
    <w:rsid w:val="004E1D0F"/>
    <w:rsid w:val="004E3122"/>
    <w:rsid w:val="004E3F98"/>
    <w:rsid w:val="004E4B39"/>
    <w:rsid w:val="004E4DCA"/>
    <w:rsid w:val="004E543D"/>
    <w:rsid w:val="004E6804"/>
    <w:rsid w:val="004E6D74"/>
    <w:rsid w:val="004E79BD"/>
    <w:rsid w:val="004F2195"/>
    <w:rsid w:val="004F47CD"/>
    <w:rsid w:val="004F5EFE"/>
    <w:rsid w:val="004F606B"/>
    <w:rsid w:val="005014E7"/>
    <w:rsid w:val="00501B97"/>
    <w:rsid w:val="005031F7"/>
    <w:rsid w:val="00503302"/>
    <w:rsid w:val="00503824"/>
    <w:rsid w:val="00503D13"/>
    <w:rsid w:val="00506A05"/>
    <w:rsid w:val="005071D0"/>
    <w:rsid w:val="005074F8"/>
    <w:rsid w:val="005101E7"/>
    <w:rsid w:val="00513E80"/>
    <w:rsid w:val="005152AA"/>
    <w:rsid w:val="005154CE"/>
    <w:rsid w:val="005155B4"/>
    <w:rsid w:val="00516310"/>
    <w:rsid w:val="005165D9"/>
    <w:rsid w:val="00516B7D"/>
    <w:rsid w:val="00517B79"/>
    <w:rsid w:val="005200D6"/>
    <w:rsid w:val="00520ADF"/>
    <w:rsid w:val="00520C91"/>
    <w:rsid w:val="00520D2F"/>
    <w:rsid w:val="00523D97"/>
    <w:rsid w:val="00524F67"/>
    <w:rsid w:val="0052515A"/>
    <w:rsid w:val="00525284"/>
    <w:rsid w:val="005261E2"/>
    <w:rsid w:val="0052746C"/>
    <w:rsid w:val="00530D8A"/>
    <w:rsid w:val="00531482"/>
    <w:rsid w:val="00531B92"/>
    <w:rsid w:val="0053219A"/>
    <w:rsid w:val="00532369"/>
    <w:rsid w:val="005343EC"/>
    <w:rsid w:val="00537F90"/>
    <w:rsid w:val="00541A88"/>
    <w:rsid w:val="00543098"/>
    <w:rsid w:val="00543FFD"/>
    <w:rsid w:val="00544C9A"/>
    <w:rsid w:val="00545452"/>
    <w:rsid w:val="0054734C"/>
    <w:rsid w:val="005516FF"/>
    <w:rsid w:val="00551F61"/>
    <w:rsid w:val="00552943"/>
    <w:rsid w:val="00555C5E"/>
    <w:rsid w:val="005601EA"/>
    <w:rsid w:val="00560265"/>
    <w:rsid w:val="00560650"/>
    <w:rsid w:val="00560C1F"/>
    <w:rsid w:val="00561A27"/>
    <w:rsid w:val="00562364"/>
    <w:rsid w:val="00562E81"/>
    <w:rsid w:val="00563F4B"/>
    <w:rsid w:val="005668EB"/>
    <w:rsid w:val="00573A66"/>
    <w:rsid w:val="00573BFB"/>
    <w:rsid w:val="0057408F"/>
    <w:rsid w:val="0057540B"/>
    <w:rsid w:val="00575936"/>
    <w:rsid w:val="005767B4"/>
    <w:rsid w:val="00576EBE"/>
    <w:rsid w:val="00577B09"/>
    <w:rsid w:val="00580357"/>
    <w:rsid w:val="005804A5"/>
    <w:rsid w:val="00581DF5"/>
    <w:rsid w:val="005821F7"/>
    <w:rsid w:val="005852CC"/>
    <w:rsid w:val="00585E29"/>
    <w:rsid w:val="00586084"/>
    <w:rsid w:val="00590CA1"/>
    <w:rsid w:val="00590FD8"/>
    <w:rsid w:val="00592C5B"/>
    <w:rsid w:val="00592D3F"/>
    <w:rsid w:val="00593785"/>
    <w:rsid w:val="005947E3"/>
    <w:rsid w:val="00595139"/>
    <w:rsid w:val="00595C0A"/>
    <w:rsid w:val="00597537"/>
    <w:rsid w:val="00597A30"/>
    <w:rsid w:val="005A51DC"/>
    <w:rsid w:val="005B058F"/>
    <w:rsid w:val="005B06C4"/>
    <w:rsid w:val="005B336E"/>
    <w:rsid w:val="005B3D3D"/>
    <w:rsid w:val="005B3DF9"/>
    <w:rsid w:val="005B3E2A"/>
    <w:rsid w:val="005B43D1"/>
    <w:rsid w:val="005B5313"/>
    <w:rsid w:val="005B5322"/>
    <w:rsid w:val="005B56A2"/>
    <w:rsid w:val="005B5BEB"/>
    <w:rsid w:val="005C234D"/>
    <w:rsid w:val="005C29E6"/>
    <w:rsid w:val="005C2FA8"/>
    <w:rsid w:val="005C39F8"/>
    <w:rsid w:val="005C4167"/>
    <w:rsid w:val="005C46EB"/>
    <w:rsid w:val="005C5107"/>
    <w:rsid w:val="005C52DC"/>
    <w:rsid w:val="005C60B4"/>
    <w:rsid w:val="005C665B"/>
    <w:rsid w:val="005C7544"/>
    <w:rsid w:val="005C76BD"/>
    <w:rsid w:val="005C783D"/>
    <w:rsid w:val="005D00BA"/>
    <w:rsid w:val="005D0A49"/>
    <w:rsid w:val="005D0E2A"/>
    <w:rsid w:val="005D317E"/>
    <w:rsid w:val="005D3B6C"/>
    <w:rsid w:val="005D53CB"/>
    <w:rsid w:val="005D6736"/>
    <w:rsid w:val="005D6DA9"/>
    <w:rsid w:val="005E0270"/>
    <w:rsid w:val="005E1EE7"/>
    <w:rsid w:val="005E3470"/>
    <w:rsid w:val="005E5341"/>
    <w:rsid w:val="005E552E"/>
    <w:rsid w:val="005F0660"/>
    <w:rsid w:val="005F13FE"/>
    <w:rsid w:val="005F1CF2"/>
    <w:rsid w:val="005F2087"/>
    <w:rsid w:val="005F35DA"/>
    <w:rsid w:val="005F4051"/>
    <w:rsid w:val="005F5112"/>
    <w:rsid w:val="005F5B23"/>
    <w:rsid w:val="005F6F8C"/>
    <w:rsid w:val="005F7876"/>
    <w:rsid w:val="006020EE"/>
    <w:rsid w:val="00602485"/>
    <w:rsid w:val="006038B6"/>
    <w:rsid w:val="00603F2D"/>
    <w:rsid w:val="006073CF"/>
    <w:rsid w:val="00610107"/>
    <w:rsid w:val="00611A98"/>
    <w:rsid w:val="00613473"/>
    <w:rsid w:val="006134C8"/>
    <w:rsid w:val="00614652"/>
    <w:rsid w:val="006167E5"/>
    <w:rsid w:val="006168B9"/>
    <w:rsid w:val="00622874"/>
    <w:rsid w:val="00623411"/>
    <w:rsid w:val="00623A04"/>
    <w:rsid w:val="00623ECB"/>
    <w:rsid w:val="00624615"/>
    <w:rsid w:val="00625274"/>
    <w:rsid w:val="0062579D"/>
    <w:rsid w:val="0062621D"/>
    <w:rsid w:val="00626B06"/>
    <w:rsid w:val="006313EF"/>
    <w:rsid w:val="00632898"/>
    <w:rsid w:val="00633BEB"/>
    <w:rsid w:val="00634FA3"/>
    <w:rsid w:val="00640D85"/>
    <w:rsid w:val="00644314"/>
    <w:rsid w:val="0064431D"/>
    <w:rsid w:val="00644326"/>
    <w:rsid w:val="00644768"/>
    <w:rsid w:val="006456DB"/>
    <w:rsid w:val="00645B0D"/>
    <w:rsid w:val="00646157"/>
    <w:rsid w:val="00646B78"/>
    <w:rsid w:val="00650F62"/>
    <w:rsid w:val="00654D32"/>
    <w:rsid w:val="00655AB4"/>
    <w:rsid w:val="00656ACB"/>
    <w:rsid w:val="006615F4"/>
    <w:rsid w:val="00661E58"/>
    <w:rsid w:val="006620C8"/>
    <w:rsid w:val="0066291E"/>
    <w:rsid w:val="00663FD3"/>
    <w:rsid w:val="006648E0"/>
    <w:rsid w:val="00664AC3"/>
    <w:rsid w:val="006651AE"/>
    <w:rsid w:val="00666B4D"/>
    <w:rsid w:val="006714F3"/>
    <w:rsid w:val="006718E8"/>
    <w:rsid w:val="00671E92"/>
    <w:rsid w:val="006727B3"/>
    <w:rsid w:val="00673504"/>
    <w:rsid w:val="00673CB0"/>
    <w:rsid w:val="00674992"/>
    <w:rsid w:val="00675AE2"/>
    <w:rsid w:val="0067689B"/>
    <w:rsid w:val="006773A9"/>
    <w:rsid w:val="006773AA"/>
    <w:rsid w:val="006774C6"/>
    <w:rsid w:val="00680199"/>
    <w:rsid w:val="0068067B"/>
    <w:rsid w:val="00680AB6"/>
    <w:rsid w:val="00681380"/>
    <w:rsid w:val="0068409D"/>
    <w:rsid w:val="00684E3B"/>
    <w:rsid w:val="00687E22"/>
    <w:rsid w:val="00690976"/>
    <w:rsid w:val="00691579"/>
    <w:rsid w:val="0069235A"/>
    <w:rsid w:val="006934E1"/>
    <w:rsid w:val="0069590E"/>
    <w:rsid w:val="0069596E"/>
    <w:rsid w:val="00695CC0"/>
    <w:rsid w:val="006A0C32"/>
    <w:rsid w:val="006A1012"/>
    <w:rsid w:val="006A15F6"/>
    <w:rsid w:val="006A1644"/>
    <w:rsid w:val="006A283E"/>
    <w:rsid w:val="006A28E4"/>
    <w:rsid w:val="006A4793"/>
    <w:rsid w:val="006A6451"/>
    <w:rsid w:val="006B0DDD"/>
    <w:rsid w:val="006B1F16"/>
    <w:rsid w:val="006B2805"/>
    <w:rsid w:val="006B353E"/>
    <w:rsid w:val="006B3788"/>
    <w:rsid w:val="006B40B9"/>
    <w:rsid w:val="006B41DC"/>
    <w:rsid w:val="006B4568"/>
    <w:rsid w:val="006B5BC1"/>
    <w:rsid w:val="006C10F1"/>
    <w:rsid w:val="006C1911"/>
    <w:rsid w:val="006C24C5"/>
    <w:rsid w:val="006C2923"/>
    <w:rsid w:val="006C300A"/>
    <w:rsid w:val="006C34D9"/>
    <w:rsid w:val="006C3B1E"/>
    <w:rsid w:val="006C3FD8"/>
    <w:rsid w:val="006C4F85"/>
    <w:rsid w:val="006C6DDC"/>
    <w:rsid w:val="006C78FF"/>
    <w:rsid w:val="006D1462"/>
    <w:rsid w:val="006D269C"/>
    <w:rsid w:val="006D2E36"/>
    <w:rsid w:val="006D2EE1"/>
    <w:rsid w:val="006D425C"/>
    <w:rsid w:val="006D7648"/>
    <w:rsid w:val="006D7C78"/>
    <w:rsid w:val="006D7E11"/>
    <w:rsid w:val="006E0A87"/>
    <w:rsid w:val="006E0F94"/>
    <w:rsid w:val="006E3402"/>
    <w:rsid w:val="006E42E4"/>
    <w:rsid w:val="006E48A0"/>
    <w:rsid w:val="006E549C"/>
    <w:rsid w:val="006E6772"/>
    <w:rsid w:val="006E783E"/>
    <w:rsid w:val="006F057F"/>
    <w:rsid w:val="006F1D41"/>
    <w:rsid w:val="006F514F"/>
    <w:rsid w:val="006F588B"/>
    <w:rsid w:val="006F62C3"/>
    <w:rsid w:val="006F6C0C"/>
    <w:rsid w:val="00705250"/>
    <w:rsid w:val="00705BF7"/>
    <w:rsid w:val="00706009"/>
    <w:rsid w:val="007060C6"/>
    <w:rsid w:val="00706270"/>
    <w:rsid w:val="0070686C"/>
    <w:rsid w:val="0071018D"/>
    <w:rsid w:val="007102B3"/>
    <w:rsid w:val="0071108F"/>
    <w:rsid w:val="007112E1"/>
    <w:rsid w:val="007119E3"/>
    <w:rsid w:val="00713851"/>
    <w:rsid w:val="00716059"/>
    <w:rsid w:val="00716079"/>
    <w:rsid w:val="00720EB8"/>
    <w:rsid w:val="00722927"/>
    <w:rsid w:val="00723D86"/>
    <w:rsid w:val="00724108"/>
    <w:rsid w:val="00726389"/>
    <w:rsid w:val="00726921"/>
    <w:rsid w:val="00727307"/>
    <w:rsid w:val="007301B0"/>
    <w:rsid w:val="007309D9"/>
    <w:rsid w:val="00730F36"/>
    <w:rsid w:val="00731696"/>
    <w:rsid w:val="00731AA3"/>
    <w:rsid w:val="00734366"/>
    <w:rsid w:val="00735350"/>
    <w:rsid w:val="007373A6"/>
    <w:rsid w:val="00737967"/>
    <w:rsid w:val="00737CDF"/>
    <w:rsid w:val="00737EE0"/>
    <w:rsid w:val="00740341"/>
    <w:rsid w:val="00740741"/>
    <w:rsid w:val="007424C3"/>
    <w:rsid w:val="00744541"/>
    <w:rsid w:val="00744CEA"/>
    <w:rsid w:val="007451D5"/>
    <w:rsid w:val="007452DA"/>
    <w:rsid w:val="007535E8"/>
    <w:rsid w:val="007545F5"/>
    <w:rsid w:val="0075491C"/>
    <w:rsid w:val="00754A87"/>
    <w:rsid w:val="00754B44"/>
    <w:rsid w:val="007553B7"/>
    <w:rsid w:val="007576E1"/>
    <w:rsid w:val="0076011F"/>
    <w:rsid w:val="00760A3D"/>
    <w:rsid w:val="0076155D"/>
    <w:rsid w:val="00761572"/>
    <w:rsid w:val="007618DD"/>
    <w:rsid w:val="00762769"/>
    <w:rsid w:val="007629A0"/>
    <w:rsid w:val="00762F4E"/>
    <w:rsid w:val="0076490E"/>
    <w:rsid w:val="007652E0"/>
    <w:rsid w:val="00765D79"/>
    <w:rsid w:val="0076744E"/>
    <w:rsid w:val="00767E4D"/>
    <w:rsid w:val="0077028F"/>
    <w:rsid w:val="00772292"/>
    <w:rsid w:val="00772E9B"/>
    <w:rsid w:val="00773829"/>
    <w:rsid w:val="00780C74"/>
    <w:rsid w:val="00781B96"/>
    <w:rsid w:val="0078314B"/>
    <w:rsid w:val="00783E3F"/>
    <w:rsid w:val="0078490B"/>
    <w:rsid w:val="007853F4"/>
    <w:rsid w:val="00786A82"/>
    <w:rsid w:val="007870B4"/>
    <w:rsid w:val="00791053"/>
    <w:rsid w:val="0079165E"/>
    <w:rsid w:val="0079266D"/>
    <w:rsid w:val="007929DD"/>
    <w:rsid w:val="00793128"/>
    <w:rsid w:val="00793C12"/>
    <w:rsid w:val="00794024"/>
    <w:rsid w:val="007948C3"/>
    <w:rsid w:val="00794D6A"/>
    <w:rsid w:val="00795857"/>
    <w:rsid w:val="00797121"/>
    <w:rsid w:val="0079741C"/>
    <w:rsid w:val="007A1607"/>
    <w:rsid w:val="007A26CA"/>
    <w:rsid w:val="007A2A0E"/>
    <w:rsid w:val="007A4525"/>
    <w:rsid w:val="007A4911"/>
    <w:rsid w:val="007A63AD"/>
    <w:rsid w:val="007A66C9"/>
    <w:rsid w:val="007A7677"/>
    <w:rsid w:val="007B13E9"/>
    <w:rsid w:val="007B27BA"/>
    <w:rsid w:val="007B3018"/>
    <w:rsid w:val="007B308E"/>
    <w:rsid w:val="007B3ABF"/>
    <w:rsid w:val="007B7C42"/>
    <w:rsid w:val="007C2BE6"/>
    <w:rsid w:val="007C5080"/>
    <w:rsid w:val="007C529E"/>
    <w:rsid w:val="007C6E51"/>
    <w:rsid w:val="007C701B"/>
    <w:rsid w:val="007D0C0F"/>
    <w:rsid w:val="007D1F66"/>
    <w:rsid w:val="007D2B32"/>
    <w:rsid w:val="007D38D4"/>
    <w:rsid w:val="007D403B"/>
    <w:rsid w:val="007D5FF7"/>
    <w:rsid w:val="007D6157"/>
    <w:rsid w:val="007D6F09"/>
    <w:rsid w:val="007E429A"/>
    <w:rsid w:val="007E4CFC"/>
    <w:rsid w:val="007E505B"/>
    <w:rsid w:val="007E5CC4"/>
    <w:rsid w:val="007E5F84"/>
    <w:rsid w:val="007F0400"/>
    <w:rsid w:val="007F1FF6"/>
    <w:rsid w:val="007F2081"/>
    <w:rsid w:val="007F367A"/>
    <w:rsid w:val="007F3868"/>
    <w:rsid w:val="007F50A0"/>
    <w:rsid w:val="007F7614"/>
    <w:rsid w:val="007F7D51"/>
    <w:rsid w:val="008009F0"/>
    <w:rsid w:val="00800E79"/>
    <w:rsid w:val="00800FD0"/>
    <w:rsid w:val="00801456"/>
    <w:rsid w:val="00801BE4"/>
    <w:rsid w:val="00801EE6"/>
    <w:rsid w:val="00802C61"/>
    <w:rsid w:val="00803B50"/>
    <w:rsid w:val="00803DFB"/>
    <w:rsid w:val="00804C9A"/>
    <w:rsid w:val="00805A2C"/>
    <w:rsid w:val="00805F63"/>
    <w:rsid w:val="0080655B"/>
    <w:rsid w:val="00807266"/>
    <w:rsid w:val="00807F12"/>
    <w:rsid w:val="00810980"/>
    <w:rsid w:val="00811F84"/>
    <w:rsid w:val="00813D1F"/>
    <w:rsid w:val="00814237"/>
    <w:rsid w:val="00814686"/>
    <w:rsid w:val="00814E4A"/>
    <w:rsid w:val="00815EE4"/>
    <w:rsid w:val="00816545"/>
    <w:rsid w:val="00821481"/>
    <w:rsid w:val="008222CC"/>
    <w:rsid w:val="00822E70"/>
    <w:rsid w:val="00823D26"/>
    <w:rsid w:val="00827D86"/>
    <w:rsid w:val="00831EBC"/>
    <w:rsid w:val="0083203F"/>
    <w:rsid w:val="00833F69"/>
    <w:rsid w:val="008343CA"/>
    <w:rsid w:val="00836714"/>
    <w:rsid w:val="008369B2"/>
    <w:rsid w:val="00837973"/>
    <w:rsid w:val="00841D4E"/>
    <w:rsid w:val="00843EC8"/>
    <w:rsid w:val="00844215"/>
    <w:rsid w:val="008461CA"/>
    <w:rsid w:val="008467E5"/>
    <w:rsid w:val="00847B35"/>
    <w:rsid w:val="008507EB"/>
    <w:rsid w:val="00850DE5"/>
    <w:rsid w:val="00851623"/>
    <w:rsid w:val="00853072"/>
    <w:rsid w:val="00853088"/>
    <w:rsid w:val="0085319C"/>
    <w:rsid w:val="008532CC"/>
    <w:rsid w:val="008555F3"/>
    <w:rsid w:val="00856002"/>
    <w:rsid w:val="00856B60"/>
    <w:rsid w:val="00856B94"/>
    <w:rsid w:val="00861950"/>
    <w:rsid w:val="0086202B"/>
    <w:rsid w:val="00862BA0"/>
    <w:rsid w:val="00863A91"/>
    <w:rsid w:val="008654EF"/>
    <w:rsid w:val="00865784"/>
    <w:rsid w:val="008678CA"/>
    <w:rsid w:val="00870CCD"/>
    <w:rsid w:val="00872BE0"/>
    <w:rsid w:val="0087312C"/>
    <w:rsid w:val="008736D0"/>
    <w:rsid w:val="0087374F"/>
    <w:rsid w:val="00873BC7"/>
    <w:rsid w:val="0087471A"/>
    <w:rsid w:val="0087492C"/>
    <w:rsid w:val="00876098"/>
    <w:rsid w:val="008760CC"/>
    <w:rsid w:val="008762E6"/>
    <w:rsid w:val="00876526"/>
    <w:rsid w:val="008800C3"/>
    <w:rsid w:val="00880167"/>
    <w:rsid w:val="00880411"/>
    <w:rsid w:val="00880456"/>
    <w:rsid w:val="00881816"/>
    <w:rsid w:val="0088223B"/>
    <w:rsid w:val="00883D9B"/>
    <w:rsid w:val="008843ED"/>
    <w:rsid w:val="0088446E"/>
    <w:rsid w:val="008845B4"/>
    <w:rsid w:val="0088573E"/>
    <w:rsid w:val="00885A0E"/>
    <w:rsid w:val="00887603"/>
    <w:rsid w:val="00890508"/>
    <w:rsid w:val="008907E7"/>
    <w:rsid w:val="00892E19"/>
    <w:rsid w:val="0089359F"/>
    <w:rsid w:val="0089489F"/>
    <w:rsid w:val="00896D25"/>
    <w:rsid w:val="00896E06"/>
    <w:rsid w:val="00897A06"/>
    <w:rsid w:val="008A03A3"/>
    <w:rsid w:val="008A03BE"/>
    <w:rsid w:val="008A0994"/>
    <w:rsid w:val="008A0A62"/>
    <w:rsid w:val="008A0CF7"/>
    <w:rsid w:val="008A0D3E"/>
    <w:rsid w:val="008A18B2"/>
    <w:rsid w:val="008A2F9F"/>
    <w:rsid w:val="008A30EB"/>
    <w:rsid w:val="008A34E8"/>
    <w:rsid w:val="008A3CE2"/>
    <w:rsid w:val="008A5D2A"/>
    <w:rsid w:val="008A5D8D"/>
    <w:rsid w:val="008A6C97"/>
    <w:rsid w:val="008A7E06"/>
    <w:rsid w:val="008B1424"/>
    <w:rsid w:val="008B1BB3"/>
    <w:rsid w:val="008B275D"/>
    <w:rsid w:val="008B3349"/>
    <w:rsid w:val="008B4D03"/>
    <w:rsid w:val="008B67B8"/>
    <w:rsid w:val="008B6B69"/>
    <w:rsid w:val="008B6DFF"/>
    <w:rsid w:val="008C0DDD"/>
    <w:rsid w:val="008C1C28"/>
    <w:rsid w:val="008C3012"/>
    <w:rsid w:val="008C34B2"/>
    <w:rsid w:val="008C3D69"/>
    <w:rsid w:val="008C4B11"/>
    <w:rsid w:val="008C7BBF"/>
    <w:rsid w:val="008D0AF5"/>
    <w:rsid w:val="008D11BC"/>
    <w:rsid w:val="008D1B76"/>
    <w:rsid w:val="008D2786"/>
    <w:rsid w:val="008D3026"/>
    <w:rsid w:val="008D32BE"/>
    <w:rsid w:val="008D4F0A"/>
    <w:rsid w:val="008D560D"/>
    <w:rsid w:val="008D599E"/>
    <w:rsid w:val="008D6805"/>
    <w:rsid w:val="008D6945"/>
    <w:rsid w:val="008D69E6"/>
    <w:rsid w:val="008D6ADF"/>
    <w:rsid w:val="008D742B"/>
    <w:rsid w:val="008D7564"/>
    <w:rsid w:val="008D7CB1"/>
    <w:rsid w:val="008E054F"/>
    <w:rsid w:val="008E0F7B"/>
    <w:rsid w:val="008E0FB3"/>
    <w:rsid w:val="008E2059"/>
    <w:rsid w:val="008E243B"/>
    <w:rsid w:val="008E26A4"/>
    <w:rsid w:val="008E2E47"/>
    <w:rsid w:val="008E4BA1"/>
    <w:rsid w:val="008E5A05"/>
    <w:rsid w:val="008E700C"/>
    <w:rsid w:val="008E7110"/>
    <w:rsid w:val="008F0CAD"/>
    <w:rsid w:val="008F1980"/>
    <w:rsid w:val="008F19DA"/>
    <w:rsid w:val="008F2752"/>
    <w:rsid w:val="008F3BFE"/>
    <w:rsid w:val="008F5DAE"/>
    <w:rsid w:val="008F63E0"/>
    <w:rsid w:val="008F7C13"/>
    <w:rsid w:val="0090072A"/>
    <w:rsid w:val="00902454"/>
    <w:rsid w:val="009028D7"/>
    <w:rsid w:val="0090540D"/>
    <w:rsid w:val="0090589B"/>
    <w:rsid w:val="00906372"/>
    <w:rsid w:val="009072CD"/>
    <w:rsid w:val="00907579"/>
    <w:rsid w:val="00907F8C"/>
    <w:rsid w:val="0091031F"/>
    <w:rsid w:val="009116D9"/>
    <w:rsid w:val="00912129"/>
    <w:rsid w:val="0091228D"/>
    <w:rsid w:val="00912FF8"/>
    <w:rsid w:val="009138EB"/>
    <w:rsid w:val="0091394A"/>
    <w:rsid w:val="00913CA6"/>
    <w:rsid w:val="0091441C"/>
    <w:rsid w:val="009148FE"/>
    <w:rsid w:val="00917023"/>
    <w:rsid w:val="009175A9"/>
    <w:rsid w:val="00917AA4"/>
    <w:rsid w:val="00917FF2"/>
    <w:rsid w:val="00920344"/>
    <w:rsid w:val="00921E09"/>
    <w:rsid w:val="00921EAD"/>
    <w:rsid w:val="00921F26"/>
    <w:rsid w:val="00924FF5"/>
    <w:rsid w:val="009255CE"/>
    <w:rsid w:val="00925981"/>
    <w:rsid w:val="00926570"/>
    <w:rsid w:val="0092764B"/>
    <w:rsid w:val="00930838"/>
    <w:rsid w:val="00930998"/>
    <w:rsid w:val="00930BFB"/>
    <w:rsid w:val="009338DA"/>
    <w:rsid w:val="00935C23"/>
    <w:rsid w:val="00936442"/>
    <w:rsid w:val="00937EC1"/>
    <w:rsid w:val="00940AA2"/>
    <w:rsid w:val="00940DE7"/>
    <w:rsid w:val="00940E7A"/>
    <w:rsid w:val="00941F72"/>
    <w:rsid w:val="00942400"/>
    <w:rsid w:val="009424B6"/>
    <w:rsid w:val="00942579"/>
    <w:rsid w:val="009451F8"/>
    <w:rsid w:val="00952C36"/>
    <w:rsid w:val="0095315B"/>
    <w:rsid w:val="00954B31"/>
    <w:rsid w:val="00955159"/>
    <w:rsid w:val="00955D74"/>
    <w:rsid w:val="00955E55"/>
    <w:rsid w:val="009567B6"/>
    <w:rsid w:val="0096105F"/>
    <w:rsid w:val="009625C3"/>
    <w:rsid w:val="0096270B"/>
    <w:rsid w:val="00962FA3"/>
    <w:rsid w:val="009632D6"/>
    <w:rsid w:val="009644EF"/>
    <w:rsid w:val="00965EC0"/>
    <w:rsid w:val="00966145"/>
    <w:rsid w:val="009665F4"/>
    <w:rsid w:val="009716BB"/>
    <w:rsid w:val="00972B00"/>
    <w:rsid w:val="009744A4"/>
    <w:rsid w:val="00975BD7"/>
    <w:rsid w:val="00977557"/>
    <w:rsid w:val="00977D61"/>
    <w:rsid w:val="00980CF2"/>
    <w:rsid w:val="0098294F"/>
    <w:rsid w:val="00983537"/>
    <w:rsid w:val="00983810"/>
    <w:rsid w:val="0098399F"/>
    <w:rsid w:val="009839BA"/>
    <w:rsid w:val="00986468"/>
    <w:rsid w:val="009875BF"/>
    <w:rsid w:val="00987B8C"/>
    <w:rsid w:val="00991100"/>
    <w:rsid w:val="00991210"/>
    <w:rsid w:val="00991A57"/>
    <w:rsid w:val="00992143"/>
    <w:rsid w:val="00993425"/>
    <w:rsid w:val="009948C5"/>
    <w:rsid w:val="00994EB6"/>
    <w:rsid w:val="009953CB"/>
    <w:rsid w:val="00996489"/>
    <w:rsid w:val="0099682C"/>
    <w:rsid w:val="00997E2E"/>
    <w:rsid w:val="009A2EAA"/>
    <w:rsid w:val="009A3131"/>
    <w:rsid w:val="009A4418"/>
    <w:rsid w:val="009A4EDE"/>
    <w:rsid w:val="009A5145"/>
    <w:rsid w:val="009A7580"/>
    <w:rsid w:val="009B1208"/>
    <w:rsid w:val="009B12D5"/>
    <w:rsid w:val="009B149F"/>
    <w:rsid w:val="009B5718"/>
    <w:rsid w:val="009B66CB"/>
    <w:rsid w:val="009B6A5E"/>
    <w:rsid w:val="009C24AB"/>
    <w:rsid w:val="009C24AD"/>
    <w:rsid w:val="009C2B3E"/>
    <w:rsid w:val="009C33A8"/>
    <w:rsid w:val="009C3444"/>
    <w:rsid w:val="009C3475"/>
    <w:rsid w:val="009C3FA2"/>
    <w:rsid w:val="009C3FFD"/>
    <w:rsid w:val="009C4E0E"/>
    <w:rsid w:val="009C54B0"/>
    <w:rsid w:val="009C661A"/>
    <w:rsid w:val="009C66C8"/>
    <w:rsid w:val="009C7817"/>
    <w:rsid w:val="009D0D25"/>
    <w:rsid w:val="009D1FFD"/>
    <w:rsid w:val="009D2D8E"/>
    <w:rsid w:val="009D52F3"/>
    <w:rsid w:val="009D54CB"/>
    <w:rsid w:val="009D6181"/>
    <w:rsid w:val="009D652F"/>
    <w:rsid w:val="009D6C0D"/>
    <w:rsid w:val="009D7B7A"/>
    <w:rsid w:val="009E06EE"/>
    <w:rsid w:val="009E1538"/>
    <w:rsid w:val="009E1BDC"/>
    <w:rsid w:val="009E2734"/>
    <w:rsid w:val="009E280A"/>
    <w:rsid w:val="009E2824"/>
    <w:rsid w:val="009E2D54"/>
    <w:rsid w:val="009E33FB"/>
    <w:rsid w:val="009E4226"/>
    <w:rsid w:val="009E45B9"/>
    <w:rsid w:val="009E4698"/>
    <w:rsid w:val="009E7425"/>
    <w:rsid w:val="009E749B"/>
    <w:rsid w:val="009F0A0E"/>
    <w:rsid w:val="009F1C77"/>
    <w:rsid w:val="009F1E49"/>
    <w:rsid w:val="009F3D6C"/>
    <w:rsid w:val="009F3FFA"/>
    <w:rsid w:val="009F4611"/>
    <w:rsid w:val="009F4981"/>
    <w:rsid w:val="009F6497"/>
    <w:rsid w:val="00A0064D"/>
    <w:rsid w:val="00A013B1"/>
    <w:rsid w:val="00A03389"/>
    <w:rsid w:val="00A03814"/>
    <w:rsid w:val="00A03C97"/>
    <w:rsid w:val="00A06677"/>
    <w:rsid w:val="00A06D2D"/>
    <w:rsid w:val="00A1175E"/>
    <w:rsid w:val="00A11954"/>
    <w:rsid w:val="00A15552"/>
    <w:rsid w:val="00A1604A"/>
    <w:rsid w:val="00A17296"/>
    <w:rsid w:val="00A17504"/>
    <w:rsid w:val="00A17E1D"/>
    <w:rsid w:val="00A20415"/>
    <w:rsid w:val="00A22099"/>
    <w:rsid w:val="00A231C8"/>
    <w:rsid w:val="00A2369F"/>
    <w:rsid w:val="00A23ACD"/>
    <w:rsid w:val="00A24388"/>
    <w:rsid w:val="00A25048"/>
    <w:rsid w:val="00A2510F"/>
    <w:rsid w:val="00A2568E"/>
    <w:rsid w:val="00A256B8"/>
    <w:rsid w:val="00A26F0F"/>
    <w:rsid w:val="00A26F9B"/>
    <w:rsid w:val="00A30CEC"/>
    <w:rsid w:val="00A319C4"/>
    <w:rsid w:val="00A31F16"/>
    <w:rsid w:val="00A32ED2"/>
    <w:rsid w:val="00A3520D"/>
    <w:rsid w:val="00A35FBC"/>
    <w:rsid w:val="00A364E3"/>
    <w:rsid w:val="00A40957"/>
    <w:rsid w:val="00A409B3"/>
    <w:rsid w:val="00A43444"/>
    <w:rsid w:val="00A43BA7"/>
    <w:rsid w:val="00A43FE2"/>
    <w:rsid w:val="00A440E6"/>
    <w:rsid w:val="00A44C84"/>
    <w:rsid w:val="00A463EA"/>
    <w:rsid w:val="00A46D18"/>
    <w:rsid w:val="00A50B0B"/>
    <w:rsid w:val="00A51F51"/>
    <w:rsid w:val="00A51FF7"/>
    <w:rsid w:val="00A53261"/>
    <w:rsid w:val="00A54B12"/>
    <w:rsid w:val="00A55FE4"/>
    <w:rsid w:val="00A60B92"/>
    <w:rsid w:val="00A6191A"/>
    <w:rsid w:val="00A61FB1"/>
    <w:rsid w:val="00A630E4"/>
    <w:rsid w:val="00A63176"/>
    <w:rsid w:val="00A63534"/>
    <w:rsid w:val="00A72AA0"/>
    <w:rsid w:val="00A73C3A"/>
    <w:rsid w:val="00A77064"/>
    <w:rsid w:val="00A77261"/>
    <w:rsid w:val="00A77494"/>
    <w:rsid w:val="00A8007F"/>
    <w:rsid w:val="00A8171E"/>
    <w:rsid w:val="00A8251C"/>
    <w:rsid w:val="00A83DA1"/>
    <w:rsid w:val="00A844E6"/>
    <w:rsid w:val="00A84E34"/>
    <w:rsid w:val="00A85A99"/>
    <w:rsid w:val="00A85B43"/>
    <w:rsid w:val="00A8743B"/>
    <w:rsid w:val="00A87677"/>
    <w:rsid w:val="00A90190"/>
    <w:rsid w:val="00A9042E"/>
    <w:rsid w:val="00A90A98"/>
    <w:rsid w:val="00A90C35"/>
    <w:rsid w:val="00A929D1"/>
    <w:rsid w:val="00A92A9B"/>
    <w:rsid w:val="00A96324"/>
    <w:rsid w:val="00A96B0F"/>
    <w:rsid w:val="00AA1C46"/>
    <w:rsid w:val="00AA4E5E"/>
    <w:rsid w:val="00AA6CF7"/>
    <w:rsid w:val="00AA6FF1"/>
    <w:rsid w:val="00AA74C5"/>
    <w:rsid w:val="00AA7AF4"/>
    <w:rsid w:val="00AA7C7C"/>
    <w:rsid w:val="00AB0FED"/>
    <w:rsid w:val="00AB1C20"/>
    <w:rsid w:val="00AB34B4"/>
    <w:rsid w:val="00AB3510"/>
    <w:rsid w:val="00AB3E45"/>
    <w:rsid w:val="00AB430F"/>
    <w:rsid w:val="00AB4EF0"/>
    <w:rsid w:val="00AB62E3"/>
    <w:rsid w:val="00AB7CB8"/>
    <w:rsid w:val="00AB7FF6"/>
    <w:rsid w:val="00AC0A7F"/>
    <w:rsid w:val="00AC0EFD"/>
    <w:rsid w:val="00AC11FC"/>
    <w:rsid w:val="00AC1FAC"/>
    <w:rsid w:val="00AC2070"/>
    <w:rsid w:val="00AC2F23"/>
    <w:rsid w:val="00AC34FE"/>
    <w:rsid w:val="00AC451B"/>
    <w:rsid w:val="00AC50AC"/>
    <w:rsid w:val="00AC5E03"/>
    <w:rsid w:val="00AC70BD"/>
    <w:rsid w:val="00AC7AED"/>
    <w:rsid w:val="00AC7BA1"/>
    <w:rsid w:val="00AC7BF3"/>
    <w:rsid w:val="00AD0D38"/>
    <w:rsid w:val="00AD0DEE"/>
    <w:rsid w:val="00AD1A87"/>
    <w:rsid w:val="00AD1F0B"/>
    <w:rsid w:val="00AD2B9A"/>
    <w:rsid w:val="00AD3E59"/>
    <w:rsid w:val="00AD5A60"/>
    <w:rsid w:val="00AD5B21"/>
    <w:rsid w:val="00AD5C7B"/>
    <w:rsid w:val="00AD6E6F"/>
    <w:rsid w:val="00AD7FDA"/>
    <w:rsid w:val="00AE0D02"/>
    <w:rsid w:val="00AE0F90"/>
    <w:rsid w:val="00AE2F2B"/>
    <w:rsid w:val="00AE65AB"/>
    <w:rsid w:val="00AE7C0A"/>
    <w:rsid w:val="00AF0129"/>
    <w:rsid w:val="00AF11FA"/>
    <w:rsid w:val="00AF2343"/>
    <w:rsid w:val="00AF3AD1"/>
    <w:rsid w:val="00AF3EB8"/>
    <w:rsid w:val="00AF563C"/>
    <w:rsid w:val="00AF5BC9"/>
    <w:rsid w:val="00AF65DE"/>
    <w:rsid w:val="00B00EDA"/>
    <w:rsid w:val="00B012BD"/>
    <w:rsid w:val="00B01DD5"/>
    <w:rsid w:val="00B0335B"/>
    <w:rsid w:val="00B03C2D"/>
    <w:rsid w:val="00B04706"/>
    <w:rsid w:val="00B12455"/>
    <w:rsid w:val="00B13675"/>
    <w:rsid w:val="00B13C24"/>
    <w:rsid w:val="00B16E7B"/>
    <w:rsid w:val="00B20022"/>
    <w:rsid w:val="00B22243"/>
    <w:rsid w:val="00B2374B"/>
    <w:rsid w:val="00B2521A"/>
    <w:rsid w:val="00B269ED"/>
    <w:rsid w:val="00B30006"/>
    <w:rsid w:val="00B35C9D"/>
    <w:rsid w:val="00B35D7F"/>
    <w:rsid w:val="00B371A8"/>
    <w:rsid w:val="00B37285"/>
    <w:rsid w:val="00B41ECF"/>
    <w:rsid w:val="00B42009"/>
    <w:rsid w:val="00B435EB"/>
    <w:rsid w:val="00B43B88"/>
    <w:rsid w:val="00B45B70"/>
    <w:rsid w:val="00B45C7A"/>
    <w:rsid w:val="00B46F08"/>
    <w:rsid w:val="00B47409"/>
    <w:rsid w:val="00B51FD8"/>
    <w:rsid w:val="00B523B9"/>
    <w:rsid w:val="00B534C6"/>
    <w:rsid w:val="00B535D0"/>
    <w:rsid w:val="00B53D89"/>
    <w:rsid w:val="00B53DDD"/>
    <w:rsid w:val="00B544F7"/>
    <w:rsid w:val="00B55D53"/>
    <w:rsid w:val="00B56157"/>
    <w:rsid w:val="00B578E7"/>
    <w:rsid w:val="00B601AE"/>
    <w:rsid w:val="00B60DDD"/>
    <w:rsid w:val="00B61637"/>
    <w:rsid w:val="00B616BA"/>
    <w:rsid w:val="00B61EA2"/>
    <w:rsid w:val="00B62014"/>
    <w:rsid w:val="00B62C09"/>
    <w:rsid w:val="00B636E7"/>
    <w:rsid w:val="00B64033"/>
    <w:rsid w:val="00B64AAA"/>
    <w:rsid w:val="00B64BF7"/>
    <w:rsid w:val="00B65B95"/>
    <w:rsid w:val="00B65BF5"/>
    <w:rsid w:val="00B67ACE"/>
    <w:rsid w:val="00B721E1"/>
    <w:rsid w:val="00B72774"/>
    <w:rsid w:val="00B75B06"/>
    <w:rsid w:val="00B75B9B"/>
    <w:rsid w:val="00B77D2D"/>
    <w:rsid w:val="00B80072"/>
    <w:rsid w:val="00B82D82"/>
    <w:rsid w:val="00B832DD"/>
    <w:rsid w:val="00B835CE"/>
    <w:rsid w:val="00B845FB"/>
    <w:rsid w:val="00B84A10"/>
    <w:rsid w:val="00B84CD4"/>
    <w:rsid w:val="00B855F9"/>
    <w:rsid w:val="00B86370"/>
    <w:rsid w:val="00B864C5"/>
    <w:rsid w:val="00B86B62"/>
    <w:rsid w:val="00B86EEB"/>
    <w:rsid w:val="00B87BE9"/>
    <w:rsid w:val="00B87D25"/>
    <w:rsid w:val="00B90C64"/>
    <w:rsid w:val="00B91D99"/>
    <w:rsid w:val="00B91E5D"/>
    <w:rsid w:val="00B9249A"/>
    <w:rsid w:val="00B92607"/>
    <w:rsid w:val="00B94393"/>
    <w:rsid w:val="00B972FC"/>
    <w:rsid w:val="00BA078F"/>
    <w:rsid w:val="00BA164A"/>
    <w:rsid w:val="00BA196C"/>
    <w:rsid w:val="00BA2377"/>
    <w:rsid w:val="00BA3744"/>
    <w:rsid w:val="00BA532A"/>
    <w:rsid w:val="00BA5594"/>
    <w:rsid w:val="00BA5ACE"/>
    <w:rsid w:val="00BA5C70"/>
    <w:rsid w:val="00BA678F"/>
    <w:rsid w:val="00BA76F2"/>
    <w:rsid w:val="00BB0172"/>
    <w:rsid w:val="00BB062A"/>
    <w:rsid w:val="00BB105F"/>
    <w:rsid w:val="00BB13CB"/>
    <w:rsid w:val="00BB13EA"/>
    <w:rsid w:val="00BB253F"/>
    <w:rsid w:val="00BB29A3"/>
    <w:rsid w:val="00BB2CF5"/>
    <w:rsid w:val="00BB3B27"/>
    <w:rsid w:val="00BB3C92"/>
    <w:rsid w:val="00BB485C"/>
    <w:rsid w:val="00BB4940"/>
    <w:rsid w:val="00BB4A2A"/>
    <w:rsid w:val="00BC0AE9"/>
    <w:rsid w:val="00BC0ECC"/>
    <w:rsid w:val="00BC14C3"/>
    <w:rsid w:val="00BC1DBC"/>
    <w:rsid w:val="00BC2783"/>
    <w:rsid w:val="00BC376B"/>
    <w:rsid w:val="00BC3DD1"/>
    <w:rsid w:val="00BC40DB"/>
    <w:rsid w:val="00BC5744"/>
    <w:rsid w:val="00BC5B05"/>
    <w:rsid w:val="00BC5F47"/>
    <w:rsid w:val="00BC64E7"/>
    <w:rsid w:val="00BC6B9B"/>
    <w:rsid w:val="00BC7846"/>
    <w:rsid w:val="00BD0887"/>
    <w:rsid w:val="00BD4233"/>
    <w:rsid w:val="00BD42DE"/>
    <w:rsid w:val="00BD567D"/>
    <w:rsid w:val="00BD6141"/>
    <w:rsid w:val="00BD61C6"/>
    <w:rsid w:val="00BD637E"/>
    <w:rsid w:val="00BD7DE2"/>
    <w:rsid w:val="00BE04A8"/>
    <w:rsid w:val="00BE0A02"/>
    <w:rsid w:val="00BE2284"/>
    <w:rsid w:val="00BE2BA6"/>
    <w:rsid w:val="00BE2BCB"/>
    <w:rsid w:val="00BE2D3F"/>
    <w:rsid w:val="00BE32B0"/>
    <w:rsid w:val="00BE3979"/>
    <w:rsid w:val="00BE4B69"/>
    <w:rsid w:val="00BE4DA1"/>
    <w:rsid w:val="00BE4E60"/>
    <w:rsid w:val="00BE5655"/>
    <w:rsid w:val="00BE7902"/>
    <w:rsid w:val="00BF0E72"/>
    <w:rsid w:val="00BF2848"/>
    <w:rsid w:val="00BF3EDF"/>
    <w:rsid w:val="00BF7728"/>
    <w:rsid w:val="00C01874"/>
    <w:rsid w:val="00C03350"/>
    <w:rsid w:val="00C046EA"/>
    <w:rsid w:val="00C04D12"/>
    <w:rsid w:val="00C05890"/>
    <w:rsid w:val="00C07590"/>
    <w:rsid w:val="00C12801"/>
    <w:rsid w:val="00C12860"/>
    <w:rsid w:val="00C136D2"/>
    <w:rsid w:val="00C13C78"/>
    <w:rsid w:val="00C14442"/>
    <w:rsid w:val="00C15866"/>
    <w:rsid w:val="00C159C1"/>
    <w:rsid w:val="00C1629C"/>
    <w:rsid w:val="00C163EC"/>
    <w:rsid w:val="00C17192"/>
    <w:rsid w:val="00C21CE5"/>
    <w:rsid w:val="00C21F22"/>
    <w:rsid w:val="00C22A32"/>
    <w:rsid w:val="00C22EE5"/>
    <w:rsid w:val="00C23610"/>
    <w:rsid w:val="00C236A5"/>
    <w:rsid w:val="00C2396B"/>
    <w:rsid w:val="00C24E87"/>
    <w:rsid w:val="00C26664"/>
    <w:rsid w:val="00C26970"/>
    <w:rsid w:val="00C27D51"/>
    <w:rsid w:val="00C3281F"/>
    <w:rsid w:val="00C32C48"/>
    <w:rsid w:val="00C32FA7"/>
    <w:rsid w:val="00C332A7"/>
    <w:rsid w:val="00C338D4"/>
    <w:rsid w:val="00C343C8"/>
    <w:rsid w:val="00C345B2"/>
    <w:rsid w:val="00C34A22"/>
    <w:rsid w:val="00C35844"/>
    <w:rsid w:val="00C36B66"/>
    <w:rsid w:val="00C4146B"/>
    <w:rsid w:val="00C42752"/>
    <w:rsid w:val="00C44599"/>
    <w:rsid w:val="00C45427"/>
    <w:rsid w:val="00C505D6"/>
    <w:rsid w:val="00C53335"/>
    <w:rsid w:val="00C533C8"/>
    <w:rsid w:val="00C53C97"/>
    <w:rsid w:val="00C5597A"/>
    <w:rsid w:val="00C55AE2"/>
    <w:rsid w:val="00C575D8"/>
    <w:rsid w:val="00C603A2"/>
    <w:rsid w:val="00C61388"/>
    <w:rsid w:val="00C615DE"/>
    <w:rsid w:val="00C640FF"/>
    <w:rsid w:val="00C66F83"/>
    <w:rsid w:val="00C67B54"/>
    <w:rsid w:val="00C70E17"/>
    <w:rsid w:val="00C725FC"/>
    <w:rsid w:val="00C72ECA"/>
    <w:rsid w:val="00C736C6"/>
    <w:rsid w:val="00C74BD1"/>
    <w:rsid w:val="00C74DE6"/>
    <w:rsid w:val="00C75295"/>
    <w:rsid w:val="00C76F42"/>
    <w:rsid w:val="00C778DE"/>
    <w:rsid w:val="00C8489B"/>
    <w:rsid w:val="00C84A38"/>
    <w:rsid w:val="00C8582E"/>
    <w:rsid w:val="00C86C0B"/>
    <w:rsid w:val="00C9084B"/>
    <w:rsid w:val="00C909A0"/>
    <w:rsid w:val="00C9231B"/>
    <w:rsid w:val="00C9322B"/>
    <w:rsid w:val="00C93DB0"/>
    <w:rsid w:val="00C93DCD"/>
    <w:rsid w:val="00C94DB9"/>
    <w:rsid w:val="00C95658"/>
    <w:rsid w:val="00C95778"/>
    <w:rsid w:val="00C95EF4"/>
    <w:rsid w:val="00C96793"/>
    <w:rsid w:val="00C96D55"/>
    <w:rsid w:val="00CA0AB4"/>
    <w:rsid w:val="00CA0CFE"/>
    <w:rsid w:val="00CA375F"/>
    <w:rsid w:val="00CA4784"/>
    <w:rsid w:val="00CA4D0D"/>
    <w:rsid w:val="00CA55DE"/>
    <w:rsid w:val="00CA707C"/>
    <w:rsid w:val="00CB3BBF"/>
    <w:rsid w:val="00CB5987"/>
    <w:rsid w:val="00CB646F"/>
    <w:rsid w:val="00CB6606"/>
    <w:rsid w:val="00CB6CC9"/>
    <w:rsid w:val="00CB7215"/>
    <w:rsid w:val="00CC0543"/>
    <w:rsid w:val="00CC0EAF"/>
    <w:rsid w:val="00CC23C4"/>
    <w:rsid w:val="00CC27E6"/>
    <w:rsid w:val="00CC5176"/>
    <w:rsid w:val="00CC5381"/>
    <w:rsid w:val="00CC6AE7"/>
    <w:rsid w:val="00CC7D2D"/>
    <w:rsid w:val="00CD099C"/>
    <w:rsid w:val="00CD0D84"/>
    <w:rsid w:val="00CD0E83"/>
    <w:rsid w:val="00CD11B8"/>
    <w:rsid w:val="00CD1290"/>
    <w:rsid w:val="00CD13B8"/>
    <w:rsid w:val="00CD4E05"/>
    <w:rsid w:val="00CD6430"/>
    <w:rsid w:val="00CD6D4F"/>
    <w:rsid w:val="00CD6F81"/>
    <w:rsid w:val="00CD6FA5"/>
    <w:rsid w:val="00CD793E"/>
    <w:rsid w:val="00CE0C7D"/>
    <w:rsid w:val="00CE22E3"/>
    <w:rsid w:val="00CE2CA9"/>
    <w:rsid w:val="00CE481B"/>
    <w:rsid w:val="00CE6325"/>
    <w:rsid w:val="00CE75E2"/>
    <w:rsid w:val="00CF0260"/>
    <w:rsid w:val="00CF0A16"/>
    <w:rsid w:val="00CF16CD"/>
    <w:rsid w:val="00CF31A4"/>
    <w:rsid w:val="00CF55F7"/>
    <w:rsid w:val="00CF6484"/>
    <w:rsid w:val="00CF64EF"/>
    <w:rsid w:val="00CF76B1"/>
    <w:rsid w:val="00CF77C8"/>
    <w:rsid w:val="00D0062C"/>
    <w:rsid w:val="00D00835"/>
    <w:rsid w:val="00D0264D"/>
    <w:rsid w:val="00D038CA"/>
    <w:rsid w:val="00D04BFF"/>
    <w:rsid w:val="00D065A0"/>
    <w:rsid w:val="00D10317"/>
    <w:rsid w:val="00D109D1"/>
    <w:rsid w:val="00D13087"/>
    <w:rsid w:val="00D14228"/>
    <w:rsid w:val="00D14A87"/>
    <w:rsid w:val="00D14D06"/>
    <w:rsid w:val="00D17064"/>
    <w:rsid w:val="00D17ACB"/>
    <w:rsid w:val="00D200E2"/>
    <w:rsid w:val="00D20174"/>
    <w:rsid w:val="00D2050F"/>
    <w:rsid w:val="00D22A03"/>
    <w:rsid w:val="00D23D10"/>
    <w:rsid w:val="00D24749"/>
    <w:rsid w:val="00D24CE7"/>
    <w:rsid w:val="00D267CE"/>
    <w:rsid w:val="00D272E5"/>
    <w:rsid w:val="00D31EB5"/>
    <w:rsid w:val="00D334A8"/>
    <w:rsid w:val="00D35A52"/>
    <w:rsid w:val="00D426BA"/>
    <w:rsid w:val="00D42740"/>
    <w:rsid w:val="00D44E35"/>
    <w:rsid w:val="00D45807"/>
    <w:rsid w:val="00D47286"/>
    <w:rsid w:val="00D541F8"/>
    <w:rsid w:val="00D5430E"/>
    <w:rsid w:val="00D544B6"/>
    <w:rsid w:val="00D568EA"/>
    <w:rsid w:val="00D56B71"/>
    <w:rsid w:val="00D5726B"/>
    <w:rsid w:val="00D635D6"/>
    <w:rsid w:val="00D64746"/>
    <w:rsid w:val="00D6508C"/>
    <w:rsid w:val="00D659CD"/>
    <w:rsid w:val="00D65A8E"/>
    <w:rsid w:val="00D6698C"/>
    <w:rsid w:val="00D66A8A"/>
    <w:rsid w:val="00D66C2E"/>
    <w:rsid w:val="00D67A5F"/>
    <w:rsid w:val="00D72904"/>
    <w:rsid w:val="00D72E47"/>
    <w:rsid w:val="00D732AD"/>
    <w:rsid w:val="00D7341F"/>
    <w:rsid w:val="00D747F6"/>
    <w:rsid w:val="00D749A5"/>
    <w:rsid w:val="00D751CC"/>
    <w:rsid w:val="00D77E09"/>
    <w:rsid w:val="00D8135F"/>
    <w:rsid w:val="00D8277E"/>
    <w:rsid w:val="00D851FD"/>
    <w:rsid w:val="00D85A24"/>
    <w:rsid w:val="00D85FB0"/>
    <w:rsid w:val="00D8695F"/>
    <w:rsid w:val="00D87A0B"/>
    <w:rsid w:val="00D912DF"/>
    <w:rsid w:val="00D91B95"/>
    <w:rsid w:val="00D9225F"/>
    <w:rsid w:val="00D933D8"/>
    <w:rsid w:val="00D93595"/>
    <w:rsid w:val="00D93DF3"/>
    <w:rsid w:val="00D95A2E"/>
    <w:rsid w:val="00D96165"/>
    <w:rsid w:val="00D962AF"/>
    <w:rsid w:val="00D96557"/>
    <w:rsid w:val="00D96CF2"/>
    <w:rsid w:val="00DA003C"/>
    <w:rsid w:val="00DA3071"/>
    <w:rsid w:val="00DA33BF"/>
    <w:rsid w:val="00DA3488"/>
    <w:rsid w:val="00DA5E46"/>
    <w:rsid w:val="00DA6139"/>
    <w:rsid w:val="00DA6F2B"/>
    <w:rsid w:val="00DA7011"/>
    <w:rsid w:val="00DA728B"/>
    <w:rsid w:val="00DB02E4"/>
    <w:rsid w:val="00DB11B5"/>
    <w:rsid w:val="00DB170F"/>
    <w:rsid w:val="00DB5508"/>
    <w:rsid w:val="00DB6BD7"/>
    <w:rsid w:val="00DB7AC3"/>
    <w:rsid w:val="00DC0359"/>
    <w:rsid w:val="00DC1916"/>
    <w:rsid w:val="00DC44B9"/>
    <w:rsid w:val="00DC4725"/>
    <w:rsid w:val="00DC487D"/>
    <w:rsid w:val="00DC7AD7"/>
    <w:rsid w:val="00DC7E1F"/>
    <w:rsid w:val="00DD0767"/>
    <w:rsid w:val="00DD113F"/>
    <w:rsid w:val="00DD227E"/>
    <w:rsid w:val="00DD5704"/>
    <w:rsid w:val="00DD5F93"/>
    <w:rsid w:val="00DD5FD6"/>
    <w:rsid w:val="00DD7230"/>
    <w:rsid w:val="00DD74CB"/>
    <w:rsid w:val="00DE2A99"/>
    <w:rsid w:val="00DE321F"/>
    <w:rsid w:val="00DE3A4F"/>
    <w:rsid w:val="00DE3DD6"/>
    <w:rsid w:val="00DE49A6"/>
    <w:rsid w:val="00DE4B1B"/>
    <w:rsid w:val="00DE598D"/>
    <w:rsid w:val="00DE6718"/>
    <w:rsid w:val="00DF072B"/>
    <w:rsid w:val="00DF0E59"/>
    <w:rsid w:val="00DF1238"/>
    <w:rsid w:val="00DF23CF"/>
    <w:rsid w:val="00DF26F1"/>
    <w:rsid w:val="00DF2BEB"/>
    <w:rsid w:val="00DF31AA"/>
    <w:rsid w:val="00DF352E"/>
    <w:rsid w:val="00DF4BF0"/>
    <w:rsid w:val="00DF5564"/>
    <w:rsid w:val="00DF5BCB"/>
    <w:rsid w:val="00DF6CE7"/>
    <w:rsid w:val="00DF7625"/>
    <w:rsid w:val="00E00310"/>
    <w:rsid w:val="00E00951"/>
    <w:rsid w:val="00E01DD2"/>
    <w:rsid w:val="00E01DD5"/>
    <w:rsid w:val="00E02ADF"/>
    <w:rsid w:val="00E02E07"/>
    <w:rsid w:val="00E0382C"/>
    <w:rsid w:val="00E041D9"/>
    <w:rsid w:val="00E046B1"/>
    <w:rsid w:val="00E05E0D"/>
    <w:rsid w:val="00E0626D"/>
    <w:rsid w:val="00E06842"/>
    <w:rsid w:val="00E069E2"/>
    <w:rsid w:val="00E075F6"/>
    <w:rsid w:val="00E076BA"/>
    <w:rsid w:val="00E07C77"/>
    <w:rsid w:val="00E11432"/>
    <w:rsid w:val="00E115E5"/>
    <w:rsid w:val="00E11D39"/>
    <w:rsid w:val="00E131B6"/>
    <w:rsid w:val="00E13A30"/>
    <w:rsid w:val="00E1427F"/>
    <w:rsid w:val="00E17812"/>
    <w:rsid w:val="00E17DEE"/>
    <w:rsid w:val="00E2216B"/>
    <w:rsid w:val="00E227C6"/>
    <w:rsid w:val="00E24821"/>
    <w:rsid w:val="00E26BD9"/>
    <w:rsid w:val="00E26C23"/>
    <w:rsid w:val="00E27A0B"/>
    <w:rsid w:val="00E316C6"/>
    <w:rsid w:val="00E330B8"/>
    <w:rsid w:val="00E34D6B"/>
    <w:rsid w:val="00E357A8"/>
    <w:rsid w:val="00E4062D"/>
    <w:rsid w:val="00E425B4"/>
    <w:rsid w:val="00E426D9"/>
    <w:rsid w:val="00E43108"/>
    <w:rsid w:val="00E44312"/>
    <w:rsid w:val="00E44AF2"/>
    <w:rsid w:val="00E44D0C"/>
    <w:rsid w:val="00E476D6"/>
    <w:rsid w:val="00E542C8"/>
    <w:rsid w:val="00E54526"/>
    <w:rsid w:val="00E57AA5"/>
    <w:rsid w:val="00E57B7C"/>
    <w:rsid w:val="00E623C5"/>
    <w:rsid w:val="00E6257B"/>
    <w:rsid w:val="00E63EB8"/>
    <w:rsid w:val="00E64C14"/>
    <w:rsid w:val="00E6662C"/>
    <w:rsid w:val="00E707BA"/>
    <w:rsid w:val="00E73191"/>
    <w:rsid w:val="00E748EA"/>
    <w:rsid w:val="00E756CF"/>
    <w:rsid w:val="00E75E64"/>
    <w:rsid w:val="00E7717C"/>
    <w:rsid w:val="00E7732D"/>
    <w:rsid w:val="00E77617"/>
    <w:rsid w:val="00E77B7A"/>
    <w:rsid w:val="00E77F4E"/>
    <w:rsid w:val="00E81033"/>
    <w:rsid w:val="00E82E82"/>
    <w:rsid w:val="00E84B42"/>
    <w:rsid w:val="00E854BF"/>
    <w:rsid w:val="00E86D74"/>
    <w:rsid w:val="00E91FB1"/>
    <w:rsid w:val="00E93C9B"/>
    <w:rsid w:val="00E9429A"/>
    <w:rsid w:val="00E96857"/>
    <w:rsid w:val="00E9753B"/>
    <w:rsid w:val="00E97F67"/>
    <w:rsid w:val="00EA19C1"/>
    <w:rsid w:val="00EA428F"/>
    <w:rsid w:val="00EA4595"/>
    <w:rsid w:val="00EA5122"/>
    <w:rsid w:val="00EA6231"/>
    <w:rsid w:val="00EA6376"/>
    <w:rsid w:val="00EA705D"/>
    <w:rsid w:val="00EA7484"/>
    <w:rsid w:val="00EA7DFD"/>
    <w:rsid w:val="00EB2180"/>
    <w:rsid w:val="00EB27D7"/>
    <w:rsid w:val="00EB27DD"/>
    <w:rsid w:val="00EB2F88"/>
    <w:rsid w:val="00EB32EA"/>
    <w:rsid w:val="00EB4286"/>
    <w:rsid w:val="00EB47C4"/>
    <w:rsid w:val="00EB6126"/>
    <w:rsid w:val="00EB67DE"/>
    <w:rsid w:val="00EC038E"/>
    <w:rsid w:val="00EC09C5"/>
    <w:rsid w:val="00EC1395"/>
    <w:rsid w:val="00EC14D4"/>
    <w:rsid w:val="00EC29A2"/>
    <w:rsid w:val="00EC316E"/>
    <w:rsid w:val="00EC464E"/>
    <w:rsid w:val="00EC6411"/>
    <w:rsid w:val="00EC6912"/>
    <w:rsid w:val="00ED3B71"/>
    <w:rsid w:val="00ED3DE5"/>
    <w:rsid w:val="00ED4294"/>
    <w:rsid w:val="00ED5C0D"/>
    <w:rsid w:val="00ED6356"/>
    <w:rsid w:val="00ED6CB9"/>
    <w:rsid w:val="00ED6F21"/>
    <w:rsid w:val="00ED750D"/>
    <w:rsid w:val="00ED7B2E"/>
    <w:rsid w:val="00ED7CFE"/>
    <w:rsid w:val="00EE12D7"/>
    <w:rsid w:val="00EE1CCC"/>
    <w:rsid w:val="00EE2075"/>
    <w:rsid w:val="00EE2835"/>
    <w:rsid w:val="00EE49A0"/>
    <w:rsid w:val="00EE5660"/>
    <w:rsid w:val="00EE5B13"/>
    <w:rsid w:val="00EE7525"/>
    <w:rsid w:val="00EF0E52"/>
    <w:rsid w:val="00EF351E"/>
    <w:rsid w:val="00EF3FB0"/>
    <w:rsid w:val="00EF4531"/>
    <w:rsid w:val="00EF52E9"/>
    <w:rsid w:val="00EF5569"/>
    <w:rsid w:val="00EF5DEC"/>
    <w:rsid w:val="00EF63F6"/>
    <w:rsid w:val="00EF6948"/>
    <w:rsid w:val="00EF77DC"/>
    <w:rsid w:val="00F01B80"/>
    <w:rsid w:val="00F02061"/>
    <w:rsid w:val="00F037CB"/>
    <w:rsid w:val="00F0439A"/>
    <w:rsid w:val="00F05D60"/>
    <w:rsid w:val="00F07DDF"/>
    <w:rsid w:val="00F109D4"/>
    <w:rsid w:val="00F11782"/>
    <w:rsid w:val="00F123B1"/>
    <w:rsid w:val="00F138D3"/>
    <w:rsid w:val="00F14A99"/>
    <w:rsid w:val="00F15873"/>
    <w:rsid w:val="00F15DA9"/>
    <w:rsid w:val="00F1608E"/>
    <w:rsid w:val="00F162AE"/>
    <w:rsid w:val="00F169F5"/>
    <w:rsid w:val="00F16EE7"/>
    <w:rsid w:val="00F17318"/>
    <w:rsid w:val="00F174E0"/>
    <w:rsid w:val="00F208CB"/>
    <w:rsid w:val="00F20D0A"/>
    <w:rsid w:val="00F21DEB"/>
    <w:rsid w:val="00F2200F"/>
    <w:rsid w:val="00F22516"/>
    <w:rsid w:val="00F22B73"/>
    <w:rsid w:val="00F233C3"/>
    <w:rsid w:val="00F23EDD"/>
    <w:rsid w:val="00F24980"/>
    <w:rsid w:val="00F24E1F"/>
    <w:rsid w:val="00F342A1"/>
    <w:rsid w:val="00F41851"/>
    <w:rsid w:val="00F42DFC"/>
    <w:rsid w:val="00F47510"/>
    <w:rsid w:val="00F50757"/>
    <w:rsid w:val="00F50956"/>
    <w:rsid w:val="00F51E0F"/>
    <w:rsid w:val="00F52682"/>
    <w:rsid w:val="00F52974"/>
    <w:rsid w:val="00F52F70"/>
    <w:rsid w:val="00F535BA"/>
    <w:rsid w:val="00F5456A"/>
    <w:rsid w:val="00F55DE8"/>
    <w:rsid w:val="00F6073A"/>
    <w:rsid w:val="00F61953"/>
    <w:rsid w:val="00F61E96"/>
    <w:rsid w:val="00F6333A"/>
    <w:rsid w:val="00F63A1B"/>
    <w:rsid w:val="00F63D8D"/>
    <w:rsid w:val="00F640CE"/>
    <w:rsid w:val="00F659E3"/>
    <w:rsid w:val="00F713F6"/>
    <w:rsid w:val="00F71928"/>
    <w:rsid w:val="00F72152"/>
    <w:rsid w:val="00F73E47"/>
    <w:rsid w:val="00F757B2"/>
    <w:rsid w:val="00F75CDA"/>
    <w:rsid w:val="00F75FC1"/>
    <w:rsid w:val="00F76713"/>
    <w:rsid w:val="00F7701C"/>
    <w:rsid w:val="00F77465"/>
    <w:rsid w:val="00F778FF"/>
    <w:rsid w:val="00F810F0"/>
    <w:rsid w:val="00F8124A"/>
    <w:rsid w:val="00F81301"/>
    <w:rsid w:val="00F815A3"/>
    <w:rsid w:val="00F84578"/>
    <w:rsid w:val="00F86038"/>
    <w:rsid w:val="00F86882"/>
    <w:rsid w:val="00F86C7D"/>
    <w:rsid w:val="00F90968"/>
    <w:rsid w:val="00F90C5E"/>
    <w:rsid w:val="00F91CFB"/>
    <w:rsid w:val="00F91E67"/>
    <w:rsid w:val="00F92BF1"/>
    <w:rsid w:val="00F936B4"/>
    <w:rsid w:val="00F93A63"/>
    <w:rsid w:val="00F94CCD"/>
    <w:rsid w:val="00F94DB3"/>
    <w:rsid w:val="00F94FF3"/>
    <w:rsid w:val="00F95BFB"/>
    <w:rsid w:val="00F95CB0"/>
    <w:rsid w:val="00FA02AA"/>
    <w:rsid w:val="00FA26CA"/>
    <w:rsid w:val="00FA442C"/>
    <w:rsid w:val="00FA48BE"/>
    <w:rsid w:val="00FA571F"/>
    <w:rsid w:val="00FA61C3"/>
    <w:rsid w:val="00FB07EC"/>
    <w:rsid w:val="00FB132B"/>
    <w:rsid w:val="00FB1FD6"/>
    <w:rsid w:val="00FB2284"/>
    <w:rsid w:val="00FB293E"/>
    <w:rsid w:val="00FB3C66"/>
    <w:rsid w:val="00FB3EDF"/>
    <w:rsid w:val="00FB4329"/>
    <w:rsid w:val="00FB4722"/>
    <w:rsid w:val="00FB4A7C"/>
    <w:rsid w:val="00FB568B"/>
    <w:rsid w:val="00FB6190"/>
    <w:rsid w:val="00FB77AA"/>
    <w:rsid w:val="00FB7E39"/>
    <w:rsid w:val="00FC0549"/>
    <w:rsid w:val="00FC086F"/>
    <w:rsid w:val="00FC121A"/>
    <w:rsid w:val="00FC12C3"/>
    <w:rsid w:val="00FC1655"/>
    <w:rsid w:val="00FC7198"/>
    <w:rsid w:val="00FC770D"/>
    <w:rsid w:val="00FD0241"/>
    <w:rsid w:val="00FD0E0B"/>
    <w:rsid w:val="00FD121A"/>
    <w:rsid w:val="00FD2016"/>
    <w:rsid w:val="00FD27D3"/>
    <w:rsid w:val="00FD477F"/>
    <w:rsid w:val="00FD5F95"/>
    <w:rsid w:val="00FD6D71"/>
    <w:rsid w:val="00FE23B2"/>
    <w:rsid w:val="00FE351E"/>
    <w:rsid w:val="00FE3FB9"/>
    <w:rsid w:val="00FE63AC"/>
    <w:rsid w:val="00FE6748"/>
    <w:rsid w:val="00FF0FCD"/>
    <w:rsid w:val="00FF1BE3"/>
    <w:rsid w:val="00FF1EDC"/>
    <w:rsid w:val="00FF20C5"/>
    <w:rsid w:val="00FF36BB"/>
    <w:rsid w:val="00FF4568"/>
    <w:rsid w:val="00FF6676"/>
    <w:rsid w:val="00FF7116"/>
    <w:rsid w:val="00FF7C39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06A7A"/>
  <w15:docId w15:val="{62FF6CA6-353B-4630-88A8-56EACAE0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E4A"/>
    <w:pPr>
      <w:spacing w:before="120" w:after="60"/>
      <w:ind w:left="1440"/>
    </w:pPr>
    <w:rPr>
      <w:rFonts w:ascii="Arial" w:hAnsi="Arial"/>
      <w:szCs w:val="24"/>
    </w:rPr>
  </w:style>
  <w:style w:type="paragraph" w:styleId="Heading1">
    <w:name w:val="heading 1"/>
    <w:next w:val="BodyText"/>
    <w:link w:val="Heading1Char"/>
    <w:autoRedefine/>
    <w:qFormat/>
    <w:rsid w:val="00AC1FAC"/>
    <w:pPr>
      <w:keepNext/>
      <w:numPr>
        <w:numId w:val="1"/>
      </w:numPr>
      <w:pBdr>
        <w:bottom w:val="single" w:sz="18" w:space="1" w:color="auto"/>
      </w:pBdr>
      <w:spacing w:before="480" w:after="180"/>
      <w:outlineLvl w:val="0"/>
    </w:pPr>
    <w:rPr>
      <w:rFonts w:ascii="Arial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autoRedefine/>
    <w:qFormat/>
    <w:rsid w:val="00807266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C17192"/>
    <w:pPr>
      <w:numPr>
        <w:ilvl w:val="2"/>
      </w:numPr>
      <w:pBdr>
        <w:bottom w:val="none" w:sz="0" w:space="0" w:color="auto"/>
      </w:pBdr>
      <w:spacing w:before="240"/>
      <w:outlineLvl w:val="2"/>
    </w:pPr>
    <w:rPr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C17192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17192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C17192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17192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qFormat/>
    <w:rsid w:val="00C17192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7192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rsid w:val="00C17192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C17192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EA19C1"/>
    <w:pPr>
      <w:ind w:left="2707" w:hanging="1267"/>
    </w:pPr>
    <w:rPr>
      <w:i/>
      <w:sz w:val="16"/>
      <w:szCs w:val="20"/>
    </w:rPr>
  </w:style>
  <w:style w:type="paragraph" w:customStyle="1" w:styleId="CardField">
    <w:name w:val="Card Field"/>
    <w:rsid w:val="00C17192"/>
    <w:pPr>
      <w:jc w:val="center"/>
    </w:pPr>
    <w:rPr>
      <w:rFonts w:ascii="Courier" w:hAnsi="Courier"/>
      <w:noProof/>
      <w:sz w:val="16"/>
    </w:rPr>
  </w:style>
  <w:style w:type="paragraph" w:customStyle="1" w:styleId="CardHeading">
    <w:name w:val="Card Heading"/>
    <w:rsid w:val="00C17192"/>
    <w:rPr>
      <w:rFonts w:ascii="Helvetica" w:hAnsi="Helvetica"/>
      <w:i/>
      <w:noProof/>
      <w:sz w:val="16"/>
    </w:rPr>
  </w:style>
  <w:style w:type="paragraph" w:customStyle="1" w:styleId="CardStyle">
    <w:name w:val="Card Style"/>
    <w:rsid w:val="00C17192"/>
    <w:rPr>
      <w:rFonts w:ascii="Courier" w:hAnsi="Courier"/>
      <w:noProof/>
      <w:sz w:val="16"/>
    </w:rPr>
  </w:style>
  <w:style w:type="paragraph" w:customStyle="1" w:styleId="CardTitle">
    <w:name w:val="Card Title"/>
    <w:rsid w:val="00C17192"/>
    <w:rPr>
      <w:rFonts w:ascii="Helvetica" w:hAnsi="Helvetica"/>
      <w:b/>
      <w:noProof/>
      <w:sz w:val="16"/>
    </w:rPr>
  </w:style>
  <w:style w:type="paragraph" w:customStyle="1" w:styleId="CardValues">
    <w:name w:val="Card Values"/>
    <w:rsid w:val="00C17192"/>
    <w:pPr>
      <w:jc w:val="center"/>
    </w:pPr>
    <w:rPr>
      <w:rFonts w:ascii="Helvetica" w:hAnsi="Helvetica"/>
      <w:noProof/>
      <w:sz w:val="16"/>
    </w:rPr>
  </w:style>
  <w:style w:type="paragraph" w:customStyle="1" w:styleId="EvenHeader">
    <w:name w:val="Even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rsid w:val="00C17192"/>
    <w:pPr>
      <w:tabs>
        <w:tab w:val="center" w:pos="4320"/>
        <w:tab w:val="right" w:pos="8640"/>
      </w:tabs>
    </w:pPr>
  </w:style>
  <w:style w:type="paragraph" w:customStyle="1" w:styleId="Figure">
    <w:name w:val="Figure"/>
    <w:basedOn w:val="Normal"/>
    <w:next w:val="Caption"/>
    <w:link w:val="FigureChar"/>
    <w:rsid w:val="00C17192"/>
    <w:pPr>
      <w:keepNext/>
      <w:spacing w:before="240" w:after="0"/>
    </w:pPr>
  </w:style>
  <w:style w:type="character" w:customStyle="1" w:styleId="FigureChar">
    <w:name w:val="Figure Char"/>
    <w:link w:val="Figure"/>
    <w:rsid w:val="0016490F"/>
    <w:rPr>
      <w:sz w:val="22"/>
      <w:szCs w:val="24"/>
      <w:lang w:val="en-US" w:eastAsia="en-US" w:bidi="ar-SA"/>
    </w:rPr>
  </w:style>
  <w:style w:type="paragraph" w:customStyle="1" w:styleId="FileFormat">
    <w:name w:val="File Format"/>
    <w:basedOn w:val="Normal"/>
    <w:rsid w:val="00C1719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C17192"/>
    <w:rPr>
      <w:i/>
    </w:rPr>
  </w:style>
  <w:style w:type="paragraph" w:styleId="Index1">
    <w:name w:val="index 1"/>
    <w:basedOn w:val="Normal"/>
    <w:next w:val="Normal"/>
    <w:semiHidden/>
    <w:rsid w:val="00C17192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C17192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C17192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C17192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C17192"/>
    <w:pPr>
      <w:numPr>
        <w:numId w:val="2"/>
      </w:numPr>
    </w:pPr>
  </w:style>
  <w:style w:type="table" w:styleId="TableGrid">
    <w:name w:val="Table Grid"/>
    <w:basedOn w:val="TableNormal"/>
    <w:rsid w:val="00C17192"/>
    <w:pPr>
      <w:spacing w:before="120" w:after="120"/>
      <w:ind w:left="201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C17192"/>
    <w:pPr>
      <w:numPr>
        <w:numId w:val="5"/>
      </w:numPr>
    </w:pPr>
  </w:style>
  <w:style w:type="paragraph" w:customStyle="1" w:styleId="OddHeader">
    <w:name w:val="Odd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C17192"/>
    <w:rPr>
      <w:b/>
    </w:rPr>
  </w:style>
  <w:style w:type="paragraph" w:styleId="TableofAuthorities">
    <w:name w:val="table of authorities"/>
    <w:basedOn w:val="Normal"/>
    <w:next w:val="Normal"/>
    <w:semiHidden/>
    <w:rsid w:val="00C17192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C17192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C17192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C17192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C17192"/>
  </w:style>
  <w:style w:type="paragraph" w:styleId="Footer">
    <w:name w:val="footer"/>
    <w:basedOn w:val="Normal"/>
    <w:rsid w:val="00C17192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C17192"/>
    <w:rPr>
      <w:vertAlign w:val="superscript"/>
    </w:rPr>
  </w:style>
  <w:style w:type="paragraph" w:styleId="FootnoteText">
    <w:name w:val="footnote text"/>
    <w:basedOn w:val="Normal"/>
    <w:semiHidden/>
    <w:rsid w:val="00C17192"/>
  </w:style>
  <w:style w:type="paragraph" w:styleId="TOC5">
    <w:name w:val="toc 5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qFormat/>
    <w:rsid w:val="00C17192"/>
    <w:pPr>
      <w:spacing w:line="480" w:lineRule="atLeast"/>
      <w:ind w:left="0"/>
      <w:jc w:val="center"/>
    </w:pPr>
    <w:rPr>
      <w:b/>
      <w:sz w:val="48"/>
    </w:rPr>
  </w:style>
  <w:style w:type="paragraph" w:styleId="Index4">
    <w:name w:val="index 4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semiHidden/>
    <w:rsid w:val="00C17192"/>
  </w:style>
  <w:style w:type="paragraph" w:styleId="DocumentMap">
    <w:name w:val="Document Map"/>
    <w:basedOn w:val="Normal"/>
    <w:semiHidden/>
    <w:rsid w:val="00C17192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C17192"/>
  </w:style>
  <w:style w:type="paragraph" w:styleId="MacroText">
    <w:name w:val="macro"/>
    <w:semiHidden/>
    <w:rsid w:val="00C171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1980"/>
      <w:jc w:val="both"/>
    </w:pPr>
    <w:rPr>
      <w:rFonts w:ascii="Courier New" w:hAnsi="Courier New" w:cs="Courier New"/>
    </w:rPr>
  </w:style>
  <w:style w:type="paragraph" w:styleId="TableofFigures">
    <w:name w:val="table of figures"/>
    <w:basedOn w:val="Normal"/>
    <w:next w:val="Normal"/>
    <w:semiHidden/>
    <w:rsid w:val="00C17192"/>
    <w:pPr>
      <w:ind w:left="440" w:hanging="440"/>
    </w:pPr>
  </w:style>
  <w:style w:type="paragraph" w:styleId="TOAHeading">
    <w:name w:val="toa heading"/>
    <w:basedOn w:val="Normal"/>
    <w:next w:val="Normal"/>
    <w:semiHidden/>
    <w:rsid w:val="00C17192"/>
    <w:rPr>
      <w:rFonts w:cs="Arial"/>
      <w:b/>
      <w:bCs/>
      <w:sz w:val="24"/>
    </w:rPr>
  </w:style>
  <w:style w:type="character" w:styleId="CommentReference">
    <w:name w:val="annotation reference"/>
    <w:semiHidden/>
    <w:rsid w:val="00C17192"/>
    <w:rPr>
      <w:sz w:val="16"/>
      <w:szCs w:val="16"/>
    </w:rPr>
  </w:style>
  <w:style w:type="paragraph" w:styleId="BalloonText">
    <w:name w:val="Balloon Text"/>
    <w:basedOn w:val="Normal"/>
    <w:semiHidden/>
    <w:rsid w:val="00C171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17192"/>
    <w:rPr>
      <w:b/>
      <w:bCs/>
    </w:rPr>
  </w:style>
  <w:style w:type="paragraph" w:customStyle="1" w:styleId="ListBulletTight">
    <w:name w:val="List Bullet Tight"/>
    <w:basedOn w:val="ListBullet"/>
    <w:link w:val="ListBulletTightChar"/>
    <w:rsid w:val="00C17192"/>
    <w:pPr>
      <w:spacing w:before="0" w:after="0"/>
    </w:pPr>
  </w:style>
  <w:style w:type="paragraph" w:customStyle="1" w:styleId="Topics">
    <w:name w:val="Topics"/>
    <w:basedOn w:val="Normal"/>
    <w:rsid w:val="00C17192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C17192"/>
    <w:pPr>
      <w:numPr>
        <w:numId w:val="6"/>
      </w:numPr>
      <w:spacing w:before="0" w:after="0"/>
    </w:pPr>
  </w:style>
  <w:style w:type="paragraph" w:customStyle="1" w:styleId="Equation">
    <w:name w:val="Equation"/>
    <w:basedOn w:val="Normal"/>
    <w:next w:val="Normal"/>
    <w:rsid w:val="00C17192"/>
    <w:pPr>
      <w:tabs>
        <w:tab w:val="right" w:leader="dot" w:pos="8640"/>
      </w:tabs>
    </w:pPr>
  </w:style>
  <w:style w:type="paragraph" w:customStyle="1" w:styleId="FooterAquaveo">
    <w:name w:val="Footer Aquaveo"/>
    <w:rsid w:val="00C17192"/>
    <w:pPr>
      <w:pBdr>
        <w:top w:val="single" w:sz="2" w:space="1" w:color="auto"/>
      </w:pBdr>
      <w:tabs>
        <w:tab w:val="center" w:pos="4680"/>
        <w:tab w:val="right" w:pos="9360"/>
      </w:tabs>
    </w:pPr>
    <w:rPr>
      <w:rFonts w:ascii="Arial" w:hAnsi="Arial"/>
      <w:szCs w:val="24"/>
    </w:rPr>
  </w:style>
  <w:style w:type="paragraph" w:customStyle="1" w:styleId="HeaderAquaveo">
    <w:name w:val="Header Aquaveo"/>
    <w:rsid w:val="00C17192"/>
    <w:pPr>
      <w:pBdr>
        <w:bottom w:val="single" w:sz="12" w:space="1" w:color="auto"/>
      </w:pBdr>
      <w:tabs>
        <w:tab w:val="right" w:pos="9360"/>
      </w:tabs>
    </w:pPr>
    <w:rPr>
      <w:rFonts w:ascii="Arial" w:hAnsi="Arial"/>
      <w:b/>
      <w:i/>
      <w:szCs w:val="24"/>
    </w:rPr>
  </w:style>
  <w:style w:type="table" w:customStyle="1" w:styleId="TableAquaveo">
    <w:name w:val="Table Aquaveo"/>
    <w:basedOn w:val="TableNormal"/>
    <w:rsid w:val="00C17192"/>
    <w:pPr>
      <w:spacing w:before="120" w:after="120"/>
      <w:ind w:left="1440"/>
    </w:pPr>
    <w:rPr>
      <w:rFonts w:ascii="Arial" w:hAnsi="Arial"/>
      <w:sz w:val="16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C17192"/>
    <w:pPr>
      <w:jc w:val="center"/>
    </w:pPr>
    <w:rPr>
      <w:sz w:val="22"/>
    </w:rPr>
  </w:style>
  <w:style w:type="character" w:styleId="PageNumber">
    <w:name w:val="page number"/>
    <w:basedOn w:val="DefaultParagraphFont"/>
    <w:rsid w:val="00C17192"/>
  </w:style>
  <w:style w:type="paragraph" w:customStyle="1" w:styleId="EditNote">
    <w:name w:val="Edit Note"/>
    <w:basedOn w:val="Normal"/>
    <w:rsid w:val="00C17192"/>
    <w:rPr>
      <w:color w:val="FF0000"/>
    </w:rPr>
  </w:style>
  <w:style w:type="paragraph" w:customStyle="1" w:styleId="Tactic">
    <w:name w:val="Tactic"/>
    <w:basedOn w:val="Normal"/>
    <w:rsid w:val="00C17192"/>
    <w:pPr>
      <w:numPr>
        <w:numId w:val="4"/>
      </w:numPr>
    </w:pPr>
  </w:style>
  <w:style w:type="character" w:styleId="FollowedHyperlink">
    <w:name w:val="FollowedHyperlink"/>
    <w:rsid w:val="00C17192"/>
    <w:rPr>
      <w:color w:val="800080"/>
      <w:u w:val="single"/>
    </w:rPr>
  </w:style>
  <w:style w:type="character" w:customStyle="1" w:styleId="ListNumberChar">
    <w:name w:val="List Number Char"/>
    <w:link w:val="ListNumber"/>
    <w:rsid w:val="00C17192"/>
    <w:rPr>
      <w:rFonts w:ascii="Arial" w:hAnsi="Arial"/>
      <w:szCs w:val="24"/>
    </w:rPr>
  </w:style>
  <w:style w:type="character" w:customStyle="1" w:styleId="CaptionChar">
    <w:name w:val="Caption Char"/>
    <w:link w:val="Caption"/>
    <w:rsid w:val="00EA19C1"/>
    <w:rPr>
      <w:rFonts w:ascii="Arial" w:hAnsi="Arial"/>
      <w:i/>
      <w:sz w:val="16"/>
    </w:rPr>
  </w:style>
  <w:style w:type="character" w:styleId="Hyperlink">
    <w:name w:val="Hyperlink"/>
    <w:uiPriority w:val="99"/>
    <w:rsid w:val="00C17192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C17192"/>
    <w:pPr>
      <w:ind w:left="2520"/>
    </w:pPr>
  </w:style>
  <w:style w:type="paragraph" w:customStyle="1" w:styleId="Version">
    <w:name w:val="Version"/>
    <w:basedOn w:val="Normal"/>
    <w:rsid w:val="00C17192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C17192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C17192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C17192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C17192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C17192"/>
    <w:pPr>
      <w:numPr>
        <w:numId w:val="7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3A2B96"/>
    <w:rPr>
      <w:rFonts w:cs="Arial"/>
      <w:szCs w:val="18"/>
    </w:rPr>
  </w:style>
  <w:style w:type="paragraph" w:customStyle="1" w:styleId="CNList">
    <w:name w:val="CN List"/>
    <w:basedOn w:val="ListNumber"/>
    <w:link w:val="CNListChar"/>
    <w:qFormat/>
    <w:rsid w:val="00CA375F"/>
  </w:style>
  <w:style w:type="character" w:customStyle="1" w:styleId="BodyTextChar">
    <w:name w:val="BodyText Char"/>
    <w:link w:val="BodyText"/>
    <w:rsid w:val="003A2B96"/>
    <w:rPr>
      <w:rFonts w:ascii="Arial" w:hAnsi="Arial" w:cs="Arial"/>
      <w:szCs w:val="18"/>
    </w:rPr>
  </w:style>
  <w:style w:type="paragraph" w:styleId="Revision">
    <w:name w:val="Revision"/>
    <w:hidden/>
    <w:uiPriority w:val="99"/>
    <w:semiHidden/>
    <w:rsid w:val="00F22B73"/>
    <w:rPr>
      <w:sz w:val="22"/>
      <w:szCs w:val="24"/>
    </w:rPr>
  </w:style>
  <w:style w:type="character" w:customStyle="1" w:styleId="CNListChar">
    <w:name w:val="CN List Char"/>
    <w:basedOn w:val="ListNumberChar"/>
    <w:link w:val="CNList"/>
    <w:rsid w:val="00CA375F"/>
    <w:rPr>
      <w:rFonts w:ascii="Arial" w:hAnsi="Arial"/>
      <w:szCs w:val="24"/>
    </w:rPr>
  </w:style>
  <w:style w:type="paragraph" w:customStyle="1" w:styleId="Table">
    <w:name w:val="Table"/>
    <w:basedOn w:val="Caption"/>
    <w:link w:val="TableChar"/>
    <w:qFormat/>
    <w:rsid w:val="008F19DA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8F19DA"/>
    <w:rPr>
      <w:rFonts w:ascii="Helvetica" w:hAnsi="Helvetica"/>
      <w:i w:val="0"/>
      <w:sz w:val="18"/>
    </w:rPr>
  </w:style>
  <w:style w:type="character" w:customStyle="1" w:styleId="Heading4Char">
    <w:name w:val="Heading 4 Char"/>
    <w:link w:val="Heading4"/>
    <w:rsid w:val="00506A05"/>
    <w:rPr>
      <w:rFonts w:ascii="Arial" w:hAnsi="Arial"/>
      <w:bCs/>
      <w:szCs w:val="28"/>
    </w:rPr>
  </w:style>
  <w:style w:type="paragraph" w:customStyle="1" w:styleId="ListBulletIndentTight">
    <w:name w:val="List Bullet Indent Tight"/>
    <w:basedOn w:val="ListBulletIndent"/>
    <w:link w:val="ListBulletIndentTightChar"/>
    <w:rsid w:val="00506A05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506A05"/>
    <w:pPr>
      <w:numPr>
        <w:numId w:val="8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506A05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506A05"/>
    <w:rPr>
      <w:rFonts w:ascii="Arial" w:hAnsi="Arial" w:cs="Arial"/>
      <w:sz w:val="18"/>
      <w:szCs w:val="18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506A05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506A05"/>
    <w:rPr>
      <w:rFonts w:ascii="Arial" w:hAnsi="Arial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506A05"/>
    <w:rPr>
      <w:rFonts w:ascii="Arial" w:hAnsi="Arial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506A05"/>
    <w:rPr>
      <w:rFonts w:ascii="Arial" w:hAnsi="Arial"/>
      <w:sz w:val="22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506A05"/>
    <w:rPr>
      <w:rFonts w:ascii="Arial" w:hAnsi="Arial"/>
      <w:sz w:val="22"/>
      <w:szCs w:val="24"/>
    </w:rPr>
  </w:style>
  <w:style w:type="character" w:customStyle="1" w:styleId="Heading1Char">
    <w:name w:val="Heading 1 Char"/>
    <w:link w:val="Heading1"/>
    <w:rsid w:val="00AC1FAC"/>
    <w:rPr>
      <w:rFonts w:ascii="Arial" w:hAnsi="Arial" w:cs="Arial"/>
      <w:kern w:val="32"/>
      <w:sz w:val="28"/>
      <w:szCs w:val="32"/>
    </w:rPr>
  </w:style>
  <w:style w:type="character" w:customStyle="1" w:styleId="ListBulletTightChar">
    <w:name w:val="List Bullet Tight Char"/>
    <w:basedOn w:val="ListBulletChar"/>
    <w:link w:val="ListBulletTight"/>
    <w:rsid w:val="00506A05"/>
    <w:rPr>
      <w:rFonts w:ascii="Arial" w:hAnsi="Arial"/>
      <w:szCs w:val="24"/>
    </w:rPr>
  </w:style>
  <w:style w:type="character" w:customStyle="1" w:styleId="BulletedListChar">
    <w:name w:val="Bulleted List Char"/>
    <w:basedOn w:val="ListBulletTightChar"/>
    <w:link w:val="BulletedList"/>
    <w:rsid w:val="00506A05"/>
    <w:rPr>
      <w:rFonts w:ascii="Arial" w:hAnsi="Arial"/>
      <w:sz w:val="22"/>
      <w:szCs w:val="24"/>
    </w:rPr>
  </w:style>
  <w:style w:type="paragraph" w:customStyle="1" w:styleId="CNlist0">
    <w:name w:val="CN list"/>
    <w:basedOn w:val="ListNumber"/>
    <w:link w:val="CNlistChar0"/>
    <w:autoRedefine/>
    <w:qFormat/>
    <w:rsid w:val="0021572A"/>
    <w:pPr>
      <w:numPr>
        <w:numId w:val="0"/>
      </w:numPr>
      <w:tabs>
        <w:tab w:val="num" w:pos="2304"/>
      </w:tabs>
      <w:ind w:left="2304" w:hanging="288"/>
    </w:pPr>
  </w:style>
  <w:style w:type="character" w:customStyle="1" w:styleId="CNlistChar0">
    <w:name w:val="CN list Char"/>
    <w:link w:val="CNlist0"/>
    <w:rsid w:val="0021572A"/>
    <w:rPr>
      <w:rFonts w:ascii="Arial" w:hAnsi="Arial"/>
      <w:szCs w:val="24"/>
    </w:rPr>
  </w:style>
  <w:style w:type="paragraph" w:customStyle="1" w:styleId="CBList">
    <w:name w:val="CB List"/>
    <w:basedOn w:val="ListBullet"/>
    <w:link w:val="CBListChar"/>
    <w:autoRedefine/>
    <w:qFormat/>
    <w:rsid w:val="00190B4E"/>
    <w:pPr>
      <w:spacing w:before="60" w:after="120"/>
    </w:pPr>
  </w:style>
  <w:style w:type="paragraph" w:customStyle="1" w:styleId="Blockquote">
    <w:name w:val="Blockquote"/>
    <w:basedOn w:val="BodyText"/>
    <w:next w:val="BodyText"/>
    <w:link w:val="BlockquoteChar"/>
    <w:autoRedefine/>
    <w:qFormat/>
    <w:rsid w:val="00214443"/>
    <w:pPr>
      <w:spacing w:before="60" w:after="120"/>
      <w:ind w:right="1440"/>
    </w:pPr>
    <w:rPr>
      <w:rFonts w:ascii="Times New Roman" w:hAnsi="Times New Roman" w:cs="Times New Roman"/>
      <w:sz w:val="22"/>
      <w:szCs w:val="22"/>
    </w:rPr>
  </w:style>
  <w:style w:type="character" w:customStyle="1" w:styleId="CBListChar">
    <w:name w:val="CB List Char"/>
    <w:link w:val="CBList"/>
    <w:rsid w:val="00190B4E"/>
    <w:rPr>
      <w:rFonts w:ascii="Arial" w:hAnsi="Arial"/>
      <w:szCs w:val="24"/>
    </w:rPr>
  </w:style>
  <w:style w:type="paragraph" w:customStyle="1" w:styleId="CNBList">
    <w:name w:val="CNB List"/>
    <w:basedOn w:val="CNList"/>
    <w:link w:val="CNBListChar"/>
    <w:autoRedefine/>
    <w:qFormat/>
    <w:rsid w:val="00214443"/>
    <w:pPr>
      <w:numPr>
        <w:numId w:val="10"/>
      </w:numPr>
      <w:spacing w:before="60" w:after="120"/>
    </w:pPr>
    <w:rPr>
      <w:rFonts w:ascii="Times New Roman" w:hAnsi="Times New Roman"/>
      <w:sz w:val="22"/>
    </w:rPr>
  </w:style>
  <w:style w:type="character" w:customStyle="1" w:styleId="BlockquoteChar">
    <w:name w:val="Blockquote Char"/>
    <w:link w:val="Blockquote"/>
    <w:rsid w:val="00214443"/>
    <w:rPr>
      <w:sz w:val="22"/>
      <w:szCs w:val="22"/>
    </w:rPr>
  </w:style>
  <w:style w:type="character" w:customStyle="1" w:styleId="CNBListChar">
    <w:name w:val="CNB List Char"/>
    <w:link w:val="CNBList"/>
    <w:rsid w:val="00214443"/>
    <w:rPr>
      <w:sz w:val="22"/>
      <w:szCs w:val="24"/>
    </w:rPr>
  </w:style>
  <w:style w:type="table" w:customStyle="1" w:styleId="Thesis">
    <w:name w:val="Thesis"/>
    <w:basedOn w:val="TableNormal"/>
    <w:uiPriority w:val="99"/>
    <w:rsid w:val="00214443"/>
    <w:pPr>
      <w:jc w:val="center"/>
    </w:pPr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ED7D31"/>
        <w:bottom w:val="single" w:sz="4" w:space="0" w:color="ED7D31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ED7D31"/>
        </w:tcBorders>
      </w:tcPr>
    </w:tblStylePr>
    <w:tblStylePr w:type="firstCol">
      <w:rPr>
        <w:b w:val="0"/>
      </w:rPr>
    </w:tblStylePr>
  </w:style>
  <w:style w:type="character" w:styleId="PlaceholderText">
    <w:name w:val="Placeholder Text"/>
    <w:uiPriority w:val="99"/>
    <w:semiHidden/>
    <w:rsid w:val="00214443"/>
    <w:rPr>
      <w:color w:val="808080"/>
    </w:rPr>
  </w:style>
  <w:style w:type="character" w:styleId="EndnoteReference">
    <w:name w:val="endnote reference"/>
    <w:rsid w:val="0021444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D594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3A2B9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http://www.xmswiki.com/images/thumb/a/ab/Run_MODFLOW_Macro.svg/60px-Run_MODFLOW_Macro.svg.png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http://www.xmswiki.com/images/thumb/0/00/Save_Macro.svg/53px-Save_Macro.svg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http://www.xmswiki.com/images/thumb/5/5d/Open_Macro.svg/60px-Open_Macro.svg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http://www.xmswiki.com/images/thumb/a/a3/Dataset_Cells_Active.svg/60px-Dataset_Cells_Active.svg.png" TargetMode="External"/><Relationship Id="rId30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sienv.com/product/modflow-usg/" TargetMode="External"/><Relationship Id="rId1" Type="http://schemas.openxmlformats.org/officeDocument/2006/relationships/hyperlink" Target="https://www.serdp-estcp.org/Program-Areas/Environmental-Restoration/Contaminated-Groundwater/Persistent-Contamination/ER-20142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reer\Downloads\gms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208EE-C840-40EE-AE73-F1FCDDD5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gms_new.dotx</Template>
  <TotalTime>21</TotalTime>
  <Pages>7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9458</CharactersWithSpaces>
  <SharedDoc>false</SharedDoc>
  <HLinks>
    <vt:vector size="222" baseType="variant"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_Toc79584690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_Toc79584689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_Toc79584688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_Toc79584687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_Toc79584686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_Toc79584685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_Toc79584684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_Toc79584683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_Toc79584682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_Toc79584681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_Toc79584680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_Toc79584679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_Toc79584678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_Toc79584677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_Toc79584676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_Toc79584675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_Toc79584674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_Toc79584673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_Toc79584672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_Toc79584671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_Toc79584670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_Toc79584669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_Toc79584668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_Toc79584667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_Toc79584666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_Toc79584665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_Toc79584664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_Toc79584663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_Toc79584662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_Toc79584661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_Toc79584660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_Toc79584659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_Toc79584658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_Toc79584657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_Toc79584656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_Toc79584655</vt:lpwstr>
      </vt:variant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http://pubs.usgs.gov/of/2000/0466/report.pdf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Thatiana Gibbs</dc:creator>
  <cp:lastModifiedBy>Jeff Creer</cp:lastModifiedBy>
  <cp:revision>3</cp:revision>
  <cp:lastPrinted>2023-09-27T20:02:00Z</cp:lastPrinted>
  <dcterms:created xsi:type="dcterms:W3CDTF">2025-07-30T21:09:00Z</dcterms:created>
  <dcterms:modified xsi:type="dcterms:W3CDTF">2025-07-30T21:10:00Z</dcterms:modified>
</cp:coreProperties>
</file>