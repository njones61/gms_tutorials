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92" w:rsidRDefault="00506A05">
      <w:r>
        <w:rPr>
          <w:noProof/>
        </w:rPr>
        <mc:AlternateContent>
          <mc:Choice Requires="wpc">
            <w:drawing>
              <wp:anchor distT="0" distB="0" distL="114300" distR="114300" simplePos="0" relativeHeight="251728384" behindDoc="0" locked="0" layoutInCell="1" allowOverlap="1" wp14:anchorId="648F8C7C" wp14:editId="720D6DCD">
                <wp:simplePos x="0" y="0"/>
                <wp:positionH relativeFrom="margin">
                  <wp:posOffset>1905</wp:posOffset>
                </wp:positionH>
                <wp:positionV relativeFrom="paragraph">
                  <wp:posOffset>1191260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3" name="Picture 33"/>
                          <pic:cNvPicPr>
                            <a:picLocks noChangeAspect="1"/>
                          </pic:cNvPicPr>
                        </pic:nvPicPr>
                        <pic:blipFill>
                          <a:blip r:embed="rId9"/>
                          <a:stretch>
                            <a:fillRect/>
                          </a:stretch>
                        </pic:blipFill>
                        <pic:spPr>
                          <a:xfrm>
                            <a:off x="933450" y="38461"/>
                            <a:ext cx="4133334" cy="2885714"/>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93.8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33" o:spid="_x0000_s1028" type="#_x0000_t75" style="position:absolute;left:9334;top:384;width:41333;height:28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OeATDAAAA2wAAAA8AAABkcnMvZG93bnJldi54bWxEj0FrAjEUhO8F/0N4Qm81a0WR1ShaEMRT&#10;u+rB23PzzC5uXtYk6vbfN4VCj8PMfMPMl51txIN8qB0rGA4yEMSl0zUbBYf95m0KIkRkjY1jUvBN&#10;AZaL3sscc+2e/EWPIhqRIBxyVFDF2OZShrIii2HgWuLkXZy3GJP0RmqPzwS3jXzPsom0WHNaqLCl&#10;j4rKa3G3Ck7Gy/V5vPvk3bawVzOenI7FTanXfreagYjUxf/wX3urFYxG8Psl/QC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E54BMMAAADbAAAADwAAAAAAAAAAAAAAAACf&#10;AgAAZHJzL2Rvd25yZXYueG1sUEsFBgAAAAAEAAQA9wAAAI8DAAAAAA==&#10;">
                  <v:imagedata r:id="rId10"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083A3BE0" wp14:editId="3D17B127">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50F40886" wp14:editId="3CF7D0F9">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0A18C790" wp14:editId="73AC9063">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3E2C2532" wp14:editId="3E9BB320">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442F5C">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442F5C">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7633A2CC" wp14:editId="35F95396">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3908757D" wp14:editId="149007A4">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442F5C">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0094602F">
                              <w:rPr>
                                <w:rFonts w:ascii="Arial" w:hAnsi="Arial" w:cs="Arial"/>
                                <w:b/>
                                <w:i/>
                                <w:color w:val="auto"/>
                                <w:sz w:val="34"/>
                                <w:szCs w:val="34"/>
                              </w:rPr>
                              <w:t xml:space="preserve">– </w:t>
                            </w:r>
                            <w:r w:rsidR="00483361">
                              <w:rPr>
                                <w:rFonts w:ascii="Arial" w:hAnsi="Arial" w:cs="Arial"/>
                                <w:b/>
                                <w:i/>
                                <w:color w:val="auto"/>
                                <w:sz w:val="34"/>
                                <w:szCs w:val="34"/>
                              </w:rPr>
                              <w:t>ZONEBUDGET</w:t>
                            </w:r>
                          </w:p>
                          <w:p w:rsidR="00506A05" w:rsidRPr="009D54CB" w:rsidRDefault="002B767D" w:rsidP="00EF3FB0">
                            <w:pPr>
                              <w:pStyle w:val="TutorialDescription"/>
                              <w:rPr>
                                <w:rFonts w:ascii="Arial" w:hAnsi="Arial" w:cs="Arial"/>
                                <w:color w:val="807F7D"/>
                                <w:szCs w:val="30"/>
                              </w:rPr>
                            </w:pPr>
                            <w:r>
                              <w:rPr>
                                <w:rFonts w:ascii="Arial" w:hAnsi="Arial" w:cs="Arial"/>
                                <w:color w:val="807F7D"/>
                                <w:szCs w:val="30"/>
                              </w:rPr>
                              <w:t>Use ZONEBUDGE</w:t>
                            </w:r>
                            <w:bookmarkStart w:id="0" w:name="_GoBack"/>
                            <w:bookmarkEnd w:id="0"/>
                            <w:r>
                              <w:rPr>
                                <w:rFonts w:ascii="Arial" w:hAnsi="Arial" w:cs="Arial"/>
                                <w:color w:val="807F7D"/>
                                <w:szCs w:val="30"/>
                              </w:rPr>
                              <w:t>T with a</w:t>
                            </w:r>
                            <w:r w:rsidR="00483361">
                              <w:rPr>
                                <w:rFonts w:ascii="Arial" w:hAnsi="Arial" w:cs="Arial"/>
                                <w:color w:val="807F7D"/>
                                <w:szCs w:val="30"/>
                              </w:rPr>
                              <w:t xml:space="preserve"> Multi-layer Model</w:t>
                            </w:r>
                          </w:p>
                          <w:p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442F5C">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0094602F">
                        <w:rPr>
                          <w:rFonts w:ascii="Arial" w:hAnsi="Arial" w:cs="Arial"/>
                          <w:b/>
                          <w:i/>
                          <w:color w:val="auto"/>
                          <w:sz w:val="34"/>
                          <w:szCs w:val="34"/>
                        </w:rPr>
                        <w:t xml:space="preserve">– </w:t>
                      </w:r>
                      <w:r w:rsidR="00483361">
                        <w:rPr>
                          <w:rFonts w:ascii="Arial" w:hAnsi="Arial" w:cs="Arial"/>
                          <w:b/>
                          <w:i/>
                          <w:color w:val="auto"/>
                          <w:sz w:val="34"/>
                          <w:szCs w:val="34"/>
                        </w:rPr>
                        <w:t>ZONEBUDGET</w:t>
                      </w:r>
                    </w:p>
                    <w:p w:rsidR="00506A05" w:rsidRPr="009D54CB" w:rsidRDefault="002B767D" w:rsidP="00EF3FB0">
                      <w:pPr>
                        <w:pStyle w:val="TutorialDescription"/>
                        <w:rPr>
                          <w:rFonts w:ascii="Arial" w:hAnsi="Arial" w:cs="Arial"/>
                          <w:color w:val="807F7D"/>
                          <w:szCs w:val="30"/>
                        </w:rPr>
                      </w:pPr>
                      <w:r>
                        <w:rPr>
                          <w:rFonts w:ascii="Arial" w:hAnsi="Arial" w:cs="Arial"/>
                          <w:color w:val="807F7D"/>
                          <w:szCs w:val="30"/>
                        </w:rPr>
                        <w:t>Use ZONEBUDGE</w:t>
                      </w:r>
                      <w:bookmarkStart w:id="1" w:name="_GoBack"/>
                      <w:bookmarkEnd w:id="1"/>
                      <w:r>
                        <w:rPr>
                          <w:rFonts w:ascii="Arial" w:hAnsi="Arial" w:cs="Arial"/>
                          <w:color w:val="807F7D"/>
                          <w:szCs w:val="30"/>
                        </w:rPr>
                        <w:t>T with a</w:t>
                      </w:r>
                      <w:r w:rsidR="00483361">
                        <w:rPr>
                          <w:rFonts w:ascii="Arial" w:hAnsi="Arial" w:cs="Arial"/>
                          <w:color w:val="807F7D"/>
                          <w:szCs w:val="30"/>
                        </w:rPr>
                        <w:t xml:space="preserve"> Multi-layer Model</w:t>
                      </w:r>
                    </w:p>
                    <w:p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7481E023" wp14:editId="35809C72">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B767D" w:rsidP="007870B4">
                            <w:pPr>
                              <w:pStyle w:val="Objectives"/>
                              <w:rPr>
                                <w:rFonts w:ascii="Arial" w:hAnsi="Arial" w:cs="Arial"/>
                                <w:sz w:val="20"/>
                                <w:szCs w:val="20"/>
                              </w:rPr>
                            </w:pPr>
                            <w:r>
                              <w:rPr>
                                <w:rFonts w:ascii="Arial" w:hAnsi="Arial" w:cs="Arial"/>
                                <w:sz w:val="20"/>
                                <w:szCs w:val="20"/>
                              </w:rPr>
                              <w:t>Learn how to use ZONEBUDGET with MODFLOW in GMS</w:t>
                            </w:r>
                            <w:r w:rsidR="00506A05" w:rsidRPr="00AC1FAC">
                              <w:rPr>
                                <w:rFonts w:ascii="Arial" w:hAnsi="Arial" w:cs="Arial"/>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B767D" w:rsidP="007870B4">
                      <w:pPr>
                        <w:pStyle w:val="Objectives"/>
                        <w:rPr>
                          <w:rFonts w:ascii="Arial" w:hAnsi="Arial" w:cs="Arial"/>
                          <w:sz w:val="20"/>
                          <w:szCs w:val="20"/>
                        </w:rPr>
                      </w:pPr>
                      <w:r>
                        <w:rPr>
                          <w:rFonts w:ascii="Arial" w:hAnsi="Arial" w:cs="Arial"/>
                          <w:sz w:val="20"/>
                          <w:szCs w:val="20"/>
                        </w:rPr>
                        <w:t>Learn how to use ZONEBUDGET with MODFLOW in GMS</w:t>
                      </w:r>
                      <w:r w:rsidR="00506A05" w:rsidRPr="00AC1FAC">
                        <w:rPr>
                          <w:rFonts w:ascii="Arial" w:hAnsi="Arial" w:cs="Arial"/>
                          <w:sz w:val="20"/>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21FE9376" wp14:editId="3E6BEBBC">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2B767D" w:rsidP="007870B4">
                            <w:pPr>
                              <w:pStyle w:val="ListRequirements"/>
                              <w:rPr>
                                <w:rFonts w:ascii="Arial" w:hAnsi="Arial" w:cs="Arial"/>
                                <w:sz w:val="20"/>
                                <w:szCs w:val="20"/>
                              </w:rPr>
                            </w:pPr>
                            <w:r>
                              <w:rPr>
                                <w:rFonts w:ascii="Arial" w:hAnsi="Arial" w:cs="Arial"/>
                                <w:sz w:val="20"/>
                                <w:szCs w:val="20"/>
                              </w:rPr>
                              <w:t>1</w:t>
                            </w:r>
                            <w:r w:rsidR="006032BC">
                              <w:rPr>
                                <w:rFonts w:ascii="Arial" w:hAnsi="Arial" w:cs="Arial"/>
                                <w:sz w:val="20"/>
                                <w:szCs w:val="20"/>
                              </w:rPr>
                              <w:t>5–</w:t>
                            </w:r>
                            <w:r>
                              <w:rPr>
                                <w:rFonts w:ascii="Arial" w:hAnsi="Arial" w:cs="Arial"/>
                                <w:sz w:val="20"/>
                                <w:szCs w:val="20"/>
                              </w:rPr>
                              <w:t>25</w:t>
                            </w:r>
                            <w:r w:rsidR="00506A05" w:rsidRPr="00655AB4">
                              <w:rPr>
                                <w:rFonts w:ascii="Arial" w:hAnsi="Arial" w:cs="Arial"/>
                                <w:sz w:val="20"/>
                                <w:szCs w:val="20"/>
                              </w:rPr>
                              <w:t xml:space="preserve"> minutes</w:t>
                            </w:r>
                          </w:p>
                          <w:p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2B767D" w:rsidP="007870B4">
                      <w:pPr>
                        <w:pStyle w:val="ListRequirements"/>
                        <w:rPr>
                          <w:rFonts w:ascii="Arial" w:hAnsi="Arial" w:cs="Arial"/>
                          <w:sz w:val="20"/>
                          <w:szCs w:val="20"/>
                        </w:rPr>
                      </w:pPr>
                      <w:r>
                        <w:rPr>
                          <w:rFonts w:ascii="Arial" w:hAnsi="Arial" w:cs="Arial"/>
                          <w:sz w:val="20"/>
                          <w:szCs w:val="20"/>
                        </w:rPr>
                        <w:t>1</w:t>
                      </w:r>
                      <w:r w:rsidR="006032BC">
                        <w:rPr>
                          <w:rFonts w:ascii="Arial" w:hAnsi="Arial" w:cs="Arial"/>
                          <w:sz w:val="20"/>
                          <w:szCs w:val="20"/>
                        </w:rPr>
                        <w:t>5–</w:t>
                      </w:r>
                      <w:r>
                        <w:rPr>
                          <w:rFonts w:ascii="Arial" w:hAnsi="Arial" w:cs="Arial"/>
                          <w:sz w:val="20"/>
                          <w:szCs w:val="20"/>
                        </w:rPr>
                        <w:t>25</w:t>
                      </w:r>
                      <w:r w:rsidR="00506A05" w:rsidRPr="00655AB4">
                        <w:rPr>
                          <w:rFonts w:ascii="Arial" w:hAnsi="Arial" w:cs="Arial"/>
                          <w:sz w:val="20"/>
                          <w:szCs w:val="20"/>
                        </w:rPr>
                        <w:t xml:space="preserve"> minutes</w:t>
                      </w:r>
                    </w:p>
                    <w:p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4D3F6B48" wp14:editId="150376C9">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rsidR="00506A05" w:rsidRPr="00655AB4" w:rsidRDefault="00506A05" w:rsidP="007870B4">
                            <w:pPr>
                              <w:pStyle w:val="ListRequirements"/>
                              <w:rPr>
                                <w:rFonts w:ascii="Arial" w:hAnsi="Arial" w:cs="Arial"/>
                                <w:sz w:val="20"/>
                                <w:szCs w:val="20"/>
                              </w:rPr>
                            </w:pPr>
                            <w:r>
                              <w:rPr>
                                <w:rFonts w:ascii="Arial" w:hAnsi="Arial" w:cs="Arial"/>
                                <w:sz w:val="20"/>
                                <w:szCs w:val="20"/>
                              </w:rPr>
                              <w:t>MODFLOW Interface</w:t>
                            </w:r>
                          </w:p>
                          <w:p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rsidR="00506A05" w:rsidRPr="00655AB4" w:rsidRDefault="00506A05" w:rsidP="007870B4">
                      <w:pPr>
                        <w:pStyle w:val="ListRequirements"/>
                        <w:rPr>
                          <w:rFonts w:ascii="Arial" w:hAnsi="Arial" w:cs="Arial"/>
                          <w:sz w:val="20"/>
                          <w:szCs w:val="20"/>
                        </w:rPr>
                      </w:pPr>
                      <w:r>
                        <w:rPr>
                          <w:rFonts w:ascii="Arial" w:hAnsi="Arial" w:cs="Arial"/>
                          <w:sz w:val="20"/>
                          <w:szCs w:val="20"/>
                        </w:rPr>
                        <w:t>MODFLOW Interface</w:t>
                      </w:r>
                    </w:p>
                    <w:p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40F0B764" wp14:editId="6DB83DE8">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2B767D" w:rsidRDefault="002B767D" w:rsidP="00FA61C3">
                            <w:pPr>
                              <w:pStyle w:val="ListRequirements"/>
                              <w:rPr>
                                <w:rFonts w:ascii="Arial" w:hAnsi="Arial" w:cs="Arial"/>
                                <w:sz w:val="20"/>
                                <w:szCs w:val="20"/>
                              </w:rPr>
                            </w:pPr>
                            <w:r>
                              <w:rPr>
                                <w:rFonts w:ascii="Arial" w:hAnsi="Arial" w:cs="Arial"/>
                                <w:sz w:val="20"/>
                                <w:szCs w:val="20"/>
                              </w:rPr>
                              <w:t>MODFLOW – Grid Approach</w:t>
                            </w:r>
                          </w:p>
                          <w:p w:rsidR="00506A05" w:rsidRDefault="006032BC" w:rsidP="00FA61C3">
                            <w:pPr>
                              <w:pStyle w:val="ListRequirements"/>
                              <w:rPr>
                                <w:rFonts w:ascii="Arial" w:hAnsi="Arial" w:cs="Arial"/>
                                <w:sz w:val="20"/>
                                <w:szCs w:val="20"/>
                              </w:rPr>
                            </w:pPr>
                            <w:r>
                              <w:rPr>
                                <w:rFonts w:ascii="Arial" w:hAnsi="Arial" w:cs="Arial"/>
                                <w:sz w:val="20"/>
                                <w:szCs w:val="20"/>
                              </w:rPr>
                              <w:t>MODFLOW – Conceptual Model Approach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2B767D" w:rsidRDefault="002B767D" w:rsidP="00FA61C3">
                      <w:pPr>
                        <w:pStyle w:val="ListRequirements"/>
                        <w:rPr>
                          <w:rFonts w:ascii="Arial" w:hAnsi="Arial" w:cs="Arial"/>
                          <w:sz w:val="20"/>
                          <w:szCs w:val="20"/>
                        </w:rPr>
                      </w:pPr>
                      <w:r>
                        <w:rPr>
                          <w:rFonts w:ascii="Arial" w:hAnsi="Arial" w:cs="Arial"/>
                          <w:sz w:val="20"/>
                          <w:szCs w:val="20"/>
                        </w:rPr>
                        <w:t>MODFLOW – Grid Approach</w:t>
                      </w:r>
                    </w:p>
                    <w:p w:rsidR="00506A05" w:rsidRDefault="006032BC" w:rsidP="00FA61C3">
                      <w:pPr>
                        <w:pStyle w:val="ListRequirements"/>
                        <w:rPr>
                          <w:rFonts w:ascii="Arial" w:hAnsi="Arial" w:cs="Arial"/>
                          <w:sz w:val="20"/>
                          <w:szCs w:val="20"/>
                        </w:rPr>
                      </w:pPr>
                      <w:r>
                        <w:rPr>
                          <w:rFonts w:ascii="Arial" w:hAnsi="Arial" w:cs="Arial"/>
                          <w:sz w:val="20"/>
                          <w:szCs w:val="20"/>
                        </w:rPr>
                        <w:t>MODFLOW – Conceptual Model Approach I</w:t>
                      </w: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2B767D" w:rsidRPr="002B767D" w:rsidRDefault="00887603">
            <w:pPr>
              <w:pStyle w:val="TOC1"/>
              <w:rPr>
                <w:rFonts w:ascii="Arial" w:eastAsiaTheme="minorEastAsia" w:hAnsi="Arial" w:cs="Arial"/>
                <w:b w:val="0"/>
                <w:noProof/>
                <w:sz w:val="18"/>
                <w:szCs w:val="18"/>
              </w:rPr>
            </w:pPr>
            <w:r w:rsidRPr="002B767D">
              <w:rPr>
                <w:rFonts w:ascii="Arial" w:hAnsi="Arial" w:cs="Arial"/>
                <w:smallCaps/>
                <w:sz w:val="18"/>
                <w:szCs w:val="18"/>
              </w:rPr>
              <w:lastRenderedPageBreak/>
              <w:fldChar w:fldCharType="begin"/>
            </w:r>
            <w:r w:rsidRPr="002B767D">
              <w:rPr>
                <w:rFonts w:ascii="Arial" w:hAnsi="Arial" w:cs="Arial"/>
                <w:smallCaps/>
                <w:sz w:val="18"/>
                <w:szCs w:val="18"/>
              </w:rPr>
              <w:instrText xml:space="preserve"> TOC \o "1-2" \h \z \u </w:instrText>
            </w:r>
            <w:r w:rsidRPr="002B767D">
              <w:rPr>
                <w:rFonts w:ascii="Arial" w:hAnsi="Arial" w:cs="Arial"/>
                <w:smallCaps/>
                <w:sz w:val="18"/>
                <w:szCs w:val="18"/>
              </w:rPr>
              <w:fldChar w:fldCharType="separate"/>
            </w:r>
            <w:hyperlink w:anchor="_Toc109902683" w:history="1">
              <w:r w:rsidR="002B767D" w:rsidRPr="002B767D">
                <w:rPr>
                  <w:rStyle w:val="Hyperlink"/>
                  <w:rFonts w:ascii="Arial" w:hAnsi="Arial" w:cs="Arial"/>
                  <w:noProof/>
                  <w:sz w:val="18"/>
                  <w:szCs w:val="18"/>
                </w:rPr>
                <w:t>1</w:t>
              </w:r>
              <w:r w:rsidR="002B767D" w:rsidRPr="002B767D">
                <w:rPr>
                  <w:rFonts w:ascii="Arial" w:eastAsiaTheme="minorEastAsia" w:hAnsi="Arial" w:cs="Arial"/>
                  <w:b w:val="0"/>
                  <w:noProof/>
                  <w:sz w:val="18"/>
                  <w:szCs w:val="18"/>
                </w:rPr>
                <w:tab/>
              </w:r>
              <w:r w:rsidR="002B767D" w:rsidRPr="002B767D">
                <w:rPr>
                  <w:rStyle w:val="Hyperlink"/>
                  <w:rFonts w:ascii="Arial" w:hAnsi="Arial" w:cs="Arial"/>
                  <w:noProof/>
                  <w:sz w:val="18"/>
                  <w:szCs w:val="18"/>
                </w:rPr>
                <w:t>Introduction</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_Toc109902683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2</w:t>
              </w:r>
              <w:r w:rsidR="002B767D" w:rsidRPr="002B767D">
                <w:rPr>
                  <w:rFonts w:ascii="Arial" w:hAnsi="Arial" w:cs="Arial"/>
                  <w:noProof/>
                  <w:webHidden/>
                  <w:sz w:val="18"/>
                  <w:szCs w:val="18"/>
                </w:rPr>
                <w:fldChar w:fldCharType="end"/>
              </w:r>
            </w:hyperlink>
          </w:p>
          <w:p w:rsidR="002B767D" w:rsidRPr="002B767D" w:rsidRDefault="00A34707">
            <w:pPr>
              <w:pStyle w:val="TOC2"/>
              <w:tabs>
                <w:tab w:val="left" w:pos="880"/>
              </w:tabs>
              <w:rPr>
                <w:rFonts w:ascii="Arial" w:eastAsiaTheme="minorEastAsia" w:hAnsi="Arial" w:cs="Arial"/>
                <w:noProof/>
                <w:sz w:val="18"/>
                <w:szCs w:val="18"/>
              </w:rPr>
            </w:pPr>
            <w:hyperlink w:anchor="_Toc109902684" w:history="1">
              <w:r w:rsidR="002B767D" w:rsidRPr="002B767D">
                <w:rPr>
                  <w:rStyle w:val="Hyperlink"/>
                  <w:rFonts w:ascii="Arial" w:hAnsi="Arial" w:cs="Arial"/>
                  <w:noProof/>
                  <w:sz w:val="18"/>
                  <w:szCs w:val="18"/>
                </w:rPr>
                <w:t>1.1</w:t>
              </w:r>
              <w:r w:rsidR="002B767D" w:rsidRPr="002B767D">
                <w:rPr>
                  <w:rFonts w:ascii="Arial" w:eastAsiaTheme="minorEastAsia" w:hAnsi="Arial" w:cs="Arial"/>
                  <w:noProof/>
                  <w:sz w:val="18"/>
                  <w:szCs w:val="18"/>
                </w:rPr>
                <w:tab/>
              </w:r>
              <w:r w:rsidR="002B767D" w:rsidRPr="002B767D">
                <w:rPr>
                  <w:rStyle w:val="Hyperlink"/>
                  <w:rFonts w:ascii="Arial" w:hAnsi="Arial" w:cs="Arial"/>
                  <w:noProof/>
                  <w:sz w:val="18"/>
                  <w:szCs w:val="18"/>
                </w:rPr>
                <w:t>Getting Started</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_Toc109902684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3</w:t>
              </w:r>
              <w:r w:rsidR="002B767D" w:rsidRPr="002B767D">
                <w:rPr>
                  <w:rFonts w:ascii="Arial" w:hAnsi="Arial" w:cs="Arial"/>
                  <w:noProof/>
                  <w:webHidden/>
                  <w:sz w:val="18"/>
                  <w:szCs w:val="18"/>
                </w:rPr>
                <w:fldChar w:fldCharType="end"/>
              </w:r>
            </w:hyperlink>
          </w:p>
          <w:p w:rsidR="002B767D" w:rsidRPr="002B767D" w:rsidRDefault="00A34707">
            <w:pPr>
              <w:pStyle w:val="TOC1"/>
              <w:rPr>
                <w:rFonts w:ascii="Arial" w:eastAsiaTheme="minorEastAsia" w:hAnsi="Arial" w:cs="Arial"/>
                <w:b w:val="0"/>
                <w:noProof/>
                <w:sz w:val="18"/>
                <w:szCs w:val="18"/>
              </w:rPr>
            </w:pPr>
            <w:hyperlink w:anchor="_Toc109902685" w:history="1">
              <w:r w:rsidR="002B767D" w:rsidRPr="002B767D">
                <w:rPr>
                  <w:rStyle w:val="Hyperlink"/>
                  <w:rFonts w:ascii="Arial" w:hAnsi="Arial" w:cs="Arial"/>
                  <w:noProof/>
                  <w:sz w:val="18"/>
                  <w:szCs w:val="18"/>
                </w:rPr>
                <w:t>2</w:t>
              </w:r>
              <w:r w:rsidR="002B767D" w:rsidRPr="002B767D">
                <w:rPr>
                  <w:rFonts w:ascii="Arial" w:eastAsiaTheme="minorEastAsia" w:hAnsi="Arial" w:cs="Arial"/>
                  <w:b w:val="0"/>
                  <w:noProof/>
                  <w:sz w:val="18"/>
                  <w:szCs w:val="18"/>
                </w:rPr>
                <w:tab/>
              </w:r>
              <w:r w:rsidR="002B767D" w:rsidRPr="002B767D">
                <w:rPr>
                  <w:rStyle w:val="Hyperlink"/>
                  <w:rFonts w:ascii="Arial" w:hAnsi="Arial" w:cs="Arial"/>
                  <w:noProof/>
                  <w:sz w:val="18"/>
                  <w:szCs w:val="18"/>
                </w:rPr>
                <w:t>Import the MODFLOW 2000 Model</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_Toc109902685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3</w:t>
              </w:r>
              <w:r w:rsidR="002B767D" w:rsidRPr="002B767D">
                <w:rPr>
                  <w:rFonts w:ascii="Arial" w:hAnsi="Arial" w:cs="Arial"/>
                  <w:noProof/>
                  <w:webHidden/>
                  <w:sz w:val="18"/>
                  <w:szCs w:val="18"/>
                </w:rPr>
                <w:fldChar w:fldCharType="end"/>
              </w:r>
            </w:hyperlink>
          </w:p>
          <w:p w:rsidR="002B767D" w:rsidRPr="002B767D" w:rsidRDefault="00A34707">
            <w:pPr>
              <w:pStyle w:val="TOC2"/>
              <w:tabs>
                <w:tab w:val="left" w:pos="880"/>
              </w:tabs>
              <w:rPr>
                <w:rFonts w:ascii="Arial" w:eastAsiaTheme="minorEastAsia" w:hAnsi="Arial" w:cs="Arial"/>
                <w:noProof/>
                <w:sz w:val="18"/>
                <w:szCs w:val="18"/>
              </w:rPr>
            </w:pPr>
            <w:hyperlink w:anchor="_Toc109902686" w:history="1">
              <w:r w:rsidR="002B767D" w:rsidRPr="002B767D">
                <w:rPr>
                  <w:rStyle w:val="Hyperlink"/>
                  <w:rFonts w:ascii="Arial" w:hAnsi="Arial" w:cs="Arial"/>
                  <w:noProof/>
                  <w:sz w:val="18"/>
                  <w:szCs w:val="18"/>
                </w:rPr>
                <w:t>2.1</w:t>
              </w:r>
              <w:r w:rsidR="002B767D" w:rsidRPr="002B767D">
                <w:rPr>
                  <w:rFonts w:ascii="Arial" w:eastAsiaTheme="minorEastAsia" w:hAnsi="Arial" w:cs="Arial"/>
                  <w:noProof/>
                  <w:sz w:val="18"/>
                  <w:szCs w:val="18"/>
                </w:rPr>
                <w:tab/>
              </w:r>
              <w:r w:rsidR="002B767D" w:rsidRPr="002B767D">
                <w:rPr>
                  <w:rStyle w:val="Hyperlink"/>
                  <w:rFonts w:ascii="Arial" w:hAnsi="Arial" w:cs="Arial"/>
                  <w:noProof/>
                  <w:sz w:val="18"/>
                  <w:szCs w:val="18"/>
                </w:rPr>
                <w:t>Viewing the Flow Budget</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_Toc109902686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3</w:t>
              </w:r>
              <w:r w:rsidR="002B767D" w:rsidRPr="002B767D">
                <w:rPr>
                  <w:rFonts w:ascii="Arial" w:hAnsi="Arial" w:cs="Arial"/>
                  <w:noProof/>
                  <w:webHidden/>
                  <w:sz w:val="18"/>
                  <w:szCs w:val="18"/>
                </w:rPr>
                <w:fldChar w:fldCharType="end"/>
              </w:r>
            </w:hyperlink>
          </w:p>
          <w:p w:rsidR="002B767D" w:rsidRPr="002B767D" w:rsidRDefault="00A34707">
            <w:pPr>
              <w:pStyle w:val="TOC2"/>
              <w:tabs>
                <w:tab w:val="left" w:pos="880"/>
              </w:tabs>
              <w:rPr>
                <w:rFonts w:ascii="Arial" w:eastAsiaTheme="minorEastAsia" w:hAnsi="Arial" w:cs="Arial"/>
                <w:noProof/>
                <w:sz w:val="18"/>
                <w:szCs w:val="18"/>
              </w:rPr>
            </w:pPr>
            <w:hyperlink w:anchor="_Toc109902687" w:history="1">
              <w:r w:rsidR="002B767D" w:rsidRPr="002B767D">
                <w:rPr>
                  <w:rStyle w:val="Hyperlink"/>
                  <w:rFonts w:ascii="Arial" w:hAnsi="Arial" w:cs="Arial"/>
                  <w:noProof/>
                  <w:sz w:val="18"/>
                  <w:szCs w:val="18"/>
                </w:rPr>
                <w:t>2.2</w:t>
              </w:r>
              <w:r w:rsidR="002B767D" w:rsidRPr="002B767D">
                <w:rPr>
                  <w:rFonts w:ascii="Arial" w:eastAsiaTheme="minorEastAsia" w:hAnsi="Arial" w:cs="Arial"/>
                  <w:noProof/>
                  <w:sz w:val="18"/>
                  <w:szCs w:val="18"/>
                </w:rPr>
                <w:tab/>
              </w:r>
              <w:r w:rsidR="002B767D" w:rsidRPr="002B767D">
                <w:rPr>
                  <w:rStyle w:val="Hyperlink"/>
                  <w:rFonts w:ascii="Arial" w:hAnsi="Arial" w:cs="Arial"/>
                  <w:noProof/>
                  <w:sz w:val="18"/>
                  <w:szCs w:val="18"/>
                </w:rPr>
                <w:t>Running ZONEBUDGET</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_Toc109902687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4</w:t>
              </w:r>
              <w:r w:rsidR="002B767D" w:rsidRPr="002B767D">
                <w:rPr>
                  <w:rFonts w:ascii="Arial" w:hAnsi="Arial" w:cs="Arial"/>
                  <w:noProof/>
                  <w:webHidden/>
                  <w:sz w:val="18"/>
                  <w:szCs w:val="18"/>
                </w:rPr>
                <w:fldChar w:fldCharType="end"/>
              </w:r>
            </w:hyperlink>
          </w:p>
          <w:p w:rsidR="002B767D" w:rsidRPr="002B767D" w:rsidRDefault="00A34707">
            <w:pPr>
              <w:pStyle w:val="TOC1"/>
              <w:rPr>
                <w:rFonts w:ascii="Arial" w:eastAsiaTheme="minorEastAsia" w:hAnsi="Arial" w:cs="Arial"/>
                <w:b w:val="0"/>
                <w:noProof/>
                <w:sz w:val="18"/>
                <w:szCs w:val="18"/>
              </w:rPr>
            </w:pPr>
            <w:hyperlink w:anchor="_Toc109902688" w:history="1">
              <w:r w:rsidR="002B767D" w:rsidRPr="002B767D">
                <w:rPr>
                  <w:rStyle w:val="Hyperlink"/>
                  <w:rFonts w:ascii="Arial" w:hAnsi="Arial" w:cs="Arial"/>
                  <w:noProof/>
                  <w:sz w:val="18"/>
                  <w:szCs w:val="18"/>
                </w:rPr>
                <w:t>3</w:t>
              </w:r>
              <w:r w:rsidR="002B767D" w:rsidRPr="002B767D">
                <w:rPr>
                  <w:rFonts w:ascii="Arial" w:eastAsiaTheme="minorEastAsia" w:hAnsi="Arial" w:cs="Arial"/>
                  <w:b w:val="0"/>
                  <w:noProof/>
                  <w:sz w:val="18"/>
                  <w:szCs w:val="18"/>
                </w:rPr>
                <w:tab/>
              </w:r>
              <w:r w:rsidR="002B767D" w:rsidRPr="002B767D">
                <w:rPr>
                  <w:rStyle w:val="Hyperlink"/>
                  <w:rFonts w:ascii="Arial" w:hAnsi="Arial" w:cs="Arial"/>
                  <w:noProof/>
                  <w:sz w:val="18"/>
                  <w:szCs w:val="18"/>
                </w:rPr>
                <w:t>Assigning Zone Budget IDs</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_Toc109902688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5</w:t>
              </w:r>
              <w:r w:rsidR="002B767D" w:rsidRPr="002B767D">
                <w:rPr>
                  <w:rFonts w:ascii="Arial" w:hAnsi="Arial" w:cs="Arial"/>
                  <w:noProof/>
                  <w:webHidden/>
                  <w:sz w:val="18"/>
                  <w:szCs w:val="18"/>
                </w:rPr>
                <w:fldChar w:fldCharType="end"/>
              </w:r>
            </w:hyperlink>
          </w:p>
          <w:p w:rsidR="002B767D" w:rsidRPr="002B767D" w:rsidRDefault="00A34707">
            <w:pPr>
              <w:pStyle w:val="TOC2"/>
              <w:tabs>
                <w:tab w:val="left" w:pos="880"/>
              </w:tabs>
              <w:rPr>
                <w:rFonts w:ascii="Arial" w:eastAsiaTheme="minorEastAsia" w:hAnsi="Arial" w:cs="Arial"/>
                <w:noProof/>
                <w:sz w:val="18"/>
                <w:szCs w:val="18"/>
              </w:rPr>
            </w:pPr>
            <w:hyperlink w:anchor="_Toc109902689" w:history="1">
              <w:r w:rsidR="002B767D" w:rsidRPr="002B767D">
                <w:rPr>
                  <w:rStyle w:val="Hyperlink"/>
                  <w:rFonts w:ascii="Arial" w:hAnsi="Arial" w:cs="Arial"/>
                  <w:noProof/>
                  <w:sz w:val="18"/>
                  <w:szCs w:val="18"/>
                </w:rPr>
                <w:t>3.1</w:t>
              </w:r>
              <w:r w:rsidR="002B767D" w:rsidRPr="002B767D">
                <w:rPr>
                  <w:rFonts w:ascii="Arial" w:eastAsiaTheme="minorEastAsia" w:hAnsi="Arial" w:cs="Arial"/>
                  <w:noProof/>
                  <w:sz w:val="18"/>
                  <w:szCs w:val="18"/>
                </w:rPr>
                <w:tab/>
              </w:r>
              <w:r w:rsidR="002B767D" w:rsidRPr="002B767D">
                <w:rPr>
                  <w:rStyle w:val="Hyperlink"/>
                  <w:rFonts w:ascii="Arial" w:hAnsi="Arial" w:cs="Arial"/>
                  <w:noProof/>
                  <w:sz w:val="18"/>
                  <w:szCs w:val="18"/>
                </w:rPr>
                <w:t>Running ZONEBUDGET</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_Toc109902689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6</w:t>
              </w:r>
              <w:r w:rsidR="002B767D" w:rsidRPr="002B767D">
                <w:rPr>
                  <w:rFonts w:ascii="Arial" w:hAnsi="Arial" w:cs="Arial"/>
                  <w:noProof/>
                  <w:webHidden/>
                  <w:sz w:val="18"/>
                  <w:szCs w:val="18"/>
                </w:rPr>
                <w:fldChar w:fldCharType="end"/>
              </w:r>
            </w:hyperlink>
          </w:p>
          <w:p w:rsidR="002B767D" w:rsidRPr="002B767D" w:rsidRDefault="00A34707">
            <w:pPr>
              <w:pStyle w:val="TOC1"/>
              <w:rPr>
                <w:rFonts w:ascii="Arial" w:eastAsiaTheme="minorEastAsia" w:hAnsi="Arial" w:cs="Arial"/>
                <w:b w:val="0"/>
                <w:noProof/>
                <w:sz w:val="18"/>
                <w:szCs w:val="18"/>
              </w:rPr>
            </w:pPr>
            <w:hyperlink w:anchor="_Toc109902690" w:history="1">
              <w:r w:rsidR="002B767D" w:rsidRPr="002B767D">
                <w:rPr>
                  <w:rStyle w:val="Hyperlink"/>
                  <w:rFonts w:ascii="Arial" w:hAnsi="Arial" w:cs="Arial"/>
                  <w:noProof/>
                  <w:sz w:val="18"/>
                  <w:szCs w:val="18"/>
                </w:rPr>
                <w:t>4</w:t>
              </w:r>
              <w:r w:rsidR="002B767D" w:rsidRPr="002B767D">
                <w:rPr>
                  <w:rFonts w:ascii="Arial" w:eastAsiaTheme="minorEastAsia" w:hAnsi="Arial" w:cs="Arial"/>
                  <w:b w:val="0"/>
                  <w:noProof/>
                  <w:sz w:val="18"/>
                  <w:szCs w:val="18"/>
                </w:rPr>
                <w:tab/>
              </w:r>
              <w:r w:rsidR="002B767D" w:rsidRPr="002B767D">
                <w:rPr>
                  <w:rStyle w:val="Hyperlink"/>
                  <w:rFonts w:ascii="Arial" w:hAnsi="Arial" w:cs="Arial"/>
                  <w:noProof/>
                  <w:sz w:val="18"/>
                  <w:szCs w:val="18"/>
                </w:rPr>
                <w:t>Assigning Zone Budget IDs from a Conceptual Model</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_Toc109902690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7</w:t>
              </w:r>
              <w:r w:rsidR="002B767D" w:rsidRPr="002B767D">
                <w:rPr>
                  <w:rFonts w:ascii="Arial" w:hAnsi="Arial" w:cs="Arial"/>
                  <w:noProof/>
                  <w:webHidden/>
                  <w:sz w:val="18"/>
                  <w:szCs w:val="18"/>
                </w:rPr>
                <w:fldChar w:fldCharType="end"/>
              </w:r>
            </w:hyperlink>
          </w:p>
          <w:p w:rsidR="002B767D" w:rsidRPr="002B767D" w:rsidRDefault="00A34707">
            <w:pPr>
              <w:pStyle w:val="TOC2"/>
              <w:tabs>
                <w:tab w:val="left" w:pos="880"/>
              </w:tabs>
              <w:rPr>
                <w:rFonts w:ascii="Arial" w:eastAsiaTheme="minorEastAsia" w:hAnsi="Arial" w:cs="Arial"/>
                <w:noProof/>
                <w:sz w:val="18"/>
                <w:szCs w:val="18"/>
              </w:rPr>
            </w:pPr>
            <w:hyperlink w:anchor="_Toc109902691" w:history="1">
              <w:r w:rsidR="002B767D" w:rsidRPr="002B767D">
                <w:rPr>
                  <w:rStyle w:val="Hyperlink"/>
                  <w:rFonts w:ascii="Arial" w:hAnsi="Arial" w:cs="Arial"/>
                  <w:noProof/>
                  <w:sz w:val="18"/>
                  <w:szCs w:val="18"/>
                </w:rPr>
                <w:t>4.1</w:t>
              </w:r>
              <w:r w:rsidR="002B767D" w:rsidRPr="002B767D">
                <w:rPr>
                  <w:rFonts w:ascii="Arial" w:eastAsiaTheme="minorEastAsia" w:hAnsi="Arial" w:cs="Arial"/>
                  <w:noProof/>
                  <w:sz w:val="18"/>
                  <w:szCs w:val="18"/>
                </w:rPr>
                <w:tab/>
              </w:r>
              <w:r w:rsidR="002B767D" w:rsidRPr="002B767D">
                <w:rPr>
                  <w:rStyle w:val="Hyperlink"/>
                  <w:rFonts w:ascii="Arial" w:hAnsi="Arial" w:cs="Arial"/>
                  <w:noProof/>
                  <w:sz w:val="18"/>
                  <w:szCs w:val="18"/>
                </w:rPr>
                <w:t>Reading a Transient MODFLOW Solution</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_Toc109902691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8</w:t>
              </w:r>
              <w:r w:rsidR="002B767D" w:rsidRPr="002B767D">
                <w:rPr>
                  <w:rFonts w:ascii="Arial" w:hAnsi="Arial" w:cs="Arial"/>
                  <w:noProof/>
                  <w:webHidden/>
                  <w:sz w:val="18"/>
                  <w:szCs w:val="18"/>
                </w:rPr>
                <w:fldChar w:fldCharType="end"/>
              </w:r>
            </w:hyperlink>
          </w:p>
          <w:p w:rsidR="002B767D" w:rsidRPr="002B767D" w:rsidRDefault="00A34707">
            <w:pPr>
              <w:pStyle w:val="TOC1"/>
              <w:rPr>
                <w:rFonts w:ascii="Arial" w:eastAsiaTheme="minorEastAsia" w:hAnsi="Arial" w:cs="Arial"/>
                <w:b w:val="0"/>
                <w:noProof/>
                <w:sz w:val="18"/>
                <w:szCs w:val="18"/>
              </w:rPr>
            </w:pPr>
            <w:hyperlink w:anchor="_Toc109902692" w:history="1">
              <w:r w:rsidR="002B767D" w:rsidRPr="002B767D">
                <w:rPr>
                  <w:rStyle w:val="Hyperlink"/>
                  <w:rFonts w:ascii="Arial" w:hAnsi="Arial" w:cs="Arial"/>
                  <w:noProof/>
                  <w:sz w:val="18"/>
                  <w:szCs w:val="18"/>
                </w:rPr>
                <w:t>5</w:t>
              </w:r>
              <w:r w:rsidR="002B767D" w:rsidRPr="002B767D">
                <w:rPr>
                  <w:rFonts w:ascii="Arial" w:eastAsiaTheme="minorEastAsia" w:hAnsi="Arial" w:cs="Arial"/>
                  <w:b w:val="0"/>
                  <w:noProof/>
                  <w:sz w:val="18"/>
                  <w:szCs w:val="18"/>
                </w:rPr>
                <w:tab/>
              </w:r>
              <w:r w:rsidR="002B767D" w:rsidRPr="002B767D">
                <w:rPr>
                  <w:rStyle w:val="Hyperlink"/>
                  <w:rFonts w:ascii="Arial" w:hAnsi="Arial" w:cs="Arial"/>
                  <w:noProof/>
                  <w:sz w:val="18"/>
                  <w:szCs w:val="18"/>
                </w:rPr>
                <w:t>Advanced ZONEBUDGET Options</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_Toc109902692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8</w:t>
              </w:r>
              <w:r w:rsidR="002B767D" w:rsidRPr="002B767D">
                <w:rPr>
                  <w:rFonts w:ascii="Arial" w:hAnsi="Arial" w:cs="Arial"/>
                  <w:noProof/>
                  <w:webHidden/>
                  <w:sz w:val="18"/>
                  <w:szCs w:val="18"/>
                </w:rPr>
                <w:fldChar w:fldCharType="end"/>
              </w:r>
            </w:hyperlink>
          </w:p>
          <w:p w:rsidR="002B767D" w:rsidRPr="002B767D" w:rsidRDefault="00A34707">
            <w:pPr>
              <w:pStyle w:val="TOC2"/>
              <w:tabs>
                <w:tab w:val="left" w:pos="880"/>
              </w:tabs>
              <w:rPr>
                <w:rFonts w:ascii="Arial" w:eastAsiaTheme="minorEastAsia" w:hAnsi="Arial" w:cs="Arial"/>
                <w:noProof/>
                <w:sz w:val="18"/>
                <w:szCs w:val="18"/>
              </w:rPr>
            </w:pPr>
            <w:hyperlink w:anchor="_Toc109902693" w:history="1">
              <w:r w:rsidR="002B767D" w:rsidRPr="002B767D">
                <w:rPr>
                  <w:rStyle w:val="Hyperlink"/>
                  <w:rFonts w:ascii="Arial" w:hAnsi="Arial" w:cs="Arial"/>
                  <w:noProof/>
                  <w:sz w:val="18"/>
                  <w:szCs w:val="18"/>
                </w:rPr>
                <w:t>5.1</w:t>
              </w:r>
              <w:r w:rsidR="002B767D" w:rsidRPr="002B767D">
                <w:rPr>
                  <w:rFonts w:ascii="Arial" w:eastAsiaTheme="minorEastAsia" w:hAnsi="Arial" w:cs="Arial"/>
                  <w:noProof/>
                  <w:sz w:val="18"/>
                  <w:szCs w:val="18"/>
                </w:rPr>
                <w:tab/>
              </w:r>
              <w:r w:rsidR="002B767D" w:rsidRPr="002B767D">
                <w:rPr>
                  <w:rStyle w:val="Hyperlink"/>
                  <w:rFonts w:ascii="Arial" w:hAnsi="Arial" w:cs="Arial"/>
                  <w:noProof/>
                  <w:sz w:val="18"/>
                  <w:szCs w:val="18"/>
                </w:rPr>
                <w:t>Running ZONEBUDGET</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_Toc109902693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9</w:t>
              </w:r>
              <w:r w:rsidR="002B767D" w:rsidRPr="002B767D">
                <w:rPr>
                  <w:rFonts w:ascii="Arial" w:hAnsi="Arial" w:cs="Arial"/>
                  <w:noProof/>
                  <w:webHidden/>
                  <w:sz w:val="18"/>
                  <w:szCs w:val="18"/>
                </w:rPr>
                <w:fldChar w:fldCharType="end"/>
              </w:r>
            </w:hyperlink>
          </w:p>
          <w:p w:rsidR="002B767D" w:rsidRPr="002B767D" w:rsidRDefault="00A34707">
            <w:pPr>
              <w:pStyle w:val="TOC1"/>
              <w:rPr>
                <w:rFonts w:ascii="Arial" w:eastAsiaTheme="minorEastAsia" w:hAnsi="Arial" w:cs="Arial"/>
                <w:b w:val="0"/>
                <w:noProof/>
                <w:sz w:val="18"/>
                <w:szCs w:val="18"/>
              </w:rPr>
            </w:pPr>
            <w:hyperlink w:anchor="_Toc109902694" w:history="1">
              <w:r w:rsidR="002B767D" w:rsidRPr="002B767D">
                <w:rPr>
                  <w:rStyle w:val="Hyperlink"/>
                  <w:rFonts w:ascii="Arial" w:hAnsi="Arial" w:cs="Arial"/>
                  <w:noProof/>
                  <w:sz w:val="18"/>
                  <w:szCs w:val="18"/>
                </w:rPr>
                <w:t>6</w:t>
              </w:r>
              <w:r w:rsidR="002B767D" w:rsidRPr="002B767D">
                <w:rPr>
                  <w:rFonts w:ascii="Arial" w:eastAsiaTheme="minorEastAsia" w:hAnsi="Arial" w:cs="Arial"/>
                  <w:b w:val="0"/>
                  <w:noProof/>
                  <w:sz w:val="18"/>
                  <w:szCs w:val="18"/>
                </w:rPr>
                <w:tab/>
              </w:r>
              <w:r w:rsidR="002B767D" w:rsidRPr="002B767D">
                <w:rPr>
                  <w:rStyle w:val="Hyperlink"/>
                  <w:rFonts w:ascii="Arial" w:hAnsi="Arial" w:cs="Arial"/>
                  <w:noProof/>
                  <w:sz w:val="18"/>
                  <w:szCs w:val="18"/>
                </w:rPr>
                <w:t>Conclusion</w:t>
              </w:r>
              <w:r w:rsidR="002B767D" w:rsidRPr="002B767D">
                <w:rPr>
                  <w:rFonts w:ascii="Arial" w:hAnsi="Arial" w:cs="Arial"/>
                  <w:noProof/>
                  <w:webHidden/>
                  <w:sz w:val="18"/>
                  <w:szCs w:val="18"/>
                </w:rPr>
                <w:tab/>
              </w:r>
              <w:r w:rsidR="002B767D" w:rsidRPr="002B767D">
                <w:rPr>
                  <w:rFonts w:ascii="Arial" w:hAnsi="Arial" w:cs="Arial"/>
                  <w:noProof/>
                  <w:webHidden/>
                  <w:sz w:val="18"/>
                  <w:szCs w:val="18"/>
                </w:rPr>
                <w:fldChar w:fldCharType="begin"/>
              </w:r>
              <w:r w:rsidR="002B767D" w:rsidRPr="002B767D">
                <w:rPr>
                  <w:rFonts w:ascii="Arial" w:hAnsi="Arial" w:cs="Arial"/>
                  <w:noProof/>
                  <w:webHidden/>
                  <w:sz w:val="18"/>
                  <w:szCs w:val="18"/>
                </w:rPr>
                <w:instrText xml:space="preserve"> PAGEREF _Toc109902694 \h </w:instrText>
              </w:r>
              <w:r w:rsidR="002B767D" w:rsidRPr="002B767D">
                <w:rPr>
                  <w:rFonts w:ascii="Arial" w:hAnsi="Arial" w:cs="Arial"/>
                  <w:noProof/>
                  <w:webHidden/>
                  <w:sz w:val="18"/>
                  <w:szCs w:val="18"/>
                </w:rPr>
              </w:r>
              <w:r w:rsidR="002B767D" w:rsidRPr="002B767D">
                <w:rPr>
                  <w:rFonts w:ascii="Arial" w:hAnsi="Arial" w:cs="Arial"/>
                  <w:noProof/>
                  <w:webHidden/>
                  <w:sz w:val="18"/>
                  <w:szCs w:val="18"/>
                </w:rPr>
                <w:fldChar w:fldCharType="separate"/>
              </w:r>
              <w:r w:rsidR="003D705B">
                <w:rPr>
                  <w:rFonts w:ascii="Arial" w:hAnsi="Arial" w:cs="Arial"/>
                  <w:noProof/>
                  <w:webHidden/>
                  <w:sz w:val="18"/>
                  <w:szCs w:val="18"/>
                </w:rPr>
                <w:t>9</w:t>
              </w:r>
              <w:r w:rsidR="002B767D" w:rsidRPr="002B767D">
                <w:rPr>
                  <w:rFonts w:ascii="Arial" w:hAnsi="Arial" w:cs="Arial"/>
                  <w:noProof/>
                  <w:webHidden/>
                  <w:sz w:val="18"/>
                  <w:szCs w:val="18"/>
                </w:rPr>
                <w:fldChar w:fldCharType="end"/>
              </w:r>
            </w:hyperlink>
          </w:p>
          <w:p w:rsidR="00887603" w:rsidRPr="005B5313" w:rsidRDefault="00887603" w:rsidP="005B5313">
            <w:pPr>
              <w:spacing w:before="0" w:after="0"/>
              <w:ind w:left="0"/>
              <w:rPr>
                <w:sz w:val="6"/>
                <w:szCs w:val="6"/>
              </w:rPr>
            </w:pPr>
            <w:r w:rsidRPr="002B767D">
              <w:rPr>
                <w:rFonts w:ascii="Arial" w:hAnsi="Arial" w:cs="Arial"/>
                <w:smallCaps/>
                <w:sz w:val="18"/>
                <w:szCs w:val="18"/>
              </w:rPr>
              <w:fldChar w:fldCharType="end"/>
            </w:r>
          </w:p>
        </w:tc>
      </w:tr>
    </w:tbl>
    <w:p w:rsidR="00506A05" w:rsidRDefault="00506A05" w:rsidP="00AC1FAC">
      <w:pPr>
        <w:pStyle w:val="Heading1"/>
      </w:pPr>
      <w:bookmarkStart w:id="2" w:name="_Toc85634501"/>
      <w:bookmarkStart w:id="3" w:name="_Toc109902683"/>
      <w:bookmarkStart w:id="4" w:name="_Toc117573605"/>
      <w:r>
        <w:t>Introduction</w:t>
      </w:r>
      <w:bookmarkEnd w:id="2"/>
      <w:bookmarkEnd w:id="3"/>
    </w:p>
    <w:bookmarkEnd w:id="4"/>
    <w:p w:rsidR="002B767D" w:rsidRDefault="002B767D">
      <w:pPr>
        <w:pStyle w:val="BodyText"/>
      </w:pPr>
      <w:r>
        <w:t xml:space="preserve">ZONEBUDGET is a USGS program that reads cell-to-cell flow data produced by MODFLOW and calculates water budgets for </w:t>
      </w:r>
      <w:proofErr w:type="spellStart"/>
      <w:r>
        <w:t>subregions</w:t>
      </w:r>
      <w:proofErr w:type="spellEnd"/>
      <w:r>
        <w:t xml:space="preserve"> of the modeled area.</w:t>
      </w:r>
    </w:p>
    <w:p w:rsidR="002B767D" w:rsidRDefault="002B767D">
      <w:pPr>
        <w:pStyle w:val="BodyText"/>
      </w:pPr>
      <w:r>
        <w:t>This tutorial builds on the “</w:t>
      </w:r>
      <w:r w:rsidRPr="003827C8">
        <w:t xml:space="preserve">MODFLOW </w:t>
      </w:r>
      <w:r>
        <w:t>–</w:t>
      </w:r>
      <w:r w:rsidRPr="003827C8">
        <w:t xml:space="preserve"> Grid Approach</w:t>
      </w:r>
      <w:r>
        <w:t xml:space="preserve">” and the </w:t>
      </w:r>
      <w:r w:rsidRPr="00B327BF">
        <w:t>“</w:t>
      </w:r>
      <w:r w:rsidRPr="003827C8">
        <w:t xml:space="preserve">MODFLOW </w:t>
      </w:r>
      <w:r w:rsidRPr="00B327BF">
        <w:t>–</w:t>
      </w:r>
      <w:r w:rsidRPr="003827C8">
        <w:t>Conceptual Model”</w:t>
      </w:r>
      <w:r>
        <w:t xml:space="preserve"> tutorial. Those tutorials should be completed before this one. The purpose of this tutorial is not to teach all about ZONEBUDGET, but simply to demonstrate the ZONEBUDGET interface in GMS.</w:t>
      </w:r>
    </w:p>
    <w:p w:rsidR="002B767D" w:rsidRDefault="002B767D">
      <w:pPr>
        <w:pStyle w:val="BodyText"/>
      </w:pPr>
      <w:r>
        <w:t>This is a multi-layer MODFLOW model of a site with complex stratigraphy. It is the same model used in the “</w:t>
      </w:r>
      <w:r w:rsidRPr="003827C8">
        <w:t xml:space="preserve">MODFLOW </w:t>
      </w:r>
      <w:r>
        <w:t>–</w:t>
      </w:r>
      <w:r w:rsidRPr="003827C8">
        <w:t xml:space="preserve"> Generating Data </w:t>
      </w:r>
      <w:r>
        <w:t>f</w:t>
      </w:r>
      <w:r w:rsidRPr="003827C8">
        <w:t>rom Solids</w:t>
      </w:r>
      <w:r>
        <w:t xml:space="preserve">” tutorial. A cross section of the site is shown in </w:t>
      </w:r>
      <w:r>
        <w:fldChar w:fldCharType="begin"/>
      </w:r>
      <w:r>
        <w:instrText xml:space="preserve"> REF _Ref446426335 \h </w:instrText>
      </w:r>
      <w:r>
        <w:fldChar w:fldCharType="separate"/>
      </w:r>
      <w:r w:rsidR="003D705B">
        <w:t xml:space="preserve">Figure </w:t>
      </w:r>
      <w:r w:rsidR="003D705B">
        <w:rPr>
          <w:noProof/>
        </w:rPr>
        <w:t>1</w:t>
      </w:r>
      <w:r>
        <w:fldChar w:fldCharType="end"/>
      </w:r>
      <w:r>
        <w:t>.</w:t>
      </w:r>
    </w:p>
    <w:p w:rsidR="002B767D" w:rsidRDefault="002B767D" w:rsidP="002B767D">
      <w:pPr>
        <w:keepNext/>
      </w:pPr>
      <w:r>
        <w:rPr>
          <w:noProof/>
        </w:rPr>
        <w:drawing>
          <wp:inline distT="0" distB="0" distL="0" distR="0" wp14:anchorId="502BF187" wp14:editId="40DDB8CF">
            <wp:extent cx="4543425" cy="233362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3425" cy="2333625"/>
                    </a:xfrm>
                    <a:prstGeom prst="rect">
                      <a:avLst/>
                    </a:prstGeom>
                    <a:noFill/>
                    <a:ln w="6350" cmpd="sng">
                      <a:solidFill>
                        <a:srgbClr val="000000"/>
                      </a:solidFill>
                      <a:miter lim="800000"/>
                      <a:headEnd/>
                      <a:tailEnd/>
                    </a:ln>
                    <a:effectLst/>
                  </pic:spPr>
                </pic:pic>
              </a:graphicData>
            </a:graphic>
          </wp:inline>
        </w:drawing>
      </w:r>
    </w:p>
    <w:p w:rsidR="002B767D" w:rsidRPr="004804F2" w:rsidRDefault="002B767D" w:rsidP="002B767D">
      <w:pPr>
        <w:pStyle w:val="Caption"/>
      </w:pPr>
      <w:bookmarkStart w:id="5" w:name="_Ref446426335"/>
      <w:r>
        <w:t xml:space="preserve">Figure </w:t>
      </w:r>
      <w:r w:rsidR="00A34707">
        <w:fldChar w:fldCharType="begin"/>
      </w:r>
      <w:r w:rsidR="00A34707">
        <w:instrText xml:space="preserve"> SEQ Figure \* ARABIC </w:instrText>
      </w:r>
      <w:r w:rsidR="00A34707">
        <w:fldChar w:fldCharType="separate"/>
      </w:r>
      <w:r w:rsidR="003D705B">
        <w:rPr>
          <w:noProof/>
        </w:rPr>
        <w:t>1</w:t>
      </w:r>
      <w:r w:rsidR="00A34707">
        <w:rPr>
          <w:noProof/>
        </w:rPr>
        <w:fldChar w:fldCharType="end"/>
      </w:r>
      <w:bookmarkEnd w:id="5"/>
      <w:r>
        <w:t xml:space="preserve">      </w:t>
      </w:r>
      <w:r w:rsidRPr="0088337A">
        <w:t>Mu</w:t>
      </w:r>
      <w:r>
        <w:t>lt</w:t>
      </w:r>
      <w:r w:rsidRPr="0088337A">
        <w:t>i-layer MODFLOW model</w:t>
      </w:r>
    </w:p>
    <w:p w:rsidR="002B767D" w:rsidRDefault="002B767D">
      <w:pPr>
        <w:pStyle w:val="BodyText"/>
      </w:pPr>
      <w:r>
        <w:t>This tutorial discusses and demonstrates:</w:t>
      </w:r>
    </w:p>
    <w:p w:rsidR="002B767D" w:rsidRDefault="002B767D">
      <w:pPr>
        <w:pStyle w:val="BodyText"/>
        <w:numPr>
          <w:ilvl w:val="0"/>
          <w:numId w:val="29"/>
        </w:numPr>
      </w:pPr>
      <w:r>
        <w:t>Importing an existing MODFLOW 2000 model.</w:t>
      </w:r>
    </w:p>
    <w:p w:rsidR="002B767D" w:rsidRDefault="002B767D">
      <w:pPr>
        <w:pStyle w:val="BodyText"/>
        <w:numPr>
          <w:ilvl w:val="0"/>
          <w:numId w:val="29"/>
        </w:numPr>
      </w:pPr>
      <w:r>
        <w:t>Running ZONEBUDGET and viewing the outputs for a steady state MODFLOW solution.</w:t>
      </w:r>
    </w:p>
    <w:p w:rsidR="002B767D" w:rsidRDefault="002B767D">
      <w:pPr>
        <w:pStyle w:val="BodyText"/>
        <w:numPr>
          <w:ilvl w:val="0"/>
          <w:numId w:val="29"/>
        </w:numPr>
      </w:pPr>
      <w:r>
        <w:t>Assigning zone budget IDs to the model grid and running ZONEBUDGET.</w:t>
      </w:r>
    </w:p>
    <w:p w:rsidR="002B767D" w:rsidRDefault="002B767D">
      <w:pPr>
        <w:pStyle w:val="BodyText"/>
        <w:numPr>
          <w:ilvl w:val="0"/>
          <w:numId w:val="29"/>
        </w:numPr>
      </w:pPr>
      <w:r>
        <w:t>Assigning zone budget IDs using a conceptual model.</w:t>
      </w:r>
    </w:p>
    <w:p w:rsidR="002B767D" w:rsidRDefault="002B767D">
      <w:pPr>
        <w:pStyle w:val="BodyText"/>
        <w:numPr>
          <w:ilvl w:val="0"/>
          <w:numId w:val="29"/>
        </w:numPr>
      </w:pPr>
      <w:r>
        <w:t>Running ZONEBUDGET on a transient MODFLOW solution.</w:t>
      </w:r>
    </w:p>
    <w:p w:rsidR="002B767D" w:rsidRDefault="002B767D" w:rsidP="002B767D">
      <w:pPr>
        <w:pStyle w:val="Heading2"/>
        <w:tabs>
          <w:tab w:val="clear" w:pos="1440"/>
          <w:tab w:val="left" w:pos="1728"/>
        </w:tabs>
        <w:ind w:left="1728"/>
      </w:pPr>
      <w:bookmarkStart w:id="6" w:name="_Toc446510144"/>
      <w:bookmarkStart w:id="7" w:name="_Toc446510145"/>
      <w:bookmarkStart w:id="8" w:name="_Toc446510147"/>
      <w:bookmarkStart w:id="9" w:name="_Toc112844224"/>
      <w:bookmarkStart w:id="10" w:name="_Toc446510148"/>
      <w:bookmarkStart w:id="11" w:name="_Toc109902684"/>
      <w:bookmarkStart w:id="12" w:name="_Toc351172051"/>
      <w:bookmarkStart w:id="13" w:name="_Toc361455735"/>
      <w:bookmarkStart w:id="14" w:name="_Toc361455733"/>
      <w:bookmarkEnd w:id="6"/>
      <w:bookmarkEnd w:id="7"/>
      <w:bookmarkEnd w:id="8"/>
      <w:r>
        <w:lastRenderedPageBreak/>
        <w:t>Getting Started</w:t>
      </w:r>
      <w:bookmarkEnd w:id="9"/>
      <w:bookmarkEnd w:id="10"/>
      <w:bookmarkEnd w:id="11"/>
    </w:p>
    <w:p w:rsidR="002B767D" w:rsidRDefault="002B767D">
      <w:pPr>
        <w:pStyle w:val="BodyText"/>
      </w:pPr>
      <w:r>
        <w:t>Do the following to get started:</w:t>
      </w:r>
    </w:p>
    <w:p w:rsidR="002B767D" w:rsidRDefault="002B767D">
      <w:pPr>
        <w:pStyle w:val="BodyText"/>
        <w:numPr>
          <w:ilvl w:val="0"/>
          <w:numId w:val="30"/>
        </w:numPr>
      </w:pPr>
      <w:r>
        <w:t xml:space="preserve">If necessary, launch GMS. </w:t>
      </w:r>
    </w:p>
    <w:p w:rsidR="002B767D" w:rsidRDefault="002B767D">
      <w:pPr>
        <w:pStyle w:val="BodyText"/>
        <w:numPr>
          <w:ilvl w:val="0"/>
          <w:numId w:val="30"/>
        </w:numPr>
      </w:pPr>
      <w:r>
        <w:t xml:space="preserve">If GMS is already running, select </w:t>
      </w:r>
      <w:r w:rsidRPr="00E623C5">
        <w:rPr>
          <w:i/>
        </w:rPr>
        <w:t xml:space="preserve">File | </w:t>
      </w:r>
      <w:r w:rsidRPr="003827C8">
        <w:rPr>
          <w:b/>
        </w:rPr>
        <w:t>New</w:t>
      </w:r>
      <w:r>
        <w:t xml:space="preserve"> to ensure that the program settings are restored to their default state.</w:t>
      </w:r>
    </w:p>
    <w:p w:rsidR="002B767D" w:rsidRDefault="002B767D" w:rsidP="002B767D">
      <w:pPr>
        <w:pStyle w:val="Heading1"/>
      </w:pPr>
      <w:bookmarkStart w:id="15" w:name="_Toc112844538"/>
      <w:bookmarkStart w:id="16" w:name="_Toc282616611"/>
      <w:bookmarkStart w:id="17" w:name="_Toc446510149"/>
      <w:bookmarkStart w:id="18" w:name="_Toc109902685"/>
      <w:bookmarkEnd w:id="12"/>
      <w:bookmarkEnd w:id="13"/>
      <w:bookmarkEnd w:id="14"/>
      <w:r>
        <w:t xml:space="preserve">Import the </w:t>
      </w:r>
      <w:bookmarkEnd w:id="15"/>
      <w:bookmarkEnd w:id="16"/>
      <w:r>
        <w:t>MODFLOW 2000 Model</w:t>
      </w:r>
      <w:bookmarkEnd w:id="17"/>
      <w:bookmarkEnd w:id="18"/>
    </w:p>
    <w:p w:rsidR="002B767D" w:rsidRDefault="002B767D">
      <w:pPr>
        <w:pStyle w:val="BodyText"/>
      </w:pPr>
      <w:r>
        <w:t>First, it is necessary to import an existing model:</w:t>
      </w:r>
    </w:p>
    <w:p w:rsidR="002B767D" w:rsidRDefault="002B767D">
      <w:pPr>
        <w:pStyle w:val="BodyText"/>
        <w:numPr>
          <w:ilvl w:val="0"/>
          <w:numId w:val="31"/>
        </w:numPr>
      </w:pPr>
      <w:r>
        <w:t xml:space="preserve">Click </w:t>
      </w:r>
      <w:r w:rsidRPr="00B23461">
        <w:rPr>
          <w:b/>
        </w:rPr>
        <w:t>Open</w:t>
      </w:r>
      <w:r>
        <w:t xml:space="preserve"> </w:t>
      </w:r>
      <w:r>
        <w:rPr>
          <w:noProof/>
        </w:rPr>
        <w:drawing>
          <wp:inline distT="0" distB="0" distL="0" distR="0" wp14:anchorId="1507C534" wp14:editId="662513DC">
            <wp:extent cx="152400" cy="133350"/>
            <wp:effectExtent l="0" t="0" r="0" b="0"/>
            <wp:docPr id="28" name="Picture 2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4F176D">
        <w:rPr>
          <w:i/>
        </w:rPr>
        <w:t>Open</w:t>
      </w:r>
      <w:r>
        <w:t xml:space="preserve"> dialog.</w:t>
      </w:r>
    </w:p>
    <w:p w:rsidR="002B767D" w:rsidRDefault="002B767D">
      <w:pPr>
        <w:pStyle w:val="BodyText"/>
        <w:numPr>
          <w:ilvl w:val="0"/>
          <w:numId w:val="31"/>
        </w:numPr>
      </w:pPr>
      <w:r>
        <w:t xml:space="preserve">Browse to the </w:t>
      </w:r>
      <w:proofErr w:type="spellStart"/>
      <w:r>
        <w:rPr>
          <w:i/>
        </w:rPr>
        <w:t>zonebudget</w:t>
      </w:r>
      <w:proofErr w:type="spellEnd"/>
      <w:r w:rsidRPr="003827C8">
        <w:rPr>
          <w:i/>
        </w:rPr>
        <w:t>\</w:t>
      </w:r>
      <w:proofErr w:type="spellStart"/>
      <w:r w:rsidRPr="003827C8">
        <w:rPr>
          <w:i/>
        </w:rPr>
        <w:t>zonebudget</w:t>
      </w:r>
      <w:proofErr w:type="spellEnd"/>
      <w:r>
        <w:rPr>
          <w:i/>
        </w:rPr>
        <w:t>\</w:t>
      </w:r>
      <w:r>
        <w:t xml:space="preserve"> directory and select “</w:t>
      </w:r>
      <w:proofErr w:type="spellStart"/>
      <w:r>
        <w:t>model.gpr</w:t>
      </w:r>
      <w:proofErr w:type="spellEnd"/>
      <w:r>
        <w:t>”.</w:t>
      </w:r>
    </w:p>
    <w:p w:rsidR="002B767D" w:rsidRDefault="002B767D">
      <w:pPr>
        <w:pStyle w:val="BodyText"/>
        <w:numPr>
          <w:ilvl w:val="0"/>
          <w:numId w:val="31"/>
        </w:numPr>
      </w:pPr>
      <w:r>
        <w:t xml:space="preserve">Click </w:t>
      </w:r>
      <w:r>
        <w:rPr>
          <w:b/>
        </w:rPr>
        <w:t xml:space="preserve">Open </w:t>
      </w:r>
      <w:r>
        <w:t xml:space="preserve">to close the </w:t>
      </w:r>
      <w:r w:rsidRPr="004F176D">
        <w:rPr>
          <w:i/>
        </w:rPr>
        <w:t>Open</w:t>
      </w:r>
      <w:r>
        <w:t xml:space="preserve"> dialog and import the project file. </w:t>
      </w:r>
    </w:p>
    <w:p w:rsidR="002B767D" w:rsidRPr="00A11401" w:rsidRDefault="002B767D" w:rsidP="002B767D">
      <w:pPr>
        <w:rPr>
          <w:rFonts w:ascii="Arial" w:hAnsi="Arial" w:cs="Arial"/>
          <w:sz w:val="20"/>
          <w:szCs w:val="20"/>
        </w:rPr>
      </w:pPr>
      <w:r w:rsidRPr="00A11401">
        <w:rPr>
          <w:rFonts w:ascii="Arial" w:hAnsi="Arial" w:cs="Arial"/>
          <w:sz w:val="20"/>
          <w:szCs w:val="20"/>
        </w:rPr>
        <w:t>A MODFLOW model with color contours of the head solution should appear (</w:t>
      </w:r>
      <w:r w:rsidRPr="00A11401">
        <w:rPr>
          <w:rFonts w:ascii="Arial" w:hAnsi="Arial" w:cs="Arial"/>
          <w:sz w:val="20"/>
          <w:szCs w:val="20"/>
        </w:rPr>
        <w:fldChar w:fldCharType="begin"/>
      </w:r>
      <w:r w:rsidRPr="00A11401">
        <w:rPr>
          <w:rFonts w:ascii="Arial" w:hAnsi="Arial" w:cs="Arial"/>
          <w:sz w:val="20"/>
          <w:szCs w:val="20"/>
        </w:rPr>
        <w:instrText xml:space="preserve"> REF _Ref446428190 \h </w:instrText>
      </w:r>
      <w:r w:rsidR="00CF0DDD" w:rsidRPr="00A11401">
        <w:rPr>
          <w:rFonts w:ascii="Arial" w:hAnsi="Arial" w:cs="Arial"/>
          <w:sz w:val="20"/>
          <w:szCs w:val="20"/>
        </w:rPr>
        <w:instrText xml:space="preserve"> \* MERGEFORMAT </w:instrText>
      </w:r>
      <w:r w:rsidRPr="00A11401">
        <w:rPr>
          <w:rFonts w:ascii="Arial" w:hAnsi="Arial" w:cs="Arial"/>
          <w:sz w:val="20"/>
          <w:szCs w:val="20"/>
        </w:rPr>
      </w:r>
      <w:r w:rsidRPr="00A11401">
        <w:rPr>
          <w:rFonts w:ascii="Arial" w:hAnsi="Arial" w:cs="Arial"/>
          <w:sz w:val="20"/>
          <w:szCs w:val="20"/>
        </w:rPr>
        <w:fldChar w:fldCharType="separate"/>
      </w:r>
      <w:r w:rsidR="003D705B" w:rsidRPr="003D705B">
        <w:rPr>
          <w:rFonts w:ascii="Arial" w:hAnsi="Arial" w:cs="Arial"/>
          <w:sz w:val="20"/>
          <w:szCs w:val="20"/>
        </w:rPr>
        <w:t xml:space="preserve">Figure </w:t>
      </w:r>
      <w:r w:rsidR="003D705B" w:rsidRPr="003D705B">
        <w:rPr>
          <w:rFonts w:ascii="Arial" w:hAnsi="Arial" w:cs="Arial"/>
          <w:noProof/>
          <w:sz w:val="20"/>
          <w:szCs w:val="20"/>
        </w:rPr>
        <w:t>2</w:t>
      </w:r>
      <w:r w:rsidRPr="00A11401">
        <w:rPr>
          <w:rFonts w:ascii="Arial" w:hAnsi="Arial" w:cs="Arial"/>
          <w:sz w:val="20"/>
          <w:szCs w:val="20"/>
        </w:rPr>
        <w:fldChar w:fldCharType="end"/>
      </w:r>
      <w:r w:rsidRPr="00A11401">
        <w:rPr>
          <w:rFonts w:ascii="Arial" w:hAnsi="Arial" w:cs="Arial"/>
          <w:sz w:val="20"/>
          <w:szCs w:val="20"/>
        </w:rPr>
        <w:t>).</w:t>
      </w:r>
    </w:p>
    <w:p w:rsidR="002B767D" w:rsidRDefault="002B767D" w:rsidP="002B767D">
      <w:pPr>
        <w:keepNext/>
      </w:pPr>
      <w:r>
        <w:rPr>
          <w:noProof/>
        </w:rPr>
        <w:drawing>
          <wp:inline distT="0" distB="0" distL="0" distR="0" wp14:anchorId="3777D310" wp14:editId="0AE8D51F">
            <wp:extent cx="3095625" cy="2476500"/>
            <wp:effectExtent l="19050" t="19050" r="28575" b="19050"/>
            <wp:docPr id="27" name="Picture 27" descr="GMS 10_1 - MODFLOW - ZONEBUDGET - initial project file im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S 10_1 - MODFLOW - ZONEBUDGET - initial project file impor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w="6350" cmpd="sng">
                      <a:solidFill>
                        <a:srgbClr val="000000"/>
                      </a:solidFill>
                      <a:miter lim="800000"/>
                      <a:headEnd/>
                      <a:tailEnd/>
                    </a:ln>
                    <a:effectLst/>
                  </pic:spPr>
                </pic:pic>
              </a:graphicData>
            </a:graphic>
          </wp:inline>
        </w:drawing>
      </w:r>
    </w:p>
    <w:p w:rsidR="002B767D" w:rsidRDefault="002B767D" w:rsidP="002B767D">
      <w:pPr>
        <w:pStyle w:val="Caption"/>
      </w:pPr>
      <w:bookmarkStart w:id="19" w:name="_Ref446428190"/>
      <w:r>
        <w:t xml:space="preserve">Figure </w:t>
      </w:r>
      <w:r w:rsidR="00A34707">
        <w:fldChar w:fldCharType="begin"/>
      </w:r>
      <w:r w:rsidR="00A34707">
        <w:instrText xml:space="preserve"> SEQ Figure \* ARABIC </w:instrText>
      </w:r>
      <w:r w:rsidR="00A34707">
        <w:fldChar w:fldCharType="separate"/>
      </w:r>
      <w:r w:rsidR="003D705B">
        <w:rPr>
          <w:noProof/>
        </w:rPr>
        <w:t>2</w:t>
      </w:r>
      <w:r w:rsidR="00A34707">
        <w:rPr>
          <w:noProof/>
        </w:rPr>
        <w:fldChar w:fldCharType="end"/>
      </w:r>
      <w:bookmarkEnd w:id="19"/>
      <w:r>
        <w:t xml:space="preserve">      Color contours of the head solution</w:t>
      </w:r>
    </w:p>
    <w:p w:rsidR="002B767D" w:rsidRDefault="002B767D" w:rsidP="002B767D">
      <w:pPr>
        <w:pStyle w:val="Heading2"/>
        <w:tabs>
          <w:tab w:val="clear" w:pos="1440"/>
          <w:tab w:val="left" w:pos="1728"/>
        </w:tabs>
        <w:ind w:left="1728"/>
      </w:pPr>
      <w:bookmarkStart w:id="20" w:name="_Toc446510150"/>
      <w:bookmarkStart w:id="21" w:name="_Toc109902686"/>
      <w:r>
        <w:t>Viewing the Flow Budget</w:t>
      </w:r>
      <w:bookmarkEnd w:id="20"/>
      <w:bookmarkEnd w:id="21"/>
    </w:p>
    <w:p w:rsidR="002B767D" w:rsidRDefault="002B767D">
      <w:pPr>
        <w:pStyle w:val="BodyText"/>
      </w:pPr>
      <w:r>
        <w:t>Now to look at the flow budget for the MODFLOW model:</w:t>
      </w:r>
    </w:p>
    <w:p w:rsidR="002B767D" w:rsidRDefault="002B767D">
      <w:pPr>
        <w:pStyle w:val="BodyText"/>
        <w:numPr>
          <w:ilvl w:val="0"/>
          <w:numId w:val="32"/>
        </w:numPr>
      </w:pPr>
      <w:r>
        <w:t xml:space="preserve">Select </w:t>
      </w:r>
      <w:r w:rsidRPr="00B23461">
        <w:rPr>
          <w:i/>
        </w:rPr>
        <w:t xml:space="preserve">MODFLOW | </w:t>
      </w:r>
      <w:r w:rsidRPr="00B23461">
        <w:rPr>
          <w:b/>
        </w:rPr>
        <w:t xml:space="preserve">Flow </w:t>
      </w:r>
      <w:r w:rsidRPr="004F176D">
        <w:rPr>
          <w:b/>
        </w:rPr>
        <w:t>Budget…</w:t>
      </w:r>
      <w:r w:rsidRPr="004F176D">
        <w:t xml:space="preserve"> to</w:t>
      </w:r>
      <w:r>
        <w:t xml:space="preserve"> bring up the </w:t>
      </w:r>
      <w:r w:rsidRPr="004F176D">
        <w:rPr>
          <w:i/>
        </w:rPr>
        <w:t>Flow Budget</w:t>
      </w:r>
      <w:r>
        <w:t xml:space="preserve"> dialog.</w:t>
      </w:r>
    </w:p>
    <w:p w:rsidR="002B767D" w:rsidRDefault="002B767D">
      <w:pPr>
        <w:pStyle w:val="BodyText"/>
      </w:pPr>
      <w:r>
        <w:t xml:space="preserve">The </w:t>
      </w:r>
      <w:r w:rsidRPr="004F176D">
        <w:rPr>
          <w:i/>
        </w:rPr>
        <w:t>Cells</w:t>
      </w:r>
      <w:r>
        <w:t xml:space="preserve"> tab shows the flow budget for selected cells or, if no cells are selected, the budget is shown for the entire model domain. </w:t>
      </w:r>
      <w:proofErr w:type="gramStart"/>
      <w:r>
        <w:t>This model has flow into the model domain from the constant head and recharge</w:t>
      </w:r>
      <w:proofErr w:type="gramEnd"/>
      <w:r>
        <w:t xml:space="preserve"> boundary conditions, and flow out through the constant head and well boundary conditions.</w:t>
      </w:r>
    </w:p>
    <w:p w:rsidR="002B767D" w:rsidRDefault="002B767D">
      <w:pPr>
        <w:pStyle w:val="BodyText"/>
        <w:numPr>
          <w:ilvl w:val="0"/>
          <w:numId w:val="32"/>
        </w:numPr>
      </w:pPr>
      <w:r>
        <w:t xml:space="preserve">Select the </w:t>
      </w:r>
      <w:r w:rsidRPr="00E7152D">
        <w:rPr>
          <w:i/>
        </w:rPr>
        <w:t>Zones</w:t>
      </w:r>
      <w:r>
        <w:t xml:space="preserve"> tab.</w:t>
      </w:r>
    </w:p>
    <w:p w:rsidR="002B767D" w:rsidRDefault="002B767D">
      <w:pPr>
        <w:pStyle w:val="BodyText"/>
      </w:pPr>
      <w:r>
        <w:t>This tab provides features similar to USGS ZONEBUDGET, including a more concise summary of the flow budget. The information displayed in this tab comes from GMS reading the MODFLOW cell-to-cell flow output file (CCF).</w:t>
      </w:r>
    </w:p>
    <w:p w:rsidR="002B767D" w:rsidRDefault="002B767D" w:rsidP="002B767D">
      <w:pPr>
        <w:pStyle w:val="Heading2"/>
        <w:tabs>
          <w:tab w:val="clear" w:pos="1440"/>
          <w:tab w:val="left" w:pos="1728"/>
        </w:tabs>
        <w:ind w:left="1728"/>
      </w:pPr>
      <w:bookmarkStart w:id="22" w:name="_Toc446510151"/>
      <w:bookmarkStart w:id="23" w:name="_Toc109902687"/>
      <w:r>
        <w:lastRenderedPageBreak/>
        <w:t>Running ZONEBUDGET</w:t>
      </w:r>
      <w:bookmarkEnd w:id="22"/>
      <w:bookmarkEnd w:id="23"/>
    </w:p>
    <w:p w:rsidR="002B767D" w:rsidRDefault="002B767D">
      <w:pPr>
        <w:pStyle w:val="BodyText"/>
      </w:pPr>
      <w:r>
        <w:t xml:space="preserve">Now to run ZONEBUDGET and view the outputs: </w:t>
      </w:r>
    </w:p>
    <w:p w:rsidR="002B767D" w:rsidRDefault="002B767D">
      <w:pPr>
        <w:pStyle w:val="BodyText"/>
        <w:numPr>
          <w:ilvl w:val="0"/>
          <w:numId w:val="33"/>
        </w:numPr>
      </w:pPr>
      <w:r>
        <w:t xml:space="preserve">On the </w:t>
      </w:r>
      <w:r w:rsidRPr="004F176D">
        <w:rPr>
          <w:i/>
        </w:rPr>
        <w:t>USGS ZONEBUDGET</w:t>
      </w:r>
      <w:r>
        <w:t xml:space="preserve"> tab, click the </w:t>
      </w:r>
      <w:r w:rsidRPr="004F176D">
        <w:rPr>
          <w:rStyle w:val="Highlight"/>
          <w:b/>
          <w:i w:val="0"/>
        </w:rPr>
        <w:t>Run ZONEBUDGET</w:t>
      </w:r>
      <w:r>
        <w:t xml:space="preserve"> button to bring up the </w:t>
      </w:r>
      <w:r w:rsidRPr="004F176D">
        <w:rPr>
          <w:i/>
        </w:rPr>
        <w:t>USGS ZONEBUDGET</w:t>
      </w:r>
      <w:r>
        <w:t xml:space="preserve"> dialog.</w:t>
      </w:r>
    </w:p>
    <w:p w:rsidR="002B767D" w:rsidRDefault="002B767D">
      <w:pPr>
        <w:pStyle w:val="BodyText"/>
        <w:numPr>
          <w:ilvl w:val="0"/>
          <w:numId w:val="33"/>
        </w:numPr>
      </w:pPr>
      <w:r>
        <w:t xml:space="preserve">Once USGS ZONEBUDGET has finished running, click </w:t>
      </w:r>
      <w:r w:rsidRPr="003827C8">
        <w:rPr>
          <w:b/>
        </w:rPr>
        <w:t>Close</w:t>
      </w:r>
      <w:r>
        <w:t xml:space="preserve"> to close the </w:t>
      </w:r>
      <w:r w:rsidRPr="00432812">
        <w:rPr>
          <w:i/>
        </w:rPr>
        <w:t>USGS ZONEBUDGET</w:t>
      </w:r>
      <w:r>
        <w:t xml:space="preserve"> dialog.</w:t>
      </w:r>
    </w:p>
    <w:p w:rsidR="002B767D" w:rsidRDefault="002B767D">
      <w:pPr>
        <w:pStyle w:val="BodyText"/>
      </w:pPr>
      <w:r>
        <w:t xml:space="preserve">A spreadsheet containing the ZONEBUDGET output will appear on the tab. This output is very similar to the output on the </w:t>
      </w:r>
      <w:r w:rsidRPr="001A2EDD">
        <w:rPr>
          <w:i/>
        </w:rPr>
        <w:t>Zones</w:t>
      </w:r>
      <w:r>
        <w:t xml:space="preserve"> tab. This is the CSV output from ZONEBUDGET. Two other output files were also created. In the </w:t>
      </w:r>
      <w:r w:rsidRPr="004F176D">
        <w:rPr>
          <w:i/>
        </w:rPr>
        <w:t>Output</w:t>
      </w:r>
      <w:r>
        <w:t xml:space="preserve"> section, notice that </w:t>
      </w:r>
      <w:r w:rsidRPr="004F176D">
        <w:rPr>
          <w:i/>
        </w:rPr>
        <w:t>ZBLST</w:t>
      </w:r>
      <w:r>
        <w:t xml:space="preserve">, </w:t>
      </w:r>
      <w:r w:rsidRPr="004F176D">
        <w:rPr>
          <w:i/>
        </w:rPr>
        <w:t>CSV</w:t>
      </w:r>
      <w:r>
        <w:t xml:space="preserve">, and </w:t>
      </w:r>
      <w:r w:rsidRPr="004F176D">
        <w:rPr>
          <w:i/>
        </w:rPr>
        <w:t>CSV2</w:t>
      </w:r>
      <w:r>
        <w:t xml:space="preserve"> are selected under </w:t>
      </w:r>
      <w:r w:rsidRPr="00504EBA">
        <w:rPr>
          <w:i/>
        </w:rPr>
        <w:t>Multiple outputs</w:t>
      </w:r>
      <w:r>
        <w:t xml:space="preserve"> (</w:t>
      </w:r>
      <w:r>
        <w:fldChar w:fldCharType="begin"/>
      </w:r>
      <w:r>
        <w:instrText xml:space="preserve"> REF _Ref446431075 \h </w:instrText>
      </w:r>
      <w:r>
        <w:fldChar w:fldCharType="separate"/>
      </w:r>
      <w:r w:rsidR="003D705B">
        <w:t xml:space="preserve">Figure </w:t>
      </w:r>
      <w:r w:rsidR="003D705B">
        <w:rPr>
          <w:noProof/>
        </w:rPr>
        <w:t>3</w:t>
      </w:r>
      <w:r>
        <w:fldChar w:fldCharType="end"/>
      </w:r>
      <w:r>
        <w:t>).</w:t>
      </w:r>
    </w:p>
    <w:p w:rsidR="002B767D" w:rsidRDefault="002B767D" w:rsidP="002B767D">
      <w:pPr>
        <w:keepNext/>
      </w:pPr>
      <w:r>
        <w:rPr>
          <w:noProof/>
        </w:rPr>
        <w:drawing>
          <wp:inline distT="0" distB="0" distL="0" distR="0" wp14:anchorId="2144C49B" wp14:editId="66372694">
            <wp:extent cx="3154680" cy="4001771"/>
            <wp:effectExtent l="19050" t="19050" r="26670"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0448" cy="4021774"/>
                    </a:xfrm>
                    <a:prstGeom prst="rect">
                      <a:avLst/>
                    </a:prstGeom>
                    <a:noFill/>
                    <a:ln w="6350" cmpd="sng">
                      <a:solidFill>
                        <a:srgbClr val="000000"/>
                      </a:solidFill>
                      <a:miter lim="800000"/>
                      <a:headEnd/>
                      <a:tailEnd/>
                    </a:ln>
                    <a:effectLst/>
                  </pic:spPr>
                </pic:pic>
              </a:graphicData>
            </a:graphic>
          </wp:inline>
        </w:drawing>
      </w:r>
    </w:p>
    <w:p w:rsidR="002B767D" w:rsidRDefault="002B767D" w:rsidP="002B767D">
      <w:pPr>
        <w:pStyle w:val="Caption"/>
      </w:pPr>
      <w:bookmarkStart w:id="24" w:name="_Ref446431075"/>
      <w:r>
        <w:t xml:space="preserve">Figure </w:t>
      </w:r>
      <w:r w:rsidR="00A34707">
        <w:fldChar w:fldCharType="begin"/>
      </w:r>
      <w:r w:rsidR="00A34707">
        <w:instrText xml:space="preserve"> SEQ Figure \* ARABIC </w:instrText>
      </w:r>
      <w:r w:rsidR="00A34707">
        <w:fldChar w:fldCharType="separate"/>
      </w:r>
      <w:r w:rsidR="003D705B">
        <w:rPr>
          <w:noProof/>
        </w:rPr>
        <w:t>3</w:t>
      </w:r>
      <w:r w:rsidR="00A34707">
        <w:rPr>
          <w:noProof/>
        </w:rPr>
        <w:fldChar w:fldCharType="end"/>
      </w:r>
      <w:bookmarkEnd w:id="24"/>
      <w:r>
        <w:t xml:space="preserve">      </w:t>
      </w:r>
      <w:r w:rsidRPr="00E80537">
        <w:t>USGS ZONEBUDGET tab of the Flow Budget dialog</w:t>
      </w:r>
    </w:p>
    <w:p w:rsidR="002B767D" w:rsidRDefault="002B767D">
      <w:pPr>
        <w:pStyle w:val="BodyText"/>
        <w:numPr>
          <w:ilvl w:val="0"/>
          <w:numId w:val="33"/>
        </w:numPr>
      </w:pPr>
      <w:r>
        <w:t>Select “</w:t>
      </w:r>
      <w:r w:rsidRPr="003827C8">
        <w:t>ZBLST</w:t>
      </w:r>
      <w:r>
        <w:t xml:space="preserve">” from the </w:t>
      </w:r>
      <w:r w:rsidRPr="004F176D">
        <w:rPr>
          <w:i/>
        </w:rPr>
        <w:t>View</w:t>
      </w:r>
      <w:r>
        <w:t xml:space="preserve"> drop-down.</w:t>
      </w:r>
    </w:p>
    <w:p w:rsidR="002B767D" w:rsidRDefault="002B767D">
      <w:pPr>
        <w:pStyle w:val="BodyText"/>
      </w:pPr>
      <w:r>
        <w:t>This is the ZONEBUDGET listing file. It provides information on the inputs to ZONEBUDGET as well as the outputs. Scroll to the end of the file to see a report similar to what was viewed with the CSV output file.</w:t>
      </w:r>
    </w:p>
    <w:p w:rsidR="002B767D" w:rsidRDefault="002B767D">
      <w:pPr>
        <w:pStyle w:val="BodyText"/>
        <w:numPr>
          <w:ilvl w:val="0"/>
          <w:numId w:val="33"/>
        </w:numPr>
      </w:pPr>
      <w:r>
        <w:t xml:space="preserve">Click </w:t>
      </w:r>
      <w:r w:rsidRPr="004F176D">
        <w:rPr>
          <w:b/>
        </w:rPr>
        <w:t>Open Containing Folder</w:t>
      </w:r>
      <w:r>
        <w:t xml:space="preserve"> to open a Windows Explorer window showing the directory where all of the ZONEBUDGET input and output files are located.</w:t>
      </w:r>
    </w:p>
    <w:p w:rsidR="002B767D" w:rsidRDefault="002B767D">
      <w:pPr>
        <w:pStyle w:val="BodyText"/>
      </w:pPr>
      <w:r>
        <w:t>The files are in the same location as the MODFLOW CCF that is used in the ZONEBUDGET run (</w:t>
      </w:r>
      <w:r>
        <w:fldChar w:fldCharType="begin"/>
      </w:r>
      <w:r>
        <w:instrText xml:space="preserve"> REF _Ref446431923 \h </w:instrText>
      </w:r>
      <w:r>
        <w:fldChar w:fldCharType="separate"/>
      </w:r>
      <w:r w:rsidR="003D705B">
        <w:t xml:space="preserve">Figure </w:t>
      </w:r>
      <w:r w:rsidR="003D705B">
        <w:rPr>
          <w:noProof/>
        </w:rPr>
        <w:t>4</w:t>
      </w:r>
      <w:r>
        <w:fldChar w:fldCharType="end"/>
      </w:r>
      <w:r>
        <w:t>).</w:t>
      </w:r>
    </w:p>
    <w:p w:rsidR="002B767D" w:rsidRDefault="002B767D" w:rsidP="002B767D">
      <w:pPr>
        <w:keepNext/>
      </w:pPr>
      <w:r>
        <w:rPr>
          <w:noProof/>
        </w:rPr>
        <w:lastRenderedPageBreak/>
        <mc:AlternateContent>
          <mc:Choice Requires="wps">
            <w:drawing>
              <wp:anchor distT="0" distB="0" distL="114300" distR="114300" simplePos="0" relativeHeight="251731456" behindDoc="0" locked="0" layoutInCell="1" allowOverlap="1" wp14:anchorId="6CCFE569" wp14:editId="7EA0F1B0">
                <wp:simplePos x="0" y="0"/>
                <wp:positionH relativeFrom="column">
                  <wp:posOffset>1975485</wp:posOffset>
                </wp:positionH>
                <wp:positionV relativeFrom="paragraph">
                  <wp:posOffset>1589405</wp:posOffset>
                </wp:positionV>
                <wp:extent cx="981075" cy="990600"/>
                <wp:effectExtent l="19050" t="19050" r="2857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99060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155.55pt;margin-top:125.15pt;width:77.25pt;height:7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" filled="f" strokecolor="red" strokeweight="2.5pt"/>
            </w:pict>
          </mc:Fallback>
        </mc:AlternateContent>
      </w:r>
      <w:r>
        <w:rPr>
          <w:noProof/>
        </w:rPr>
        <w:drawing>
          <wp:inline distT="0" distB="0" distL="0" distR="0" wp14:anchorId="7F64F993" wp14:editId="5FC77A5B">
            <wp:extent cx="5067300" cy="32670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3267075"/>
                    </a:xfrm>
                    <a:prstGeom prst="rect">
                      <a:avLst/>
                    </a:prstGeom>
                    <a:noFill/>
                    <a:ln w="6350" cmpd="sng">
                      <a:solidFill>
                        <a:srgbClr val="000000"/>
                      </a:solidFill>
                      <a:miter lim="800000"/>
                      <a:headEnd/>
                      <a:tailEnd/>
                    </a:ln>
                    <a:effectLst/>
                  </pic:spPr>
                </pic:pic>
              </a:graphicData>
            </a:graphic>
          </wp:inline>
        </w:drawing>
      </w:r>
    </w:p>
    <w:p w:rsidR="002B767D" w:rsidRDefault="002B767D" w:rsidP="002B767D">
      <w:pPr>
        <w:pStyle w:val="Caption"/>
      </w:pPr>
      <w:bookmarkStart w:id="25" w:name="_Ref446431923"/>
      <w:r>
        <w:t xml:space="preserve">Figure </w:t>
      </w:r>
      <w:r w:rsidR="00A34707">
        <w:fldChar w:fldCharType="begin"/>
      </w:r>
      <w:r w:rsidR="00A34707">
        <w:instrText xml:space="preserve"> SEQ Figure \* ARABIC </w:instrText>
      </w:r>
      <w:r w:rsidR="00A34707">
        <w:fldChar w:fldCharType="separate"/>
      </w:r>
      <w:r w:rsidR="003D705B">
        <w:rPr>
          <w:noProof/>
        </w:rPr>
        <w:t>4</w:t>
      </w:r>
      <w:r w:rsidR="00A34707">
        <w:rPr>
          <w:noProof/>
        </w:rPr>
        <w:fldChar w:fldCharType="end"/>
      </w:r>
      <w:bookmarkEnd w:id="25"/>
      <w:r>
        <w:t xml:space="preserve">      </w:t>
      </w:r>
      <w:r w:rsidRPr="005C5C49">
        <w:t>ZONEBUDGET input and output files</w:t>
      </w:r>
    </w:p>
    <w:p w:rsidR="002B767D" w:rsidRPr="00F52BBC" w:rsidRDefault="002B767D">
      <w:pPr>
        <w:pStyle w:val="BodyText"/>
      </w:pPr>
      <w:r>
        <w:t>All of the ZONEBUDGET files have</w:t>
      </w:r>
      <w:r w:rsidR="00A87B7A">
        <w:t xml:space="preserve"> </w:t>
      </w:r>
      <w:r>
        <w:t xml:space="preserve">the </w:t>
      </w:r>
      <w:r w:rsidR="00A87B7A">
        <w:t xml:space="preserve">same </w:t>
      </w:r>
      <w:r>
        <w:t>name as the CCF file, with the added “</w:t>
      </w:r>
      <w:r w:rsidRPr="003827C8">
        <w:t>.ZB</w:t>
      </w:r>
      <w:r>
        <w:t>” to clearly identify the files. The 2</w:t>
      </w:r>
      <w:r w:rsidR="001C024A">
        <w:t>.</w:t>
      </w:r>
      <w:r>
        <w:t>CSV file is the CSV2 file. The IN and ZONE files are inputs to ZONEBUDGET. The BAT file is a Windows batch file that can be used to rerun ZONEBUDGET.</w:t>
      </w:r>
    </w:p>
    <w:p w:rsidR="002B767D" w:rsidRDefault="002B767D">
      <w:pPr>
        <w:pStyle w:val="BodyText"/>
        <w:numPr>
          <w:ilvl w:val="0"/>
          <w:numId w:val="33"/>
        </w:numPr>
      </w:pPr>
      <w:r>
        <w:t>Close the Windows Explorer window and return to GMS.</w:t>
      </w:r>
    </w:p>
    <w:p w:rsidR="002B767D" w:rsidRDefault="002B767D">
      <w:pPr>
        <w:pStyle w:val="BodyText"/>
        <w:numPr>
          <w:ilvl w:val="0"/>
          <w:numId w:val="33"/>
        </w:numPr>
      </w:pPr>
      <w:r>
        <w:t xml:space="preserve">Click </w:t>
      </w:r>
      <w:r w:rsidRPr="003827C8">
        <w:rPr>
          <w:b/>
        </w:rPr>
        <w:t>OK</w:t>
      </w:r>
      <w:r>
        <w:t xml:space="preserve"> to exit the </w:t>
      </w:r>
      <w:r w:rsidRPr="004F176D">
        <w:rPr>
          <w:i/>
        </w:rPr>
        <w:t>Flow Budget</w:t>
      </w:r>
      <w:r>
        <w:t xml:space="preserve"> dialog.</w:t>
      </w:r>
    </w:p>
    <w:p w:rsidR="002B767D" w:rsidRDefault="002B767D" w:rsidP="002B767D">
      <w:pPr>
        <w:pStyle w:val="Heading1"/>
      </w:pPr>
      <w:bookmarkStart w:id="26" w:name="_Toc446510152"/>
      <w:bookmarkStart w:id="27" w:name="_Toc109902688"/>
      <w:bookmarkStart w:id="28" w:name="_Toc112844227"/>
      <w:bookmarkStart w:id="29" w:name="_Toc351172052"/>
      <w:bookmarkStart w:id="30" w:name="_Toc361455736"/>
      <w:r>
        <w:t>Assigning Zone Budget IDs</w:t>
      </w:r>
      <w:bookmarkEnd w:id="26"/>
      <w:bookmarkEnd w:id="27"/>
    </w:p>
    <w:p w:rsidR="002B767D" w:rsidRDefault="002B767D">
      <w:pPr>
        <w:pStyle w:val="BodyText"/>
      </w:pPr>
      <w:r>
        <w:t>When running ZONEBUDGET previously, every cell in the model grid was assigned a Zone Budget ID of 1. The next step is to assign different Zone Budget IDs to parts of the grid. First, assign different Zone Budget IDs to the layers of the grid.</w:t>
      </w:r>
    </w:p>
    <w:p w:rsidR="002B767D" w:rsidRDefault="002B767D">
      <w:pPr>
        <w:pStyle w:val="BodyText"/>
        <w:numPr>
          <w:ilvl w:val="0"/>
          <w:numId w:val="34"/>
        </w:numPr>
      </w:pPr>
      <w:r>
        <w:t>Expand the folders under “</w:t>
      </w:r>
      <w:r>
        <w:rPr>
          <w:noProof/>
        </w:rPr>
        <w:drawing>
          <wp:inline distT="0" distB="0" distL="0" distR="0" wp14:anchorId="02ADDBF0" wp14:editId="62DB48B9">
            <wp:extent cx="152400" cy="152400"/>
            <wp:effectExtent l="0" t="0" r="0" b="0"/>
            <wp:docPr id="24" name="Picture 24"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827C8">
        <w:t>3D Grid Data</w:t>
      </w:r>
      <w:r>
        <w:t>”</w:t>
      </w:r>
      <w:r w:rsidRPr="001C564B">
        <w:t xml:space="preserve"> </w:t>
      </w:r>
      <w:r>
        <w:t>in the Project Explorer until the “</w:t>
      </w:r>
      <w:r>
        <w:rPr>
          <w:noProof/>
        </w:rPr>
        <w:drawing>
          <wp:inline distT="0" distB="0" distL="0" distR="0" wp14:anchorId="1181C671" wp14:editId="3AA69061">
            <wp:extent cx="152400" cy="152400"/>
            <wp:effectExtent l="0" t="0" r="0" b="0"/>
            <wp:docPr id="23" name="Picture 23"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827C8">
        <w:t>Zone Budget IDs</w:t>
      </w:r>
      <w:r>
        <w:t>”</w:t>
      </w:r>
      <w:r w:rsidRPr="00BD51EF">
        <w:t xml:space="preserve"> </w:t>
      </w:r>
      <w:r>
        <w:t>dataset</w:t>
      </w:r>
      <w:r w:rsidRPr="002E3592">
        <w:rPr>
          <w:i/>
        </w:rPr>
        <w:t xml:space="preserve"> </w:t>
      </w:r>
      <w:r>
        <w:t>is visible (</w:t>
      </w:r>
      <w:r>
        <w:fldChar w:fldCharType="begin"/>
      </w:r>
      <w:r>
        <w:instrText xml:space="preserve"> REF _Ref446432468 \h </w:instrText>
      </w:r>
      <w:r>
        <w:fldChar w:fldCharType="separate"/>
      </w:r>
      <w:r w:rsidR="003D705B">
        <w:t xml:space="preserve">Figure </w:t>
      </w:r>
      <w:r w:rsidR="003D705B">
        <w:rPr>
          <w:noProof/>
        </w:rPr>
        <w:t>5</w:t>
      </w:r>
      <w:r>
        <w:fldChar w:fldCharType="end"/>
      </w:r>
      <w:r>
        <w:t>).</w:t>
      </w:r>
    </w:p>
    <w:p w:rsidR="002B767D" w:rsidRDefault="002B767D" w:rsidP="002B767D">
      <w:pPr>
        <w:keepNext/>
      </w:pPr>
      <w:r>
        <w:rPr>
          <w:noProof/>
        </w:rPr>
        <w:lastRenderedPageBreak/>
        <mc:AlternateContent>
          <mc:Choice Requires="wps">
            <w:drawing>
              <wp:anchor distT="0" distB="0" distL="114300" distR="114300" simplePos="0" relativeHeight="251732480" behindDoc="0" locked="0" layoutInCell="1" allowOverlap="1" wp14:anchorId="22FD9CFA" wp14:editId="767BDE16">
                <wp:simplePos x="0" y="0"/>
                <wp:positionH relativeFrom="column">
                  <wp:posOffset>2748915</wp:posOffset>
                </wp:positionH>
                <wp:positionV relativeFrom="paragraph">
                  <wp:posOffset>2333625</wp:posOffset>
                </wp:positionV>
                <wp:extent cx="438150" cy="9525"/>
                <wp:effectExtent l="19050" t="57150" r="0" b="857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9525"/>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216.45pt;margin-top:183.75pt;width:34.5pt;height:.75pt;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" strokecolor="red" strokeweight="2pt">
                <v:stroke endarrow="block"/>
              </v:shape>
            </w:pict>
          </mc:Fallback>
        </mc:AlternateContent>
      </w:r>
      <w:r>
        <w:rPr>
          <w:noProof/>
        </w:rPr>
        <w:drawing>
          <wp:inline distT="0" distB="0" distL="0" distR="0" wp14:anchorId="0903E5D6" wp14:editId="7594EF52">
            <wp:extent cx="2259330" cy="308983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6590" cy="3113440"/>
                    </a:xfrm>
                    <a:prstGeom prst="rect">
                      <a:avLst/>
                    </a:prstGeom>
                    <a:noFill/>
                    <a:ln w="6350" cmpd="sng">
                      <a:solidFill>
                        <a:srgbClr val="000000"/>
                      </a:solidFill>
                      <a:miter lim="800000"/>
                      <a:headEnd/>
                      <a:tailEnd/>
                    </a:ln>
                    <a:effectLst/>
                  </pic:spPr>
                </pic:pic>
              </a:graphicData>
            </a:graphic>
          </wp:inline>
        </w:drawing>
      </w:r>
    </w:p>
    <w:p w:rsidR="002B767D" w:rsidRDefault="002B767D" w:rsidP="002B767D">
      <w:pPr>
        <w:pStyle w:val="Caption"/>
      </w:pPr>
      <w:bookmarkStart w:id="31" w:name="_Ref446432468"/>
      <w:r>
        <w:t xml:space="preserve">Figure </w:t>
      </w:r>
      <w:r w:rsidR="00A34707">
        <w:fldChar w:fldCharType="begin"/>
      </w:r>
      <w:r w:rsidR="00A34707">
        <w:instrText xml:space="preserve"> SEQ Figure \* ARABIC </w:instrText>
      </w:r>
      <w:r w:rsidR="00A34707">
        <w:fldChar w:fldCharType="separate"/>
      </w:r>
      <w:r w:rsidR="003D705B">
        <w:rPr>
          <w:noProof/>
        </w:rPr>
        <w:t>5</w:t>
      </w:r>
      <w:r w:rsidR="00A34707">
        <w:rPr>
          <w:noProof/>
        </w:rPr>
        <w:fldChar w:fldCharType="end"/>
      </w:r>
      <w:bookmarkEnd w:id="31"/>
      <w:r>
        <w:t xml:space="preserve">      Zone Budget IDs dataset</w:t>
      </w:r>
    </w:p>
    <w:p w:rsidR="002B767D" w:rsidRDefault="002B767D">
      <w:pPr>
        <w:pStyle w:val="BodyText"/>
        <w:numPr>
          <w:ilvl w:val="0"/>
          <w:numId w:val="34"/>
        </w:numPr>
      </w:pPr>
      <w:r w:rsidRPr="005D6F08">
        <w:rPr>
          <w:rStyle w:val="BodyTextChar"/>
        </w:rPr>
        <w:t>Right-click on “</w:t>
      </w:r>
      <w:r w:rsidRPr="005D6F08">
        <w:rPr>
          <w:rStyle w:val="BodyTextChar"/>
          <w:noProof/>
        </w:rPr>
        <w:drawing>
          <wp:inline distT="0" distB="0" distL="0" distR="0" wp14:anchorId="6DAE1FE9" wp14:editId="4C0B290D">
            <wp:extent cx="152400" cy="152400"/>
            <wp:effectExtent l="0" t="0" r="0" b="0"/>
            <wp:docPr id="21" name="Picture 2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D6F08">
        <w:rPr>
          <w:rStyle w:val="BodyTextChar"/>
        </w:rPr>
        <w:t xml:space="preserve"> Zone Budget IDs” and select </w:t>
      </w:r>
      <w:r w:rsidRPr="005D6F08">
        <w:rPr>
          <w:rStyle w:val="BodyTextChar"/>
          <w:b/>
        </w:rPr>
        <w:t>Properties…</w:t>
      </w:r>
      <w:r w:rsidRPr="005D6F08">
        <w:rPr>
          <w:rStyle w:val="BodyTextChar"/>
        </w:rPr>
        <w:t xml:space="preserve"> to bring up the </w:t>
      </w:r>
      <w:r w:rsidRPr="005D6F08">
        <w:rPr>
          <w:rStyle w:val="BodyTextChar"/>
          <w:i/>
        </w:rPr>
        <w:t>Zone Budget IDs</w:t>
      </w:r>
      <w:r w:rsidRPr="005D6F08">
        <w:rPr>
          <w:rStyle w:val="BodyTextChar"/>
        </w:rPr>
        <w:t xml:space="preserve"> dialog</w:t>
      </w:r>
      <w:r>
        <w:t>.</w:t>
      </w:r>
    </w:p>
    <w:p w:rsidR="002B767D" w:rsidRDefault="002B767D">
      <w:pPr>
        <w:pStyle w:val="BodyText"/>
      </w:pPr>
      <w:r>
        <w:t>This dialog contains an array editor that can be used to edit the Zone Budget IDs. This is the same editor that is used to edit all array inputs for MODFLOW. Now assign a different ID to each layer in the grid. The dialog is currently showing the IDs for layer 1.</w:t>
      </w:r>
    </w:p>
    <w:p w:rsidR="002B767D" w:rsidRDefault="002B767D">
      <w:pPr>
        <w:pStyle w:val="BodyText"/>
        <w:numPr>
          <w:ilvl w:val="0"/>
          <w:numId w:val="34"/>
        </w:numPr>
      </w:pPr>
      <w:r>
        <w:t xml:space="preserve">Change </w:t>
      </w:r>
      <w:r w:rsidRPr="00F53AC4">
        <w:rPr>
          <w:i/>
        </w:rPr>
        <w:t>Layer</w:t>
      </w:r>
      <w:r>
        <w:t xml:space="preserve"> to “</w:t>
      </w:r>
      <w:r w:rsidRPr="003827C8">
        <w:t>2</w:t>
      </w:r>
      <w:r>
        <w:t>”.</w:t>
      </w:r>
    </w:p>
    <w:p w:rsidR="002B767D" w:rsidRDefault="002B767D">
      <w:pPr>
        <w:pStyle w:val="BodyText"/>
        <w:numPr>
          <w:ilvl w:val="0"/>
          <w:numId w:val="34"/>
        </w:numPr>
      </w:pPr>
      <w:r>
        <w:t xml:space="preserve">Click </w:t>
      </w:r>
      <w:r w:rsidRPr="003827C8">
        <w:rPr>
          <w:b/>
        </w:rPr>
        <w:t xml:space="preserve">Constant </w:t>
      </w:r>
      <w:r>
        <w:rPr>
          <w:b/>
        </w:rPr>
        <w:t>→</w:t>
      </w:r>
      <w:r w:rsidRPr="003827C8">
        <w:rPr>
          <w:b/>
        </w:rPr>
        <w:t xml:space="preserve"> Layer</w:t>
      </w:r>
      <w:r>
        <w:rPr>
          <w:b/>
        </w:rPr>
        <w:t>…</w:t>
      </w:r>
      <w:r>
        <w:t xml:space="preserve"> to bring up the </w:t>
      </w:r>
      <w:r w:rsidRPr="004F176D">
        <w:rPr>
          <w:i/>
        </w:rPr>
        <w:t>Layer Value</w:t>
      </w:r>
      <w:r>
        <w:t xml:space="preserve"> dialog.</w:t>
      </w:r>
    </w:p>
    <w:p w:rsidR="002B767D" w:rsidRDefault="002B767D">
      <w:pPr>
        <w:pStyle w:val="BodyText"/>
        <w:numPr>
          <w:ilvl w:val="0"/>
          <w:numId w:val="34"/>
        </w:numPr>
      </w:pPr>
      <w:r>
        <w:t>Enter “</w:t>
      </w:r>
      <w:r w:rsidRPr="003827C8">
        <w:t>2</w:t>
      </w:r>
      <w:r>
        <w:t xml:space="preserve">” as the </w:t>
      </w:r>
      <w:r w:rsidRPr="004F176D">
        <w:rPr>
          <w:i/>
        </w:rPr>
        <w:t>Constant value for layer</w:t>
      </w:r>
      <w:r>
        <w:t xml:space="preserve"> and click </w:t>
      </w:r>
      <w:r w:rsidRPr="003827C8">
        <w:rPr>
          <w:b/>
        </w:rPr>
        <w:t>OK</w:t>
      </w:r>
      <w:r>
        <w:t xml:space="preserve"> to close the </w:t>
      </w:r>
      <w:r w:rsidRPr="00432812">
        <w:rPr>
          <w:i/>
        </w:rPr>
        <w:t>Layer Value</w:t>
      </w:r>
      <w:r>
        <w:t xml:space="preserve"> dialog.</w:t>
      </w:r>
    </w:p>
    <w:p w:rsidR="002B767D" w:rsidRDefault="002B767D">
      <w:pPr>
        <w:pStyle w:val="BodyText"/>
        <w:numPr>
          <w:ilvl w:val="0"/>
          <w:numId w:val="34"/>
        </w:numPr>
      </w:pPr>
      <w:r>
        <w:t>Repeat steps 3–5 for layers 3, 4, and 5. Assign the layer number as the Zone Budget ID for each layer.</w:t>
      </w:r>
    </w:p>
    <w:p w:rsidR="002B767D" w:rsidRDefault="002B767D">
      <w:pPr>
        <w:pStyle w:val="BodyText"/>
        <w:numPr>
          <w:ilvl w:val="0"/>
          <w:numId w:val="34"/>
        </w:numPr>
      </w:pPr>
      <w:r>
        <w:t xml:space="preserve">Once all five layers have had Zone Budget IDs assigned, click </w:t>
      </w:r>
      <w:r w:rsidRPr="003827C8">
        <w:rPr>
          <w:b/>
        </w:rPr>
        <w:t>OK</w:t>
      </w:r>
      <w:r>
        <w:t xml:space="preserve"> to exit the </w:t>
      </w:r>
      <w:r w:rsidRPr="00432812">
        <w:rPr>
          <w:i/>
        </w:rPr>
        <w:t>Zone Budget IDs</w:t>
      </w:r>
      <w:r>
        <w:t xml:space="preserve"> dialog.</w:t>
      </w:r>
    </w:p>
    <w:p w:rsidR="002B767D" w:rsidRDefault="002B767D">
      <w:pPr>
        <w:pStyle w:val="BodyText"/>
        <w:numPr>
          <w:ilvl w:val="0"/>
          <w:numId w:val="34"/>
        </w:numPr>
      </w:pPr>
      <w:r>
        <w:t xml:space="preserve">In the </w:t>
      </w:r>
      <w:r w:rsidRPr="003827C8">
        <w:t>Project Explorer</w:t>
      </w:r>
      <w:r>
        <w:t>, select “</w:t>
      </w:r>
      <w:r>
        <w:rPr>
          <w:noProof/>
        </w:rPr>
        <w:drawing>
          <wp:inline distT="0" distB="0" distL="0" distR="0" wp14:anchorId="6332B7DB" wp14:editId="2BC4281F">
            <wp:extent cx="152400" cy="133350"/>
            <wp:effectExtent l="0" t="0" r="0" b="0"/>
            <wp:docPr id="19" name="Picture 1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Generic Folder Locked.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3827C8">
        <w:t>model (MODFLOW)</w:t>
      </w:r>
      <w:r>
        <w:t>” to make it active.</w:t>
      </w:r>
    </w:p>
    <w:p w:rsidR="002B767D" w:rsidRDefault="002B767D" w:rsidP="002B767D">
      <w:pPr>
        <w:pStyle w:val="Heading2"/>
        <w:tabs>
          <w:tab w:val="clear" w:pos="1440"/>
          <w:tab w:val="left" w:pos="1728"/>
        </w:tabs>
        <w:ind w:left="1728"/>
      </w:pPr>
      <w:bookmarkStart w:id="32" w:name="_Toc446510158"/>
      <w:bookmarkStart w:id="33" w:name="_Toc109902689"/>
      <w:r>
        <w:t>Running ZONEBUDGET</w:t>
      </w:r>
      <w:bookmarkEnd w:id="32"/>
      <w:bookmarkEnd w:id="33"/>
    </w:p>
    <w:p w:rsidR="002B767D" w:rsidRDefault="002B767D">
      <w:pPr>
        <w:pStyle w:val="BodyText"/>
      </w:pPr>
      <w:r>
        <w:t>The next step is to run ZONEBUDGET again.</w:t>
      </w:r>
    </w:p>
    <w:p w:rsidR="002B767D" w:rsidRDefault="002B767D">
      <w:pPr>
        <w:pStyle w:val="BodyText"/>
        <w:numPr>
          <w:ilvl w:val="0"/>
          <w:numId w:val="35"/>
        </w:numPr>
      </w:pPr>
      <w:r>
        <w:t xml:space="preserve">Select </w:t>
      </w:r>
      <w:r w:rsidRPr="002E3592">
        <w:rPr>
          <w:i/>
        </w:rPr>
        <w:t xml:space="preserve">MODFLOW | </w:t>
      </w:r>
      <w:r w:rsidRPr="002E3592">
        <w:rPr>
          <w:b/>
        </w:rPr>
        <w:t>Flow Budget</w:t>
      </w:r>
      <w:r>
        <w:rPr>
          <w:b/>
        </w:rPr>
        <w:t>…</w:t>
      </w:r>
      <w:r w:rsidRPr="002E3592">
        <w:rPr>
          <w:i/>
        </w:rPr>
        <w:t xml:space="preserve"> </w:t>
      </w:r>
      <w:r>
        <w:t xml:space="preserve">to bring up the </w:t>
      </w:r>
      <w:r w:rsidRPr="004F176D">
        <w:rPr>
          <w:i/>
        </w:rPr>
        <w:t>Flow Budget</w:t>
      </w:r>
      <w:r>
        <w:t xml:space="preserve"> dialog.</w:t>
      </w:r>
    </w:p>
    <w:p w:rsidR="002B767D" w:rsidRDefault="002B767D">
      <w:pPr>
        <w:pStyle w:val="BodyText"/>
        <w:numPr>
          <w:ilvl w:val="0"/>
          <w:numId w:val="35"/>
        </w:numPr>
      </w:pPr>
      <w:r>
        <w:t xml:space="preserve">On the </w:t>
      </w:r>
      <w:r w:rsidRPr="004F176D">
        <w:rPr>
          <w:i/>
        </w:rPr>
        <w:t>USGS ZONEBUDGET</w:t>
      </w:r>
      <w:r>
        <w:t xml:space="preserve"> tab, click </w:t>
      </w:r>
      <w:r w:rsidRPr="004F176D">
        <w:rPr>
          <w:b/>
        </w:rPr>
        <w:t>Run ZONEBUDGET</w:t>
      </w:r>
      <w:r>
        <w:t xml:space="preserve"> to bring up the </w:t>
      </w:r>
      <w:r w:rsidRPr="004F176D">
        <w:rPr>
          <w:i/>
        </w:rPr>
        <w:t>USGS ZONEBUDGET</w:t>
      </w:r>
      <w:r>
        <w:t xml:space="preserve"> dialog.</w:t>
      </w:r>
    </w:p>
    <w:p w:rsidR="002B767D" w:rsidRDefault="002B767D">
      <w:pPr>
        <w:pStyle w:val="BodyText"/>
        <w:numPr>
          <w:ilvl w:val="0"/>
          <w:numId w:val="35"/>
        </w:numPr>
      </w:pPr>
      <w:r>
        <w:t xml:space="preserve">Once USGS ZONEBUDGET has finished, click </w:t>
      </w:r>
      <w:r w:rsidRPr="003827C8">
        <w:rPr>
          <w:b/>
        </w:rPr>
        <w:t>Close</w:t>
      </w:r>
      <w:r>
        <w:t xml:space="preserve"> to exit the </w:t>
      </w:r>
      <w:r w:rsidRPr="00432812">
        <w:rPr>
          <w:i/>
        </w:rPr>
        <w:t>USGS ZONEBUDGET</w:t>
      </w:r>
      <w:r>
        <w:t xml:space="preserve"> dialog.</w:t>
      </w:r>
    </w:p>
    <w:p w:rsidR="002B767D" w:rsidRDefault="002B767D">
      <w:pPr>
        <w:pStyle w:val="BodyText"/>
      </w:pPr>
      <w:r>
        <w:t>Notice that information is available about both the flows from the boundary conditions and the flows exchanged between zones.</w:t>
      </w:r>
    </w:p>
    <w:p w:rsidR="002B767D" w:rsidRDefault="002B767D">
      <w:pPr>
        <w:pStyle w:val="BodyText"/>
        <w:numPr>
          <w:ilvl w:val="0"/>
          <w:numId w:val="35"/>
        </w:numPr>
      </w:pPr>
      <w:r>
        <w:lastRenderedPageBreak/>
        <w:t>Select “</w:t>
      </w:r>
      <w:r w:rsidRPr="003827C8">
        <w:t>CSV2</w:t>
      </w:r>
      <w:r>
        <w:t xml:space="preserve">” from the </w:t>
      </w:r>
      <w:r w:rsidRPr="004F176D">
        <w:rPr>
          <w:i/>
        </w:rPr>
        <w:t>View</w:t>
      </w:r>
      <w:r>
        <w:t xml:space="preserve"> drop-down.</w:t>
      </w:r>
    </w:p>
    <w:p w:rsidR="002B767D" w:rsidRDefault="002B767D">
      <w:pPr>
        <w:pStyle w:val="BodyText"/>
      </w:pPr>
      <w:r>
        <w:t>The CSV2 output file contains the same information that the CSV output file contains, but in a different format.</w:t>
      </w:r>
    </w:p>
    <w:p w:rsidR="002B767D" w:rsidRDefault="002B767D">
      <w:pPr>
        <w:pStyle w:val="BodyText"/>
        <w:numPr>
          <w:ilvl w:val="0"/>
          <w:numId w:val="35"/>
        </w:numPr>
      </w:pPr>
      <w:r>
        <w:t xml:space="preserve">Click </w:t>
      </w:r>
      <w:r w:rsidRPr="003827C8">
        <w:rPr>
          <w:b/>
        </w:rPr>
        <w:t>OK</w:t>
      </w:r>
      <w:r>
        <w:t xml:space="preserve"> to exit the </w:t>
      </w:r>
      <w:r w:rsidRPr="004F176D">
        <w:rPr>
          <w:i/>
        </w:rPr>
        <w:t>Flow Budget</w:t>
      </w:r>
      <w:r>
        <w:t xml:space="preserve"> dialog.</w:t>
      </w:r>
    </w:p>
    <w:p w:rsidR="002B767D" w:rsidRDefault="002B767D" w:rsidP="002B767D">
      <w:pPr>
        <w:pStyle w:val="Heading1"/>
      </w:pPr>
      <w:bookmarkStart w:id="34" w:name="_Toc446510159"/>
      <w:bookmarkStart w:id="35" w:name="_Toc109902690"/>
      <w:bookmarkEnd w:id="28"/>
      <w:r>
        <w:t>Assigning Zone Budget IDs from a Conceptual Model</w:t>
      </w:r>
      <w:bookmarkEnd w:id="34"/>
      <w:bookmarkEnd w:id="35"/>
    </w:p>
    <w:p w:rsidR="002B767D" w:rsidRDefault="002B767D">
      <w:pPr>
        <w:pStyle w:val="BodyText"/>
      </w:pPr>
      <w:r>
        <w:t>The next step is to assign Zone Budget IDs using coverages that are part of a conceptual model. This can be done by using polygons to assign Zone Budget IDs to different areas of the model grid.</w:t>
      </w:r>
    </w:p>
    <w:p w:rsidR="002B767D" w:rsidRPr="005D6F08" w:rsidRDefault="002B767D" w:rsidP="002B767D">
      <w:pPr>
        <w:pStyle w:val="ListNumber"/>
        <w:numPr>
          <w:ilvl w:val="0"/>
          <w:numId w:val="10"/>
        </w:numPr>
        <w:rPr>
          <w:rFonts w:ascii="Arial" w:hAnsi="Arial" w:cs="Arial"/>
          <w:sz w:val="20"/>
          <w:szCs w:val="20"/>
        </w:rPr>
      </w:pPr>
      <w:r w:rsidRPr="005D6F08">
        <w:rPr>
          <w:rFonts w:ascii="Arial" w:hAnsi="Arial" w:cs="Arial"/>
          <w:sz w:val="20"/>
          <w:szCs w:val="20"/>
        </w:rPr>
        <w:t>Fully expan</w:t>
      </w:r>
      <w:r w:rsidRPr="005D6F08">
        <w:rPr>
          <w:rStyle w:val="CNListChar"/>
          <w:rFonts w:cs="Arial"/>
          <w:sz w:val="20"/>
          <w:szCs w:val="20"/>
        </w:rPr>
        <w:t>d</w:t>
      </w:r>
      <w:r w:rsidRPr="005D6F08">
        <w:rPr>
          <w:rFonts w:ascii="Arial" w:hAnsi="Arial" w:cs="Arial"/>
          <w:sz w:val="20"/>
          <w:szCs w:val="20"/>
        </w:rPr>
        <w:t xml:space="preserve"> the “</w:t>
      </w:r>
      <w:r w:rsidRPr="005D6F08">
        <w:rPr>
          <w:rFonts w:ascii="Arial" w:hAnsi="Arial" w:cs="Arial"/>
          <w:noProof/>
          <w:sz w:val="20"/>
          <w:szCs w:val="20"/>
        </w:rPr>
        <w:drawing>
          <wp:inline distT="0" distB="0" distL="0" distR="0" wp14:anchorId="1F4405C1" wp14:editId="0F9D8473">
            <wp:extent cx="152400" cy="152400"/>
            <wp:effectExtent l="0" t="0" r="0" b="0"/>
            <wp:docPr id="18" name="Picture 18"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Map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D6F08">
        <w:rPr>
          <w:rFonts w:ascii="Arial" w:hAnsi="Arial" w:cs="Arial"/>
          <w:sz w:val="20"/>
          <w:szCs w:val="20"/>
        </w:rPr>
        <w:t xml:space="preserve"> Map Data”</w:t>
      </w:r>
      <w:r w:rsidRPr="005D6F08">
        <w:rPr>
          <w:rFonts w:ascii="Arial" w:hAnsi="Arial" w:cs="Arial"/>
          <w:b/>
          <w:sz w:val="20"/>
          <w:szCs w:val="20"/>
        </w:rPr>
        <w:t xml:space="preserve"> </w:t>
      </w:r>
      <w:r w:rsidRPr="005D6F08">
        <w:rPr>
          <w:rFonts w:ascii="Arial" w:hAnsi="Arial" w:cs="Arial"/>
          <w:sz w:val="20"/>
          <w:szCs w:val="20"/>
        </w:rPr>
        <w:t>folder in the Project Explorer.</w:t>
      </w:r>
    </w:p>
    <w:p w:rsidR="002B767D" w:rsidRDefault="002B767D">
      <w:pPr>
        <w:pStyle w:val="BodyText"/>
      </w:pPr>
      <w:r>
        <w:t>There are several coverages. Five will be used to assign Zone Budget IDs.</w:t>
      </w:r>
    </w:p>
    <w:p w:rsidR="002B767D" w:rsidRDefault="002B767D" w:rsidP="002B767D">
      <w:pPr>
        <w:pStyle w:val="CNList"/>
        <w:numPr>
          <w:ilvl w:val="0"/>
          <w:numId w:val="3"/>
        </w:numPr>
      </w:pPr>
      <w:r>
        <w:t>Select the “</w:t>
      </w:r>
      <w:r>
        <w:rPr>
          <w:noProof/>
        </w:rPr>
        <w:drawing>
          <wp:inline distT="0" distB="0" distL="0" distR="0" wp14:anchorId="28EEE042" wp14:editId="6F1E0B75">
            <wp:extent cx="142875" cy="114300"/>
            <wp:effectExtent l="0" t="0" r="9525" b="0"/>
            <wp:docPr id="17" name="Picture 1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3827C8">
        <w:t>Zones_layer_2</w:t>
      </w:r>
      <w:r>
        <w:t>” coverage.</w:t>
      </w:r>
    </w:p>
    <w:p w:rsidR="002B767D" w:rsidRDefault="002B767D" w:rsidP="002B767D">
      <w:pPr>
        <w:pStyle w:val="CNList"/>
        <w:numPr>
          <w:ilvl w:val="0"/>
          <w:numId w:val="3"/>
        </w:numPr>
      </w:pPr>
      <w:r>
        <w:t xml:space="preserve">Change the current grid layer by changing </w:t>
      </w:r>
      <w:r w:rsidRPr="008A3BFA">
        <w:rPr>
          <w:i/>
        </w:rPr>
        <w:t>Lay (k)</w:t>
      </w:r>
      <w:r>
        <w:t xml:space="preserve"> to “</w:t>
      </w:r>
      <w:r w:rsidRPr="003827C8">
        <w:t>2</w:t>
      </w:r>
      <w:r>
        <w:t xml:space="preserve">” in the </w:t>
      </w:r>
      <w:r w:rsidRPr="008A3BFA">
        <w:rPr>
          <w:i/>
        </w:rPr>
        <w:t>Mini Grid</w:t>
      </w:r>
      <w:r>
        <w:t xml:space="preserve"> </w:t>
      </w:r>
      <w:r w:rsidRPr="003827C8">
        <w:rPr>
          <w:i/>
        </w:rPr>
        <w:t>Toolbar</w:t>
      </w:r>
      <w:r>
        <w:t xml:space="preserve"> (</w:t>
      </w:r>
      <w:r>
        <w:fldChar w:fldCharType="begin"/>
      </w:r>
      <w:r>
        <w:instrText xml:space="preserve"> REF _Ref446434549 \h </w:instrText>
      </w:r>
      <w:r>
        <w:fldChar w:fldCharType="separate"/>
      </w:r>
      <w:r w:rsidR="003D705B">
        <w:t xml:space="preserve">Figure </w:t>
      </w:r>
      <w:r w:rsidR="003D705B">
        <w:rPr>
          <w:noProof/>
        </w:rPr>
        <w:t>6</w:t>
      </w:r>
      <w:r>
        <w:fldChar w:fldCharType="end"/>
      </w:r>
      <w:r>
        <w:t>).</w:t>
      </w:r>
    </w:p>
    <w:p w:rsidR="002B767D" w:rsidRDefault="002B767D" w:rsidP="00442F5C">
      <w:pPr>
        <w:pStyle w:val="BodyText"/>
      </w:pPr>
      <w:r>
        <w:rPr>
          <w:noProof/>
        </w:rPr>
        <mc:AlternateContent>
          <mc:Choice Requires="wps">
            <w:drawing>
              <wp:anchor distT="0" distB="0" distL="114300" distR="114300" simplePos="0" relativeHeight="251730432" behindDoc="0" locked="0" layoutInCell="1" allowOverlap="1" wp14:anchorId="6EAA6C48" wp14:editId="1B08EBD6">
                <wp:simplePos x="0" y="0"/>
                <wp:positionH relativeFrom="column">
                  <wp:posOffset>4652645</wp:posOffset>
                </wp:positionH>
                <wp:positionV relativeFrom="paragraph">
                  <wp:posOffset>440055</wp:posOffset>
                </wp:positionV>
                <wp:extent cx="914400" cy="274320"/>
                <wp:effectExtent l="0" t="0" r="19050" b="1143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4320"/>
                        </a:xfrm>
                        <a:prstGeom prst="ellipse">
                          <a:avLst/>
                        </a:prstGeom>
                        <a:noFill/>
                        <a:ln w="25400">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366.35pt;margin-top:34.65pt;width:1in;height:21.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" filled="f" strokecolor="fuchsia" strokeweight="2pt"/>
            </w:pict>
          </mc:Fallback>
        </mc:AlternateContent>
      </w:r>
      <w:r>
        <w:rPr>
          <w:noProof/>
        </w:rPr>
        <w:drawing>
          <wp:inline distT="0" distB="0" distL="0" distR="0" wp14:anchorId="404C36F3" wp14:editId="46E4E9AF">
            <wp:extent cx="4543425" cy="23812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3425" cy="2381250"/>
                    </a:xfrm>
                    <a:prstGeom prst="rect">
                      <a:avLst/>
                    </a:prstGeom>
                    <a:noFill/>
                    <a:ln w="6350" cmpd="sng">
                      <a:solidFill>
                        <a:srgbClr val="000000"/>
                      </a:solidFill>
                      <a:miter lim="800000"/>
                      <a:headEnd/>
                      <a:tailEnd/>
                    </a:ln>
                    <a:effectLst/>
                  </pic:spPr>
                </pic:pic>
              </a:graphicData>
            </a:graphic>
          </wp:inline>
        </w:drawing>
      </w:r>
    </w:p>
    <w:p w:rsidR="002B767D" w:rsidRDefault="002B767D" w:rsidP="00442F5C">
      <w:pPr>
        <w:pStyle w:val="Caption"/>
      </w:pPr>
      <w:bookmarkStart w:id="36" w:name="_Ref446434549"/>
      <w:r w:rsidRPr="00A87B7A">
        <w:t>Figure</w:t>
      </w:r>
      <w:r>
        <w:t xml:space="preserve"> </w:t>
      </w:r>
      <w:r w:rsidR="00A34707">
        <w:fldChar w:fldCharType="begin"/>
      </w:r>
      <w:r w:rsidR="00A34707">
        <w:instrText xml:space="preserve"> SEQ Figure \* ARABIC </w:instrText>
      </w:r>
      <w:r w:rsidR="00A34707">
        <w:fldChar w:fldCharType="separate"/>
      </w:r>
      <w:r w:rsidR="003D705B">
        <w:rPr>
          <w:noProof/>
        </w:rPr>
        <w:t>6</w:t>
      </w:r>
      <w:r w:rsidR="00A34707">
        <w:rPr>
          <w:noProof/>
        </w:rPr>
        <w:fldChar w:fldCharType="end"/>
      </w:r>
      <w:bookmarkEnd w:id="36"/>
      <w:r>
        <w:t xml:space="preserve">      </w:t>
      </w:r>
      <w:r w:rsidRPr="00FA7481">
        <w:t>Mini Grid Toolbar</w:t>
      </w:r>
    </w:p>
    <w:p w:rsidR="002B767D" w:rsidRDefault="002B767D">
      <w:pPr>
        <w:pStyle w:val="BodyText"/>
      </w:pPr>
      <w:r>
        <w:t>Notice there are polygons which match with the different material zones (the color of the grid cells changes with the feature polygon boundaries). This model has four major material zones. Polygons have been created in the different coverages in order to assign IDs to these zones.</w:t>
      </w:r>
    </w:p>
    <w:p w:rsidR="002B767D" w:rsidRDefault="002B767D" w:rsidP="002B767D">
      <w:pPr>
        <w:pStyle w:val="CNList"/>
        <w:numPr>
          <w:ilvl w:val="0"/>
          <w:numId w:val="3"/>
        </w:numPr>
      </w:pPr>
      <w:r>
        <w:t xml:space="preserve">Using the </w:t>
      </w:r>
      <w:r w:rsidRPr="00451DE3">
        <w:rPr>
          <w:b/>
        </w:rPr>
        <w:t>Select Polygon</w:t>
      </w:r>
      <w:r>
        <w:t xml:space="preserve"> </w:t>
      </w:r>
      <w:r>
        <w:rPr>
          <w:noProof/>
        </w:rPr>
        <w:drawing>
          <wp:inline distT="0" distB="0" distL="0" distR="0" wp14:anchorId="56E5BD82" wp14:editId="46A40363">
            <wp:extent cx="152400" cy="142875"/>
            <wp:effectExtent l="0" t="0" r="0" b="9525"/>
            <wp:docPr id="12" name="Picture 12"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GMS Select Polygon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tool, double-click on the polygon that overlaps the blue material zone at the top right of the model to bring up the </w:t>
      </w:r>
      <w:r>
        <w:rPr>
          <w:i/>
        </w:rPr>
        <w:t xml:space="preserve">Attribute Table </w:t>
      </w:r>
      <w:r>
        <w:t>dialog.</w:t>
      </w:r>
    </w:p>
    <w:p w:rsidR="002B767D" w:rsidRDefault="002B767D" w:rsidP="002B767D">
      <w:pPr>
        <w:pStyle w:val="CNList"/>
        <w:numPr>
          <w:ilvl w:val="0"/>
          <w:numId w:val="3"/>
        </w:numPr>
      </w:pPr>
      <w:r>
        <w:t xml:space="preserve">Notice that a </w:t>
      </w:r>
      <w:r w:rsidRPr="004F176D">
        <w:t>Zone Budget ID</w:t>
      </w:r>
      <w:r>
        <w:t xml:space="preserve"> of “</w:t>
      </w:r>
      <w:r w:rsidRPr="003827C8">
        <w:t>2</w:t>
      </w:r>
      <w:r>
        <w:t xml:space="preserve">” is assigned. </w:t>
      </w:r>
    </w:p>
    <w:p w:rsidR="002B767D" w:rsidRDefault="002B767D" w:rsidP="002B767D">
      <w:pPr>
        <w:pStyle w:val="CNList"/>
        <w:numPr>
          <w:ilvl w:val="0"/>
          <w:numId w:val="3"/>
        </w:numPr>
      </w:pPr>
      <w:r>
        <w:t xml:space="preserve">Click </w:t>
      </w:r>
      <w:r w:rsidRPr="004F176D">
        <w:rPr>
          <w:b/>
        </w:rPr>
        <w:t>OK</w:t>
      </w:r>
      <w:r>
        <w:t xml:space="preserve"> to exit the </w:t>
      </w:r>
      <w:r w:rsidRPr="004F176D">
        <w:rPr>
          <w:i/>
        </w:rPr>
        <w:t>Attribute Table</w:t>
      </w:r>
      <w:r>
        <w:t xml:space="preserve"> dialog.</w:t>
      </w:r>
    </w:p>
    <w:p w:rsidR="002B767D" w:rsidRDefault="002B767D" w:rsidP="002B767D">
      <w:pPr>
        <w:pStyle w:val="CNList"/>
        <w:numPr>
          <w:ilvl w:val="0"/>
          <w:numId w:val="3"/>
        </w:numPr>
      </w:pPr>
      <w:r>
        <w:t xml:space="preserve">Click the </w:t>
      </w:r>
      <w:r w:rsidRPr="003827C8">
        <w:rPr>
          <w:b/>
        </w:rPr>
        <w:t xml:space="preserve">Map </w:t>
      </w:r>
      <w:r>
        <w:rPr>
          <w:b/>
        </w:rPr>
        <w:t>→</w:t>
      </w:r>
      <w:r w:rsidRPr="003827C8">
        <w:rPr>
          <w:b/>
        </w:rPr>
        <w:t xml:space="preserve"> MODFLOW</w:t>
      </w:r>
      <w:r>
        <w:t xml:space="preserve"> </w:t>
      </w:r>
      <w:r>
        <w:rPr>
          <w:noProof/>
        </w:rPr>
        <w:drawing>
          <wp:inline distT="0" distB="0" distL="0" distR="0" wp14:anchorId="1D22BAAB" wp14:editId="585FF375">
            <wp:extent cx="152400" cy="152400"/>
            <wp:effectExtent l="0" t="0" r="0" b="0"/>
            <wp:docPr id="11" name="Picture 11"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Map to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 to bring up the </w:t>
      </w:r>
      <w:r w:rsidRPr="004F176D">
        <w:rPr>
          <w:i/>
        </w:rPr>
        <w:t>Map → Model</w:t>
      </w:r>
      <w:r>
        <w:t xml:space="preserve"> dialog.</w:t>
      </w:r>
    </w:p>
    <w:p w:rsidR="002B767D" w:rsidRDefault="002B767D" w:rsidP="002B767D">
      <w:pPr>
        <w:pStyle w:val="CNList"/>
        <w:numPr>
          <w:ilvl w:val="0"/>
          <w:numId w:val="3"/>
        </w:numPr>
      </w:pPr>
      <w:r>
        <w:t xml:space="preserve">Click </w:t>
      </w:r>
      <w:r w:rsidRPr="003827C8">
        <w:rPr>
          <w:b/>
        </w:rPr>
        <w:t>OK</w:t>
      </w:r>
      <w:r>
        <w:t xml:space="preserve"> to accept the defaults and close the </w:t>
      </w:r>
      <w:r w:rsidRPr="004F176D">
        <w:rPr>
          <w:i/>
        </w:rPr>
        <w:t>Map → Model</w:t>
      </w:r>
      <w:r>
        <w:t xml:space="preserve"> dialog.</w:t>
      </w:r>
    </w:p>
    <w:p w:rsidR="002B767D" w:rsidRDefault="002B767D">
      <w:pPr>
        <w:pStyle w:val="BodyText"/>
      </w:pPr>
      <w:r>
        <w:t>The Zone Budget IDs have now been assigned to the grid.</w:t>
      </w:r>
    </w:p>
    <w:p w:rsidR="002B767D" w:rsidRDefault="002B767D" w:rsidP="002B767D">
      <w:pPr>
        <w:pStyle w:val="Heading2"/>
        <w:tabs>
          <w:tab w:val="clear" w:pos="1440"/>
          <w:tab w:val="left" w:pos="1728"/>
        </w:tabs>
        <w:ind w:left="1728"/>
      </w:pPr>
      <w:bookmarkStart w:id="37" w:name="_Toc446510160"/>
      <w:bookmarkStart w:id="38" w:name="_Toc109902691"/>
      <w:bookmarkStart w:id="39" w:name="_Toc351172063"/>
      <w:bookmarkStart w:id="40" w:name="_Toc361455782"/>
      <w:bookmarkStart w:id="41" w:name="_Toc112844258"/>
      <w:bookmarkEnd w:id="29"/>
      <w:bookmarkEnd w:id="30"/>
      <w:r>
        <w:lastRenderedPageBreak/>
        <w:t>Reading a Transient MODFLOW Solution</w:t>
      </w:r>
      <w:bookmarkEnd w:id="37"/>
      <w:bookmarkEnd w:id="38"/>
    </w:p>
    <w:p w:rsidR="002B767D" w:rsidRDefault="002B767D">
      <w:pPr>
        <w:pStyle w:val="BodyText"/>
      </w:pPr>
      <w:r>
        <w:t>Before running ZONEBUDGET again, it is necessary to import a transient MODFLOW solution.</w:t>
      </w:r>
    </w:p>
    <w:p w:rsidR="002B767D" w:rsidRDefault="002B767D">
      <w:pPr>
        <w:pStyle w:val="BodyText"/>
        <w:numPr>
          <w:ilvl w:val="0"/>
          <w:numId w:val="36"/>
        </w:numPr>
      </w:pPr>
      <w:r>
        <w:t xml:space="preserve">Select </w:t>
      </w:r>
      <w:r w:rsidRPr="002E3592">
        <w:rPr>
          <w:i/>
        </w:rPr>
        <w:t xml:space="preserve">MODFLOW | </w:t>
      </w:r>
      <w:r w:rsidRPr="002E3592">
        <w:rPr>
          <w:b/>
        </w:rPr>
        <w:t>Read Solution</w:t>
      </w:r>
      <w:r>
        <w:rPr>
          <w:b/>
        </w:rPr>
        <w:t>…</w:t>
      </w:r>
      <w:r>
        <w:t xml:space="preserve"> to bring up the </w:t>
      </w:r>
      <w:r w:rsidRPr="004F176D">
        <w:rPr>
          <w:i/>
        </w:rPr>
        <w:t>Open</w:t>
      </w:r>
      <w:r>
        <w:t xml:space="preserve"> dialog.</w:t>
      </w:r>
    </w:p>
    <w:p w:rsidR="002B767D" w:rsidRDefault="002B767D">
      <w:pPr>
        <w:pStyle w:val="BodyText"/>
        <w:numPr>
          <w:ilvl w:val="0"/>
          <w:numId w:val="36"/>
        </w:numPr>
      </w:pPr>
      <w:r>
        <w:t>Select “MODFLOW Name File (*.</w:t>
      </w:r>
      <w:proofErr w:type="spellStart"/>
      <w:r>
        <w:t>mfn</w:t>
      </w:r>
      <w:proofErr w:type="spellEnd"/>
      <w:r>
        <w:t xml:space="preserve">)” from the drop-down to the right of the </w:t>
      </w:r>
      <w:r w:rsidRPr="004F176D">
        <w:rPr>
          <w:i/>
        </w:rPr>
        <w:t>File name</w:t>
      </w:r>
      <w:r>
        <w:t xml:space="preserve"> field.</w:t>
      </w:r>
    </w:p>
    <w:p w:rsidR="002B767D" w:rsidRDefault="002B767D">
      <w:pPr>
        <w:pStyle w:val="BodyText"/>
        <w:numPr>
          <w:ilvl w:val="0"/>
          <w:numId w:val="36"/>
        </w:numPr>
      </w:pPr>
      <w:r>
        <w:t xml:space="preserve">Browse to the </w:t>
      </w:r>
      <w:proofErr w:type="spellStart"/>
      <w:r>
        <w:rPr>
          <w:i/>
        </w:rPr>
        <w:t>zonebudget</w:t>
      </w:r>
      <w:proofErr w:type="spellEnd"/>
      <w:r w:rsidRPr="004F176D">
        <w:rPr>
          <w:i/>
        </w:rPr>
        <w:t>\</w:t>
      </w:r>
      <w:proofErr w:type="spellStart"/>
      <w:r w:rsidRPr="004F176D">
        <w:rPr>
          <w:i/>
        </w:rPr>
        <w:t>zonebudget</w:t>
      </w:r>
      <w:proofErr w:type="spellEnd"/>
      <w:r w:rsidRPr="004F176D">
        <w:rPr>
          <w:i/>
        </w:rPr>
        <w:t>\</w:t>
      </w:r>
      <w:proofErr w:type="spellStart"/>
      <w:r w:rsidRPr="004F176D">
        <w:rPr>
          <w:i/>
        </w:rPr>
        <w:t>trans_MODFLOW</w:t>
      </w:r>
      <w:proofErr w:type="spellEnd"/>
      <w:r>
        <w:t xml:space="preserve"> directory and select “</w:t>
      </w:r>
      <w:proofErr w:type="spellStart"/>
      <w:r w:rsidRPr="003827C8">
        <w:t>trans.mfn</w:t>
      </w:r>
      <w:proofErr w:type="spellEnd"/>
      <w:r>
        <w:t>”.</w:t>
      </w:r>
    </w:p>
    <w:p w:rsidR="002B767D" w:rsidRDefault="002B767D">
      <w:pPr>
        <w:pStyle w:val="BodyText"/>
        <w:numPr>
          <w:ilvl w:val="0"/>
          <w:numId w:val="36"/>
        </w:numPr>
      </w:pPr>
      <w:r>
        <w:t xml:space="preserve">Click </w:t>
      </w:r>
      <w:r>
        <w:rPr>
          <w:b/>
        </w:rPr>
        <w:t>Open</w:t>
      </w:r>
      <w:r>
        <w:t xml:space="preserve"> to import the file. </w:t>
      </w:r>
    </w:p>
    <w:p w:rsidR="002B767D" w:rsidRDefault="002B767D">
      <w:pPr>
        <w:pStyle w:val="BodyText"/>
        <w:numPr>
          <w:ilvl w:val="0"/>
          <w:numId w:val="36"/>
        </w:numPr>
      </w:pPr>
      <w:r>
        <w:t>Select the “</w:t>
      </w:r>
      <w:r>
        <w:rPr>
          <w:noProof/>
        </w:rPr>
        <w:drawing>
          <wp:inline distT="0" distB="0" distL="0" distR="0" wp14:anchorId="740BB853" wp14:editId="00AB4CC8">
            <wp:extent cx="152400" cy="133350"/>
            <wp:effectExtent l="0" t="0" r="0" b="0"/>
            <wp:docPr id="8" name="Picture 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Generic Folder Locked.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trans (MODFLOW)” folder in the Project Explorer to make it active.</w:t>
      </w:r>
    </w:p>
    <w:p w:rsidR="002B767D" w:rsidRDefault="002B767D">
      <w:pPr>
        <w:pStyle w:val="BodyText"/>
      </w:pPr>
      <w:r>
        <w:t xml:space="preserve">When the </w:t>
      </w:r>
      <w:r w:rsidRPr="00746E27">
        <w:rPr>
          <w:i/>
        </w:rPr>
        <w:t>Flow Budget</w:t>
      </w:r>
      <w:r>
        <w:t xml:space="preserve"> dialog appears, the CCF file associated with this solution will be shown. </w:t>
      </w:r>
    </w:p>
    <w:p w:rsidR="002B767D" w:rsidRDefault="002B767D" w:rsidP="002B767D">
      <w:pPr>
        <w:pStyle w:val="Heading1"/>
      </w:pPr>
      <w:bookmarkStart w:id="42" w:name="_Toc446510161"/>
      <w:bookmarkStart w:id="43" w:name="_Toc109902692"/>
      <w:r>
        <w:t>Advanced ZONEBUDGET Options</w:t>
      </w:r>
      <w:bookmarkEnd w:id="42"/>
      <w:bookmarkEnd w:id="43"/>
    </w:p>
    <w:p w:rsidR="002B767D" w:rsidRDefault="002B767D">
      <w:pPr>
        <w:pStyle w:val="BodyText"/>
      </w:pPr>
      <w:r>
        <w:t>The next step is to look at some of the advanced inputs to ZONEBUDGET.</w:t>
      </w:r>
    </w:p>
    <w:p w:rsidR="002B767D" w:rsidRDefault="002B767D">
      <w:pPr>
        <w:pStyle w:val="BodyText"/>
        <w:numPr>
          <w:ilvl w:val="0"/>
          <w:numId w:val="38"/>
        </w:numPr>
      </w:pPr>
      <w:r>
        <w:t xml:space="preserve">Select </w:t>
      </w:r>
      <w:r w:rsidRPr="002E3592">
        <w:rPr>
          <w:i/>
        </w:rPr>
        <w:t xml:space="preserve">MODFLOW | </w:t>
      </w:r>
      <w:r w:rsidRPr="002E3592">
        <w:rPr>
          <w:b/>
        </w:rPr>
        <w:t>Flow Budget</w:t>
      </w:r>
      <w:r>
        <w:rPr>
          <w:b/>
        </w:rPr>
        <w:t>…</w:t>
      </w:r>
      <w:r>
        <w:t xml:space="preserve"> to bring up the </w:t>
      </w:r>
      <w:r w:rsidRPr="004F176D">
        <w:rPr>
          <w:i/>
        </w:rPr>
        <w:t>Flow Budget</w:t>
      </w:r>
      <w:r>
        <w:t xml:space="preserve"> dialog.</w:t>
      </w:r>
    </w:p>
    <w:p w:rsidR="002B767D" w:rsidRDefault="002B767D">
      <w:pPr>
        <w:pStyle w:val="BodyText"/>
        <w:numPr>
          <w:ilvl w:val="0"/>
          <w:numId w:val="38"/>
        </w:numPr>
      </w:pPr>
      <w:r>
        <w:t xml:space="preserve">Select the </w:t>
      </w:r>
      <w:r w:rsidRPr="00E20799">
        <w:rPr>
          <w:i/>
        </w:rPr>
        <w:t>USGS ZONEBUDGET</w:t>
      </w:r>
      <w:r>
        <w:t xml:space="preserve"> tab.</w:t>
      </w:r>
    </w:p>
    <w:p w:rsidR="002B767D" w:rsidRDefault="002B767D">
      <w:pPr>
        <w:pStyle w:val="BodyText"/>
      </w:pPr>
      <w:r>
        <w:t>When previously running ZONEBUDGET, the model was steady state so there was only one time step in the CCF file. The current model solution comes from a transient model with multiple time steps. With ZONEBUDGET, time steps can be analyzed all together or individually.</w:t>
      </w:r>
    </w:p>
    <w:p w:rsidR="002B767D" w:rsidRDefault="002B767D">
      <w:pPr>
        <w:pStyle w:val="BodyText"/>
        <w:numPr>
          <w:ilvl w:val="0"/>
          <w:numId w:val="38"/>
        </w:numPr>
      </w:pPr>
      <w:r>
        <w:t xml:space="preserve">In the </w:t>
      </w:r>
      <w:r w:rsidRPr="004F176D">
        <w:rPr>
          <w:i/>
        </w:rPr>
        <w:t>Output</w:t>
      </w:r>
      <w:r>
        <w:t xml:space="preserve"> section under </w:t>
      </w:r>
      <w:r w:rsidRPr="004F176D">
        <w:rPr>
          <w:i/>
        </w:rPr>
        <w:t>Output times</w:t>
      </w:r>
      <w:r>
        <w:t xml:space="preserve">, select </w:t>
      </w:r>
      <w:r>
        <w:rPr>
          <w:i/>
        </w:rPr>
        <w:t>S</w:t>
      </w:r>
      <w:r w:rsidRPr="003827C8">
        <w:rPr>
          <w:i/>
        </w:rPr>
        <w:t>pecified</w:t>
      </w:r>
      <w:r>
        <w:t xml:space="preserve"> (</w:t>
      </w:r>
      <w:r>
        <w:fldChar w:fldCharType="begin"/>
      </w:r>
      <w:r>
        <w:instrText xml:space="preserve"> REF _Ref446505286 \h </w:instrText>
      </w:r>
      <w:r>
        <w:fldChar w:fldCharType="separate"/>
      </w:r>
      <w:r w:rsidR="003D705B">
        <w:t xml:space="preserve">Figure </w:t>
      </w:r>
      <w:r w:rsidR="003D705B">
        <w:rPr>
          <w:noProof/>
        </w:rPr>
        <w:t>7</w:t>
      </w:r>
      <w:r>
        <w:fldChar w:fldCharType="end"/>
      </w:r>
      <w:r>
        <w:t>).</w:t>
      </w:r>
    </w:p>
    <w:p w:rsidR="002B767D" w:rsidRDefault="002B767D" w:rsidP="00442F5C">
      <w:pPr>
        <w:pStyle w:val="BodyText"/>
      </w:pPr>
      <w:r>
        <w:rPr>
          <w:noProof/>
        </w:rPr>
        <w:drawing>
          <wp:inline distT="0" distB="0" distL="0" distR="0" wp14:anchorId="46AD3540" wp14:editId="7DE0B29C">
            <wp:extent cx="3924300" cy="2125663"/>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581" cy="2129607"/>
                    </a:xfrm>
                    <a:prstGeom prst="rect">
                      <a:avLst/>
                    </a:prstGeom>
                    <a:noFill/>
                    <a:ln w="6350" cmpd="sng">
                      <a:solidFill>
                        <a:srgbClr val="000000"/>
                      </a:solidFill>
                      <a:miter lim="800000"/>
                      <a:headEnd/>
                      <a:tailEnd/>
                    </a:ln>
                    <a:effectLst/>
                  </pic:spPr>
                </pic:pic>
              </a:graphicData>
            </a:graphic>
          </wp:inline>
        </w:drawing>
      </w:r>
    </w:p>
    <w:p w:rsidR="002B767D" w:rsidRDefault="002B767D" w:rsidP="00442F5C">
      <w:pPr>
        <w:pStyle w:val="Caption"/>
      </w:pPr>
      <w:bookmarkStart w:id="44" w:name="_Ref446505286"/>
      <w:r w:rsidRPr="00A87B7A">
        <w:t>Figure</w:t>
      </w:r>
      <w:r>
        <w:t xml:space="preserve"> </w:t>
      </w:r>
      <w:r w:rsidR="00A34707">
        <w:fldChar w:fldCharType="begin"/>
      </w:r>
      <w:r w:rsidR="00A34707">
        <w:instrText xml:space="preserve"> SEQ Figure \* ARABIC </w:instrText>
      </w:r>
      <w:r w:rsidR="00A34707">
        <w:fldChar w:fldCharType="separate"/>
      </w:r>
      <w:r w:rsidR="003D705B">
        <w:rPr>
          <w:noProof/>
        </w:rPr>
        <w:t>7</w:t>
      </w:r>
      <w:r w:rsidR="00A34707">
        <w:rPr>
          <w:noProof/>
        </w:rPr>
        <w:fldChar w:fldCharType="end"/>
      </w:r>
      <w:bookmarkEnd w:id="44"/>
      <w:r>
        <w:t xml:space="preserve">      </w:t>
      </w:r>
      <w:r w:rsidRPr="00BA7AA4">
        <w:t>Specified output times</w:t>
      </w:r>
    </w:p>
    <w:p w:rsidR="002B767D" w:rsidRDefault="002B767D">
      <w:pPr>
        <w:pStyle w:val="BodyText"/>
        <w:numPr>
          <w:ilvl w:val="0"/>
          <w:numId w:val="38"/>
        </w:numPr>
      </w:pPr>
      <w:r>
        <w:t xml:space="preserve">Click </w:t>
      </w:r>
      <w:r w:rsidRPr="003827C8">
        <w:rPr>
          <w:b/>
        </w:rPr>
        <w:t>Times</w:t>
      </w:r>
      <w:r>
        <w:rPr>
          <w:b/>
        </w:rPr>
        <w:t>…</w:t>
      </w:r>
      <w:r>
        <w:t xml:space="preserve"> to bring up the </w:t>
      </w:r>
      <w:r w:rsidRPr="004F176D">
        <w:rPr>
          <w:i/>
        </w:rPr>
        <w:t>Properties</w:t>
      </w:r>
      <w:r>
        <w:t xml:space="preserve"> dialog.</w:t>
      </w:r>
    </w:p>
    <w:p w:rsidR="002B767D" w:rsidRDefault="002B767D">
      <w:pPr>
        <w:pStyle w:val="BodyText"/>
        <w:numPr>
          <w:ilvl w:val="0"/>
          <w:numId w:val="38"/>
        </w:numPr>
      </w:pPr>
      <w:r>
        <w:t xml:space="preserve">In the </w:t>
      </w:r>
      <w:r w:rsidRPr="004F176D">
        <w:rPr>
          <w:i/>
        </w:rPr>
        <w:t>Select</w:t>
      </w:r>
      <w:r>
        <w:t xml:space="preserve"> column, turn on “</w:t>
      </w:r>
      <w:r w:rsidRPr="003827C8">
        <w:t>300.0</w:t>
      </w:r>
      <w:r>
        <w:t>”</w:t>
      </w:r>
      <w:r w:rsidRPr="00483DB0">
        <w:t xml:space="preserve">, </w:t>
      </w:r>
      <w:r>
        <w:t>“</w:t>
      </w:r>
      <w:r w:rsidRPr="003827C8">
        <w:t>450.0</w:t>
      </w:r>
      <w:r>
        <w:t>”</w:t>
      </w:r>
      <w:r w:rsidRPr="00483DB0">
        <w:t xml:space="preserve">, and </w:t>
      </w:r>
      <w:r>
        <w:t>“</w:t>
      </w:r>
      <w:r w:rsidRPr="003827C8">
        <w:t>600.0</w:t>
      </w:r>
      <w:r>
        <w:t>” (rows 11, 21, and 31).</w:t>
      </w:r>
    </w:p>
    <w:p w:rsidR="002B767D" w:rsidRDefault="002B767D">
      <w:pPr>
        <w:pStyle w:val="BodyText"/>
        <w:numPr>
          <w:ilvl w:val="0"/>
          <w:numId w:val="38"/>
        </w:numPr>
      </w:pPr>
      <w:r>
        <w:t xml:space="preserve">Click </w:t>
      </w:r>
      <w:r w:rsidRPr="003827C8">
        <w:rPr>
          <w:b/>
        </w:rPr>
        <w:t>OK</w:t>
      </w:r>
      <w:r>
        <w:t xml:space="preserve"> to exit the </w:t>
      </w:r>
      <w:r w:rsidRPr="00432812">
        <w:rPr>
          <w:i/>
        </w:rPr>
        <w:t>Properties</w:t>
      </w:r>
      <w:r>
        <w:t xml:space="preserve"> dialog.</w:t>
      </w:r>
    </w:p>
    <w:p w:rsidR="002B767D" w:rsidRDefault="002B767D">
      <w:pPr>
        <w:pStyle w:val="BodyText"/>
      </w:pPr>
      <w:r>
        <w:t>ZONEBUDGET also provides functionality to combine zones into composite zones. In this problem, there are four zones. A composite zone comprising zones 1 and 2</w:t>
      </w:r>
      <w:r w:rsidR="00083C17">
        <w:t xml:space="preserve">, and one </w:t>
      </w:r>
      <w:r w:rsidR="00083C17">
        <w:lastRenderedPageBreak/>
        <w:t xml:space="preserve">comprising zones 3 and 4 </w:t>
      </w:r>
      <w:r>
        <w:t xml:space="preserve">can be made, and then ZONEBUDGET will provide a report for zones 1, 2, 3, and 4 individually, and another report for </w:t>
      </w:r>
      <w:r w:rsidR="00083C17">
        <w:t xml:space="preserve">each </w:t>
      </w:r>
      <w:r>
        <w:t>composite zone.</w:t>
      </w:r>
    </w:p>
    <w:p w:rsidR="002B767D" w:rsidRDefault="002B767D">
      <w:pPr>
        <w:pStyle w:val="BodyText"/>
        <w:numPr>
          <w:ilvl w:val="0"/>
          <w:numId w:val="38"/>
        </w:numPr>
      </w:pPr>
      <w:r>
        <w:t xml:space="preserve">In the </w:t>
      </w:r>
      <w:r w:rsidRPr="00E20799">
        <w:rPr>
          <w:i/>
        </w:rPr>
        <w:t>Composite Zones</w:t>
      </w:r>
      <w:r>
        <w:t xml:space="preserve"> section, enter “2” for the </w:t>
      </w:r>
      <w:r w:rsidRPr="00E20799">
        <w:rPr>
          <w:i/>
        </w:rPr>
        <w:t xml:space="preserve">Number of </w:t>
      </w:r>
      <w:r>
        <w:rPr>
          <w:i/>
        </w:rPr>
        <w:t>z</w:t>
      </w:r>
      <w:r w:rsidRPr="00E20799">
        <w:rPr>
          <w:i/>
        </w:rPr>
        <w:t>one</w:t>
      </w:r>
      <w:r>
        <w:rPr>
          <w:i/>
        </w:rPr>
        <w:t>s</w:t>
      </w:r>
      <w:r>
        <w:t>.</w:t>
      </w:r>
    </w:p>
    <w:p w:rsidR="002B767D" w:rsidRDefault="002B767D">
      <w:pPr>
        <w:pStyle w:val="BodyText"/>
        <w:numPr>
          <w:ilvl w:val="0"/>
          <w:numId w:val="38"/>
        </w:numPr>
      </w:pPr>
      <w:r>
        <w:t xml:space="preserve">Click </w:t>
      </w:r>
      <w:r w:rsidRPr="00E20799">
        <w:rPr>
          <w:b/>
        </w:rPr>
        <w:t>Edit Zones</w:t>
      </w:r>
      <w:r>
        <w:rPr>
          <w:b/>
        </w:rPr>
        <w:t>…</w:t>
      </w:r>
      <w:r>
        <w:t xml:space="preserve"> to bring up the </w:t>
      </w:r>
      <w:r w:rsidRPr="004F176D">
        <w:rPr>
          <w:i/>
        </w:rPr>
        <w:t>Properties</w:t>
      </w:r>
      <w:r>
        <w:t xml:space="preserve"> dialog (</w:t>
      </w:r>
      <w:r>
        <w:fldChar w:fldCharType="begin"/>
      </w:r>
      <w:r>
        <w:instrText xml:space="preserve"> REF _Ref446506562 \h </w:instrText>
      </w:r>
      <w:r w:rsidR="005D6F08">
        <w:instrText xml:space="preserve"> \* MERGEFORMAT </w:instrText>
      </w:r>
      <w:r>
        <w:fldChar w:fldCharType="separate"/>
      </w:r>
      <w:r w:rsidR="003D705B">
        <w:t xml:space="preserve">Figure </w:t>
      </w:r>
      <w:r w:rsidR="003D705B">
        <w:rPr>
          <w:noProof/>
        </w:rPr>
        <w:t>8</w:t>
      </w:r>
      <w:r>
        <w:fldChar w:fldCharType="end"/>
      </w:r>
      <w:r>
        <w:t>).</w:t>
      </w:r>
    </w:p>
    <w:p w:rsidR="002B767D" w:rsidRDefault="002B767D">
      <w:pPr>
        <w:pStyle w:val="BodyText"/>
        <w:numPr>
          <w:ilvl w:val="0"/>
          <w:numId w:val="38"/>
        </w:numPr>
      </w:pPr>
      <w:r>
        <w:t xml:space="preserve">In row </w:t>
      </w:r>
      <w:r w:rsidRPr="004F176D">
        <w:rPr>
          <w:i/>
        </w:rPr>
        <w:t>1</w:t>
      </w:r>
      <w:r>
        <w:t xml:space="preserve">, enter “upper” in the </w:t>
      </w:r>
      <w:r w:rsidRPr="004F176D">
        <w:rPr>
          <w:i/>
        </w:rPr>
        <w:t>Name</w:t>
      </w:r>
      <w:r>
        <w:t xml:space="preserve"> column and “1</w:t>
      </w:r>
      <w:proofErr w:type="gramStart"/>
      <w:r>
        <w:t>,2</w:t>
      </w:r>
      <w:proofErr w:type="gramEnd"/>
      <w:r>
        <w:t xml:space="preserve">” in the </w:t>
      </w:r>
      <w:r w:rsidRPr="004F176D">
        <w:rPr>
          <w:i/>
        </w:rPr>
        <w:t>Zone IDs</w:t>
      </w:r>
      <w:r>
        <w:t xml:space="preserve"> column.</w:t>
      </w:r>
    </w:p>
    <w:p w:rsidR="002B767D" w:rsidRDefault="002B767D">
      <w:pPr>
        <w:pStyle w:val="BodyText"/>
        <w:numPr>
          <w:ilvl w:val="0"/>
          <w:numId w:val="38"/>
        </w:numPr>
      </w:pPr>
      <w:r>
        <w:t xml:space="preserve">In row </w:t>
      </w:r>
      <w:r w:rsidRPr="004F176D">
        <w:rPr>
          <w:i/>
        </w:rPr>
        <w:t>2</w:t>
      </w:r>
      <w:r>
        <w:t xml:space="preserve">, enter “lower” in the </w:t>
      </w:r>
      <w:r w:rsidRPr="004F176D">
        <w:rPr>
          <w:i/>
        </w:rPr>
        <w:t>Name</w:t>
      </w:r>
      <w:r>
        <w:t xml:space="preserve"> column and “3</w:t>
      </w:r>
      <w:proofErr w:type="gramStart"/>
      <w:r>
        <w:t>,4</w:t>
      </w:r>
      <w:proofErr w:type="gramEnd"/>
      <w:r>
        <w:t xml:space="preserve">” in the </w:t>
      </w:r>
      <w:r w:rsidRPr="004F176D">
        <w:rPr>
          <w:i/>
        </w:rPr>
        <w:t>Zone IDs</w:t>
      </w:r>
      <w:r>
        <w:t xml:space="preserve"> column.</w:t>
      </w:r>
    </w:p>
    <w:p w:rsidR="002B767D" w:rsidRDefault="002B767D">
      <w:pPr>
        <w:pStyle w:val="BodyText"/>
        <w:numPr>
          <w:ilvl w:val="0"/>
          <w:numId w:val="38"/>
        </w:numPr>
      </w:pPr>
      <w:r>
        <w:t xml:space="preserve">Click </w:t>
      </w:r>
      <w:r w:rsidRPr="004F176D">
        <w:rPr>
          <w:b/>
        </w:rPr>
        <w:t>OK</w:t>
      </w:r>
      <w:r>
        <w:t xml:space="preserve"> to close the </w:t>
      </w:r>
      <w:r w:rsidRPr="004F176D">
        <w:rPr>
          <w:i/>
        </w:rPr>
        <w:t>Properties</w:t>
      </w:r>
      <w:r>
        <w:t xml:space="preserve"> dialog.</w:t>
      </w:r>
    </w:p>
    <w:p w:rsidR="002B767D" w:rsidRDefault="002B767D">
      <w:pPr>
        <w:pStyle w:val="BodyText"/>
      </w:pPr>
      <w:r>
        <w:rPr>
          <w:noProof/>
        </w:rPr>
        <w:drawing>
          <wp:inline distT="0" distB="0" distL="0" distR="0" wp14:anchorId="30311896" wp14:editId="66890D87">
            <wp:extent cx="3749040" cy="2300136"/>
            <wp:effectExtent l="19050" t="19050" r="2286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4953" cy="2303764"/>
                    </a:xfrm>
                    <a:prstGeom prst="rect">
                      <a:avLst/>
                    </a:prstGeom>
                    <a:noFill/>
                    <a:ln w="6350" cmpd="sng">
                      <a:solidFill>
                        <a:srgbClr val="000000"/>
                      </a:solidFill>
                      <a:miter lim="800000"/>
                      <a:headEnd/>
                      <a:tailEnd/>
                    </a:ln>
                    <a:effectLst/>
                  </pic:spPr>
                </pic:pic>
              </a:graphicData>
            </a:graphic>
          </wp:inline>
        </w:drawing>
      </w:r>
    </w:p>
    <w:p w:rsidR="002B767D" w:rsidRDefault="002B767D" w:rsidP="00442F5C">
      <w:pPr>
        <w:pStyle w:val="Caption"/>
      </w:pPr>
      <w:bookmarkStart w:id="45" w:name="_Ref446506562"/>
      <w:r>
        <w:t xml:space="preserve">Figure </w:t>
      </w:r>
      <w:r w:rsidR="00A34707">
        <w:fldChar w:fldCharType="begin"/>
      </w:r>
      <w:r w:rsidR="00A34707">
        <w:instrText xml:space="preserve"> SEQ Figure \* ARABIC </w:instrText>
      </w:r>
      <w:r w:rsidR="00A34707">
        <w:fldChar w:fldCharType="separate"/>
      </w:r>
      <w:r w:rsidR="003D705B">
        <w:rPr>
          <w:noProof/>
        </w:rPr>
        <w:t>8</w:t>
      </w:r>
      <w:r w:rsidR="00A34707">
        <w:rPr>
          <w:noProof/>
        </w:rPr>
        <w:fldChar w:fldCharType="end"/>
      </w:r>
      <w:bookmarkEnd w:id="45"/>
      <w:r>
        <w:t xml:space="preserve">      </w:t>
      </w:r>
      <w:r w:rsidRPr="00414788">
        <w:t>Composite zones</w:t>
      </w:r>
    </w:p>
    <w:p w:rsidR="002B767D" w:rsidRDefault="002B767D" w:rsidP="002B767D">
      <w:pPr>
        <w:pStyle w:val="Heading2"/>
        <w:tabs>
          <w:tab w:val="clear" w:pos="1440"/>
          <w:tab w:val="left" w:pos="1728"/>
        </w:tabs>
        <w:ind w:left="1728"/>
      </w:pPr>
      <w:bookmarkStart w:id="46" w:name="_Toc446510163"/>
      <w:bookmarkStart w:id="47" w:name="_Toc109902693"/>
      <w:r>
        <w:t>Running ZONEBUDGET</w:t>
      </w:r>
      <w:bookmarkEnd w:id="46"/>
      <w:bookmarkEnd w:id="47"/>
    </w:p>
    <w:p w:rsidR="002B767D" w:rsidRDefault="002B767D">
      <w:pPr>
        <w:pStyle w:val="BodyText"/>
        <w:numPr>
          <w:ilvl w:val="0"/>
          <w:numId w:val="37"/>
        </w:numPr>
      </w:pPr>
      <w:r>
        <w:t xml:space="preserve">Click </w:t>
      </w:r>
      <w:r w:rsidRPr="0078717B">
        <w:rPr>
          <w:b/>
        </w:rPr>
        <w:t>Run ZONEBUDGET</w:t>
      </w:r>
      <w:r>
        <w:t xml:space="preserve"> to bring up the </w:t>
      </w:r>
      <w:r w:rsidRPr="004F176D">
        <w:rPr>
          <w:i/>
        </w:rPr>
        <w:t>USGS ZONEBUDGET</w:t>
      </w:r>
      <w:r>
        <w:t xml:space="preserve"> dialog.</w:t>
      </w:r>
    </w:p>
    <w:p w:rsidR="002B767D" w:rsidRDefault="002B767D">
      <w:pPr>
        <w:pStyle w:val="BodyText"/>
        <w:numPr>
          <w:ilvl w:val="0"/>
          <w:numId w:val="37"/>
        </w:numPr>
      </w:pPr>
      <w:r>
        <w:t xml:space="preserve">Once USGS ZONEBUDGET is finished running, click </w:t>
      </w:r>
      <w:r w:rsidRPr="003827C8">
        <w:rPr>
          <w:b/>
        </w:rPr>
        <w:t>Close</w:t>
      </w:r>
      <w:r>
        <w:t xml:space="preserve"> to exit the </w:t>
      </w:r>
      <w:r w:rsidRPr="004F176D">
        <w:rPr>
          <w:i/>
        </w:rPr>
        <w:t>USGS ZONEBUDGET</w:t>
      </w:r>
      <w:r>
        <w:t xml:space="preserve"> dialog.</w:t>
      </w:r>
    </w:p>
    <w:p w:rsidR="002B767D" w:rsidRDefault="002B767D">
      <w:pPr>
        <w:pStyle w:val="BodyText"/>
      </w:pPr>
      <w:r>
        <w:t>Notice that the output contains data from 3 different time steps. To view information about the composite zones, look at the listing file (ZBLST).</w:t>
      </w:r>
    </w:p>
    <w:p w:rsidR="002B767D" w:rsidRDefault="002B767D">
      <w:pPr>
        <w:pStyle w:val="BodyText"/>
        <w:numPr>
          <w:ilvl w:val="0"/>
          <w:numId w:val="37"/>
        </w:numPr>
      </w:pPr>
      <w:r>
        <w:t>Select “</w:t>
      </w:r>
      <w:r w:rsidRPr="003827C8">
        <w:t>ZBLST</w:t>
      </w:r>
      <w:r>
        <w:t xml:space="preserve">” from the </w:t>
      </w:r>
      <w:r w:rsidRPr="009C476C">
        <w:rPr>
          <w:i/>
        </w:rPr>
        <w:t xml:space="preserve">View </w:t>
      </w:r>
      <w:r>
        <w:t>drop-down and scroll to the bottom to see information on the “lower” composite zone.</w:t>
      </w:r>
    </w:p>
    <w:p w:rsidR="002B767D" w:rsidRDefault="002B767D">
      <w:pPr>
        <w:pStyle w:val="BodyText"/>
        <w:numPr>
          <w:ilvl w:val="0"/>
          <w:numId w:val="37"/>
        </w:numPr>
      </w:pPr>
      <w:r>
        <w:t xml:space="preserve">Click </w:t>
      </w:r>
      <w:r>
        <w:rPr>
          <w:b/>
        </w:rPr>
        <w:t>OK</w:t>
      </w:r>
      <w:r>
        <w:t xml:space="preserve"> to exit the </w:t>
      </w:r>
      <w:r>
        <w:rPr>
          <w:i/>
        </w:rPr>
        <w:t xml:space="preserve">Flow Budget </w:t>
      </w:r>
      <w:r>
        <w:t xml:space="preserve">dialog. </w:t>
      </w:r>
    </w:p>
    <w:p w:rsidR="002B767D" w:rsidRDefault="002B767D" w:rsidP="002B767D">
      <w:pPr>
        <w:pStyle w:val="Heading1"/>
      </w:pPr>
      <w:bookmarkStart w:id="48" w:name="_Toc446510164"/>
      <w:bookmarkStart w:id="49" w:name="_Toc109902694"/>
      <w:r>
        <w:t>Conclusion</w:t>
      </w:r>
      <w:bookmarkEnd w:id="39"/>
      <w:bookmarkEnd w:id="40"/>
      <w:bookmarkEnd w:id="41"/>
      <w:bookmarkEnd w:id="48"/>
      <w:bookmarkEnd w:id="49"/>
    </w:p>
    <w:p w:rsidR="002B767D" w:rsidRDefault="002B767D">
      <w:pPr>
        <w:pStyle w:val="BodyText"/>
      </w:pPr>
      <w:r>
        <w:t>This concludes the “MODFLOW–ZONEBUDGET” tutorial. The following topics were discussed and demonstrated</w:t>
      </w:r>
    </w:p>
    <w:p w:rsidR="002B767D" w:rsidRDefault="002B767D">
      <w:pPr>
        <w:pStyle w:val="BodyText"/>
        <w:numPr>
          <w:ilvl w:val="0"/>
          <w:numId w:val="28"/>
        </w:numPr>
      </w:pPr>
      <w:r>
        <w:t>GMS includes an interface to the USGS program ZONEBUDGET.</w:t>
      </w:r>
    </w:p>
    <w:p w:rsidR="002B767D" w:rsidRDefault="002B767D">
      <w:pPr>
        <w:pStyle w:val="BodyText"/>
        <w:numPr>
          <w:ilvl w:val="0"/>
          <w:numId w:val="28"/>
        </w:numPr>
      </w:pPr>
      <w:r>
        <w:t>It is possible to view ZONEBUDGET output in GMS.</w:t>
      </w:r>
    </w:p>
    <w:p w:rsidR="002B767D" w:rsidRDefault="002B767D">
      <w:pPr>
        <w:pStyle w:val="BodyText"/>
        <w:numPr>
          <w:ilvl w:val="0"/>
          <w:numId w:val="28"/>
        </w:numPr>
      </w:pPr>
      <w:r>
        <w:t>GMS supports all features of ZONEBUDGET.</w:t>
      </w:r>
    </w:p>
    <w:p w:rsidR="00F01B80" w:rsidRPr="00655AB4" w:rsidRDefault="002B767D" w:rsidP="00442F5C">
      <w:pPr>
        <w:pStyle w:val="BodyText"/>
        <w:numPr>
          <w:ilvl w:val="0"/>
          <w:numId w:val="28"/>
        </w:numPr>
      </w:pPr>
      <w:r>
        <w:t>Zone Budget IDs can be assigned to the grid by manual means or by using the conceptual model approach.</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707" w:rsidRDefault="00A34707">
      <w:r>
        <w:separator/>
      </w:r>
    </w:p>
  </w:endnote>
  <w:endnote w:type="continuationSeparator" w:id="0">
    <w:p w:rsidR="00A34707" w:rsidRDefault="00A3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442F5C">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42F5C">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E59EC">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442F5C">
      <w:rPr>
        <w:rFonts w:cs="Arial"/>
        <w:noProof/>
        <w:color w:val="807F7D"/>
      </w:rPr>
      <w:t>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42F5C">
      <w:rPr>
        <w:rFonts w:cs="Arial"/>
        <w:noProof/>
        <w:color w:val="807F7D"/>
      </w:rPr>
      <w:t>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E59EC">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442F5C">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42F5C">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E59EC">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707" w:rsidRDefault="00A34707">
      <w:r>
        <w:separator/>
      </w:r>
    </w:p>
  </w:footnote>
  <w:footnote w:type="continuationSeparator" w:id="0">
    <w:p w:rsidR="00A34707" w:rsidRDefault="00A34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7108FD">
      <w:rPr>
        <w:rFonts w:cs="Arial"/>
        <w:b w:val="0"/>
        <w:i w:val="0"/>
        <w:color w:val="807F7D"/>
        <w:szCs w:val="20"/>
      </w:rPr>
      <w:t>MODFLOW</w:t>
    </w:r>
    <w:r w:rsidR="006032BC">
      <w:rPr>
        <w:rFonts w:cs="Arial"/>
        <w:b w:val="0"/>
        <w:i w:val="0"/>
        <w:color w:val="807F7D"/>
        <w:szCs w:val="20"/>
      </w:rPr>
      <w:t xml:space="preserve"> – </w:t>
    </w:r>
    <w:r w:rsidR="002B767D">
      <w:rPr>
        <w:rFonts w:cs="Arial"/>
        <w:b w:val="0"/>
        <w:i w:val="0"/>
        <w:color w:val="807F7D"/>
        <w:szCs w:val="20"/>
      </w:rPr>
      <w:t>ZONEBUDGET</w:t>
    </w:r>
  </w:p>
  <w:p w:rsidR="00506A05" w:rsidRPr="00AC1FAC" w:rsidRDefault="00506A05"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7108FD">
      <w:rPr>
        <w:rFonts w:cs="Arial"/>
        <w:b w:val="0"/>
        <w:i w:val="0"/>
        <w:color w:val="807F7D"/>
        <w:szCs w:val="20"/>
      </w:rPr>
      <w:t>MODFLOW</w:t>
    </w:r>
    <w:r w:rsidR="006032BC">
      <w:rPr>
        <w:rFonts w:cs="Arial"/>
        <w:b w:val="0"/>
        <w:i w:val="0"/>
        <w:color w:val="807F7D"/>
        <w:szCs w:val="20"/>
      </w:rPr>
      <w:t xml:space="preserve"> – </w:t>
    </w:r>
    <w:r w:rsidR="002B767D">
      <w:rPr>
        <w:rFonts w:cs="Arial"/>
        <w:b w:val="0"/>
        <w:i w:val="0"/>
        <w:color w:val="807F7D"/>
        <w:szCs w:val="20"/>
      </w:rPr>
      <w:t>ZONEBUDGET</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2B767D">
    <w:pPr>
      <w:pStyle w:val="HeaderAquaveo"/>
      <w:pBdr>
        <w:bottom w:val="single" w:sz="12" w:space="0"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7108FD">
      <w:rPr>
        <w:rFonts w:cs="Arial"/>
        <w:b w:val="0"/>
        <w:i w:val="0"/>
        <w:color w:val="807F7D"/>
        <w:szCs w:val="20"/>
      </w:rPr>
      <w:t>MODFLOW</w:t>
    </w:r>
    <w:r w:rsidR="006032BC">
      <w:rPr>
        <w:rFonts w:cs="Arial"/>
        <w:b w:val="0"/>
        <w:i w:val="0"/>
        <w:color w:val="807F7D"/>
        <w:szCs w:val="20"/>
      </w:rPr>
      <w:t xml:space="preserve"> – </w:t>
    </w:r>
    <w:r w:rsidR="002B767D">
      <w:rPr>
        <w:rFonts w:cs="Arial"/>
        <w:b w:val="0"/>
        <w:i w:val="0"/>
        <w:color w:val="807F7D"/>
        <w:szCs w:val="20"/>
      </w:rPr>
      <w:t>ZONEBUDGET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92A843A"/>
    <w:lvl w:ilvl="0">
      <w:start w:val="1"/>
      <w:numFmt w:val="decimal"/>
      <w:pStyle w:val="ListNumber"/>
      <w:lvlText w:val="%1."/>
      <w:lvlJc w:val="left"/>
      <w:pPr>
        <w:tabs>
          <w:tab w:val="num" w:pos="2160"/>
        </w:tabs>
        <w:ind w:left="2160" w:hanging="360"/>
      </w:pPr>
      <w:rPr>
        <w:rFonts w:ascii="Arial" w:hAnsi="Arial" w:cs="Arial" w:hint="default"/>
        <w:sz w:val="20"/>
        <w:szCs w:val="20"/>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04210E17"/>
    <w:multiLevelType w:val="hybridMultilevel"/>
    <w:tmpl w:val="82AC8A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5A24EBA"/>
    <w:multiLevelType w:val="hybridMultilevel"/>
    <w:tmpl w:val="E42AA9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8572DC7"/>
    <w:multiLevelType w:val="hybridMultilevel"/>
    <w:tmpl w:val="B76655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0EC25E25"/>
    <w:multiLevelType w:val="hybridMultilevel"/>
    <w:tmpl w:val="02AE4A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02B633C"/>
    <w:multiLevelType w:val="hybridMultilevel"/>
    <w:tmpl w:val="8E56E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3">
    <w:nsid w:val="11A80144"/>
    <w:multiLevelType w:val="hybridMultilevel"/>
    <w:tmpl w:val="5C48CB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5E06E4C"/>
    <w:multiLevelType w:val="hybridMultilevel"/>
    <w:tmpl w:val="5ABC78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D1C7E94"/>
    <w:multiLevelType w:val="hybridMultilevel"/>
    <w:tmpl w:val="86FCD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92A5CF4"/>
    <w:multiLevelType w:val="hybridMultilevel"/>
    <w:tmpl w:val="8C9EEB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D944C79"/>
    <w:multiLevelType w:val="hybridMultilevel"/>
    <w:tmpl w:val="06287D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0987DC5"/>
    <w:multiLevelType w:val="hybridMultilevel"/>
    <w:tmpl w:val="6DD2A8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16B03DE"/>
    <w:multiLevelType w:val="hybridMultilevel"/>
    <w:tmpl w:val="1EEA3A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75D251A"/>
    <w:multiLevelType w:val="hybridMultilevel"/>
    <w:tmpl w:val="2ADCA9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9B6640"/>
    <w:multiLevelType w:val="hybridMultilevel"/>
    <w:tmpl w:val="F62C8A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1A343E1"/>
    <w:multiLevelType w:val="hybridMultilevel"/>
    <w:tmpl w:val="B91843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CC96D8A"/>
    <w:multiLevelType w:val="hybridMultilevel"/>
    <w:tmpl w:val="2EC810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6B94BDD"/>
    <w:multiLevelType w:val="hybridMultilevel"/>
    <w:tmpl w:val="4A3C39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7C620E3"/>
    <w:multiLevelType w:val="hybridMultilevel"/>
    <w:tmpl w:val="C3E48F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A425D70"/>
    <w:multiLevelType w:val="hybridMultilevel"/>
    <w:tmpl w:val="B5CCD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D5E1F82"/>
    <w:multiLevelType w:val="hybridMultilevel"/>
    <w:tmpl w:val="CB04FE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6DF517D"/>
    <w:multiLevelType w:val="hybridMultilevel"/>
    <w:tmpl w:val="FE9C5A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2962566"/>
    <w:multiLevelType w:val="hybridMultilevel"/>
    <w:tmpl w:val="D0DE57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3A01E79"/>
    <w:multiLevelType w:val="hybridMultilevel"/>
    <w:tmpl w:val="8E5AB3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5674C8B"/>
    <w:multiLevelType w:val="hybridMultilevel"/>
    <w:tmpl w:val="5C78D3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7B246D1"/>
    <w:multiLevelType w:val="hybridMultilevel"/>
    <w:tmpl w:val="FF2847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B19437C"/>
    <w:multiLevelType w:val="hybridMultilevel"/>
    <w:tmpl w:val="3ED29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F500265"/>
    <w:multiLevelType w:val="hybridMultilevel"/>
    <w:tmpl w:val="FAEA97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FAC43F6"/>
    <w:multiLevelType w:val="hybridMultilevel"/>
    <w:tmpl w:val="C84CC3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0"/>
  </w:num>
  <w:num w:numId="4">
    <w:abstractNumId w:val="11"/>
  </w:num>
  <w:num w:numId="5">
    <w:abstractNumId w:val="0"/>
  </w:num>
  <w:num w:numId="6">
    <w:abstractNumId w:val="12"/>
  </w:num>
  <w:num w:numId="7">
    <w:abstractNumId w:val="35"/>
  </w:num>
  <w:num w:numId="8">
    <w:abstractNumId w:val="29"/>
  </w:num>
  <w:num w:numId="9">
    <w:abstractNumId w:val="38"/>
  </w:num>
  <w:num w:numId="10">
    <w:abstractNumId w:val="0"/>
    <w:lvlOverride w:ilvl="0">
      <w:startOverride w:val="1"/>
    </w:lvlOverride>
  </w:num>
  <w:num w:numId="11">
    <w:abstractNumId w:val="37"/>
  </w:num>
  <w:num w:numId="12">
    <w:abstractNumId w:val="10"/>
  </w:num>
  <w:num w:numId="13">
    <w:abstractNumId w:val="18"/>
  </w:num>
  <w:num w:numId="14">
    <w:abstractNumId w:val="25"/>
  </w:num>
  <w:num w:numId="15">
    <w:abstractNumId w:val="21"/>
  </w:num>
  <w:num w:numId="16">
    <w:abstractNumId w:val="24"/>
  </w:num>
  <w:num w:numId="17">
    <w:abstractNumId w:val="13"/>
  </w:num>
  <w:num w:numId="18">
    <w:abstractNumId w:val="22"/>
  </w:num>
  <w:num w:numId="19">
    <w:abstractNumId w:val="33"/>
  </w:num>
  <w:num w:numId="20">
    <w:abstractNumId w:val="30"/>
  </w:num>
  <w:num w:numId="21">
    <w:abstractNumId w:val="23"/>
  </w:num>
  <w:num w:numId="22">
    <w:abstractNumId w:val="20"/>
  </w:num>
  <w:num w:numId="23">
    <w:abstractNumId w:val="19"/>
  </w:num>
  <w:num w:numId="24">
    <w:abstractNumId w:val="17"/>
  </w:num>
  <w:num w:numId="25">
    <w:abstractNumId w:val="36"/>
  </w:num>
  <w:num w:numId="26">
    <w:abstractNumId w:val="28"/>
  </w:num>
  <w:num w:numId="27">
    <w:abstractNumId w:val="15"/>
  </w:num>
  <w:num w:numId="28">
    <w:abstractNumId w:val="34"/>
  </w:num>
  <w:num w:numId="29">
    <w:abstractNumId w:val="26"/>
  </w:num>
  <w:num w:numId="30">
    <w:abstractNumId w:val="16"/>
  </w:num>
  <w:num w:numId="31">
    <w:abstractNumId w:val="31"/>
  </w:num>
  <w:num w:numId="32">
    <w:abstractNumId w:val="32"/>
  </w:num>
  <w:num w:numId="33">
    <w:abstractNumId w:val="6"/>
  </w:num>
  <w:num w:numId="34">
    <w:abstractNumId w:val="14"/>
  </w:num>
  <w:num w:numId="35">
    <w:abstractNumId w:val="7"/>
  </w:num>
  <w:num w:numId="36">
    <w:abstractNumId w:val="27"/>
  </w:num>
  <w:num w:numId="37">
    <w:abstractNumId w:val="8"/>
  </w:num>
  <w:num w:numId="3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3C17"/>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37D2"/>
    <w:rsid w:val="001B449D"/>
    <w:rsid w:val="001B4729"/>
    <w:rsid w:val="001B588D"/>
    <w:rsid w:val="001B5A91"/>
    <w:rsid w:val="001B7E09"/>
    <w:rsid w:val="001C024A"/>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B767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D705B"/>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2F5C"/>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361"/>
    <w:rsid w:val="00483F0B"/>
    <w:rsid w:val="004842F1"/>
    <w:rsid w:val="004856C5"/>
    <w:rsid w:val="00485C2E"/>
    <w:rsid w:val="004904F8"/>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C22"/>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D6F08"/>
    <w:rsid w:val="005E0270"/>
    <w:rsid w:val="005E1EE7"/>
    <w:rsid w:val="005E3470"/>
    <w:rsid w:val="005E5341"/>
    <w:rsid w:val="005E552E"/>
    <w:rsid w:val="005E59EC"/>
    <w:rsid w:val="005F0660"/>
    <w:rsid w:val="005F13FE"/>
    <w:rsid w:val="005F1CF2"/>
    <w:rsid w:val="005F2087"/>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977E5"/>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88B"/>
    <w:rsid w:val="006F62C3"/>
    <w:rsid w:val="006F6C0C"/>
    <w:rsid w:val="00705250"/>
    <w:rsid w:val="00705BF7"/>
    <w:rsid w:val="00706009"/>
    <w:rsid w:val="007060C6"/>
    <w:rsid w:val="00706270"/>
    <w:rsid w:val="0070686C"/>
    <w:rsid w:val="0071018D"/>
    <w:rsid w:val="007102B3"/>
    <w:rsid w:val="007108FD"/>
    <w:rsid w:val="007112E1"/>
    <w:rsid w:val="007119E3"/>
    <w:rsid w:val="00713851"/>
    <w:rsid w:val="00716059"/>
    <w:rsid w:val="00716079"/>
    <w:rsid w:val="00720EB8"/>
    <w:rsid w:val="00722927"/>
    <w:rsid w:val="00723951"/>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4CC8"/>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6ABE"/>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06A3"/>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51B2"/>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3012"/>
    <w:rsid w:val="008C34B2"/>
    <w:rsid w:val="008C3D69"/>
    <w:rsid w:val="008C4B11"/>
    <w:rsid w:val="008C57B4"/>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4602F"/>
    <w:rsid w:val="00952C36"/>
    <w:rsid w:val="0095315B"/>
    <w:rsid w:val="00954B31"/>
    <w:rsid w:val="00955159"/>
    <w:rsid w:val="00955D74"/>
    <w:rsid w:val="00955E55"/>
    <w:rsid w:val="009567B6"/>
    <w:rsid w:val="009567C7"/>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143B"/>
    <w:rsid w:val="00A03389"/>
    <w:rsid w:val="00A03814"/>
    <w:rsid w:val="00A03C97"/>
    <w:rsid w:val="00A06677"/>
    <w:rsid w:val="00A06D2D"/>
    <w:rsid w:val="00A11401"/>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4707"/>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87B7A"/>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E9F"/>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491E"/>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19"/>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659"/>
    <w:rsid w:val="00CB3BBF"/>
    <w:rsid w:val="00CB5987"/>
    <w:rsid w:val="00CB646F"/>
    <w:rsid w:val="00CB6606"/>
    <w:rsid w:val="00CB6CC9"/>
    <w:rsid w:val="00CB7215"/>
    <w:rsid w:val="00CC0543"/>
    <w:rsid w:val="00CC0EAF"/>
    <w:rsid w:val="00CC1144"/>
    <w:rsid w:val="00CC23C4"/>
    <w:rsid w:val="00CC27E6"/>
    <w:rsid w:val="00CC5176"/>
    <w:rsid w:val="00CC5381"/>
    <w:rsid w:val="00CC6AE7"/>
    <w:rsid w:val="00CC7D2D"/>
    <w:rsid w:val="00CD099C"/>
    <w:rsid w:val="00CD0D84"/>
    <w:rsid w:val="00CD0E83"/>
    <w:rsid w:val="00CD11B8"/>
    <w:rsid w:val="00CD1290"/>
    <w:rsid w:val="00CD13B8"/>
    <w:rsid w:val="00CD3FE2"/>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0DDD"/>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1FD"/>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1ABE"/>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1CAE"/>
    <w:rsid w:val="00E82E82"/>
    <w:rsid w:val="00E8459A"/>
    <w:rsid w:val="00E84B42"/>
    <w:rsid w:val="00E854BF"/>
    <w:rsid w:val="00E87248"/>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4A95"/>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754CC8"/>
    <w:pPr>
      <w:ind w:left="3024"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754CC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A87B7A"/>
    <w:rPr>
      <w:rFonts w:ascii="Arial" w:hAnsi="Arial" w:cs="Arial"/>
      <w:sz w:val="20"/>
      <w:szCs w:val="20"/>
    </w:rPr>
  </w:style>
  <w:style w:type="paragraph" w:customStyle="1" w:styleId="CNList">
    <w:name w:val="CN List"/>
    <w:basedOn w:val="ListNumber"/>
    <w:link w:val="CNListChar"/>
    <w:qFormat/>
    <w:rsid w:val="00E81CAE"/>
    <w:rPr>
      <w:rFonts w:ascii="Arial" w:hAnsi="Arial"/>
      <w:sz w:val="20"/>
    </w:rPr>
  </w:style>
  <w:style w:type="character" w:customStyle="1" w:styleId="BodyTextChar">
    <w:name w:val="BodyText Char"/>
    <w:link w:val="BodyText"/>
    <w:rsid w:val="00A87B7A"/>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rPr>
      <w:rFonts w:ascii="Arial" w:hAnsi="Arial"/>
      <w:sz w:val="20"/>
    </w:r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754CC8"/>
    <w:pPr>
      <w:ind w:left="3024"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754CC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A87B7A"/>
    <w:rPr>
      <w:rFonts w:ascii="Arial" w:hAnsi="Arial" w:cs="Arial"/>
      <w:sz w:val="20"/>
      <w:szCs w:val="20"/>
    </w:rPr>
  </w:style>
  <w:style w:type="paragraph" w:customStyle="1" w:styleId="CNList">
    <w:name w:val="CN List"/>
    <w:basedOn w:val="ListNumber"/>
    <w:link w:val="CNListChar"/>
    <w:qFormat/>
    <w:rsid w:val="00E81CAE"/>
    <w:rPr>
      <w:rFonts w:ascii="Arial" w:hAnsi="Arial"/>
      <w:sz w:val="20"/>
    </w:rPr>
  </w:style>
  <w:style w:type="character" w:customStyle="1" w:styleId="BodyTextChar">
    <w:name w:val="BodyText Char"/>
    <w:link w:val="BodyText"/>
    <w:rsid w:val="00A87B7A"/>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rPr>
      <w:rFonts w:ascii="Arial" w:hAnsi="Arial"/>
      <w:sz w:val="20"/>
    </w:r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6E2E3-3E66-43C3-93C9-7BA509F4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9</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11410</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Jeffery Creer</cp:lastModifiedBy>
  <cp:revision>2</cp:revision>
  <cp:lastPrinted>2023-09-27T20:28:00Z</cp:lastPrinted>
  <dcterms:created xsi:type="dcterms:W3CDTF">2024-07-09T17:11:00Z</dcterms:created>
  <dcterms:modified xsi:type="dcterms:W3CDTF">2024-07-09T17:11:00Z</dcterms:modified>
</cp:coreProperties>
</file>