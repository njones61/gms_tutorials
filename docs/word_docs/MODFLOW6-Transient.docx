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33CA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25898555" wp14:editId="27CCD7E9">
                <wp:simplePos x="0" y="0"/>
                <wp:positionH relativeFrom="margin">
                  <wp:posOffset>35560</wp:posOffset>
                </wp:positionH>
                <wp:positionV relativeFrom="paragraph">
                  <wp:posOffset>1189829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203" name="Picture 2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94500" y="103800"/>
                            <a:ext cx="2323810" cy="275238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7EB43" id="Canvas 10" o:spid="_x0000_s1026" editas="canvas" style="position:absolute;margin-left:2.8pt;margin-top:93.7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203" o:spid="_x0000_s1028" type="#_x0000_t75" style="position:absolute;left:18945;top:1038;width:23238;height:2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83CACD" wp14:editId="73080D69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8AB4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16F76790" wp14:editId="2C4CC0E0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DE3D7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6790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206DE3D7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179028BF" wp14:editId="2A4F7622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FE36FAA" wp14:editId="333FB4FC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5DDEB" w14:textId="08CA0B7E" w:rsidR="00506A05" w:rsidRPr="00B01DD5" w:rsidRDefault="00506A05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484B01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36FA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1C25DDEB" w14:textId="08CA0B7E" w:rsidR="00506A05" w:rsidRPr="00B01DD5" w:rsidRDefault="00506A05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484B01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2E0EF46D" wp14:editId="0EC3BB03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5EA2B86" wp14:editId="03946776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EA5A3" w14:textId="691947D2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484B01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62F5282B" w14:textId="77777777" w:rsidR="00506A05" w:rsidRPr="009D54CB" w:rsidRDefault="00D62407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MODFLOW</w:t>
                            </w:r>
                            <w:r w:rsidR="003540F9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 6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924210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Building a Transient Model</w:t>
                            </w:r>
                          </w:p>
                          <w:p w14:paraId="7212DE2C" w14:textId="77777777" w:rsidR="00506A05" w:rsidRPr="009D54CB" w:rsidRDefault="00924210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Creating transient MODFLOW 6 models with time-varying inputs</w:t>
                            </w:r>
                          </w:p>
                          <w:p w14:paraId="58E2350B" w14:textId="77777777" w:rsidR="00506A05" w:rsidRPr="004534B3" w:rsidRDefault="00506A05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A2B86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0E0EA5A3" w14:textId="691947D2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484B01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62F5282B" w14:textId="77777777" w:rsidR="00506A05" w:rsidRPr="009D54CB" w:rsidRDefault="00D62407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MODFLOW</w:t>
                      </w:r>
                      <w:r w:rsidR="003540F9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 6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924210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Building a Transient Model</w:t>
                      </w:r>
                    </w:p>
                    <w:p w14:paraId="7212DE2C" w14:textId="77777777" w:rsidR="00506A05" w:rsidRPr="009D54CB" w:rsidRDefault="00924210" w:rsidP="00EF3FB0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Creating transient MODFLOW 6 models with time-varying inputs</w:t>
                      </w:r>
                    </w:p>
                    <w:p w14:paraId="58E2350B" w14:textId="77777777" w:rsidR="00506A05" w:rsidRPr="004534B3" w:rsidRDefault="00506A05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F51BAAF" wp14:editId="2D73BAD8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539C5" w14:textId="77777777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0A623B1" w14:textId="77777777" w:rsidR="00506A05" w:rsidRPr="00FF7B38" w:rsidRDefault="00924210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t>GMS provides a powerful suite of tools for inputting and managing transient data. These tools allow all data to be managed using a date/time format that eliminates much of the extra data processing that is often required with modeling projects. This tutorial illustrates how these tools are used</w:t>
                            </w:r>
                            <w:r w:rsidR="00506A05" w:rsidRPr="00FF7B38">
                              <w:rPr>
                                <w:rFonts w:cs="Arial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1BAAF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6FA539C5" w14:textId="77777777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0A623B1" w14:textId="77777777" w:rsidR="00506A05" w:rsidRPr="00FF7B38" w:rsidRDefault="00924210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t>GMS provides a powerful suite of tools for inputting and managing transient data. These tools allow all data to be managed using a date/time format that eliminates much of the extra data processing that is often required with modeling projects. This tutorial illustrates how these tools are used</w:t>
                      </w:r>
                      <w:r w:rsidR="00506A05" w:rsidRPr="00FF7B38">
                        <w:rPr>
                          <w:rFonts w:cs="Arial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BD3C044" wp14:editId="1583DBB4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29C19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4A2B3509" w14:textId="77777777" w:rsidR="00506A05" w:rsidRPr="00655AB4" w:rsidRDefault="00924210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</w:t>
                            </w:r>
                            <w:r w:rsidR="00954308">
                              <w:rPr>
                                <w:rFonts w:cs="Arial"/>
                                <w:szCs w:val="20"/>
                              </w:rPr>
                              <w:t>5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30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769E7ED2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C044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47029C19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4A2B3509" w14:textId="77777777" w:rsidR="00506A05" w:rsidRPr="00655AB4" w:rsidRDefault="00924210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</w:t>
                      </w:r>
                      <w:r w:rsidR="00954308">
                        <w:rPr>
                          <w:rFonts w:cs="Arial"/>
                          <w:szCs w:val="20"/>
                        </w:rPr>
                        <w:t>5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30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769E7ED2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904A8C" wp14:editId="0088EBFA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F894C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4CB30D03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0C071538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6C6B4D">
                              <w:rPr>
                                <w:rFonts w:cs="Arial"/>
                                <w:szCs w:val="20"/>
                              </w:rPr>
                              <w:t>-USG Model &amp;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Interface</w:t>
                            </w:r>
                          </w:p>
                          <w:p w14:paraId="06C5B2C1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04A8C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3A2F894C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4CB30D03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0C071538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6C6B4D">
                        <w:rPr>
                          <w:rFonts w:cs="Arial"/>
                          <w:szCs w:val="20"/>
                        </w:rPr>
                        <w:t>-USG Model &amp;</w:t>
                      </w:r>
                      <w:r>
                        <w:rPr>
                          <w:rFonts w:cs="Arial"/>
                          <w:szCs w:val="20"/>
                        </w:rPr>
                        <w:t xml:space="preserve"> Interface</w:t>
                      </w:r>
                    </w:p>
                    <w:p w14:paraId="06C5B2C1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FD186E7" wp14:editId="4430FE6C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C329D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125E8748" w14:textId="77777777" w:rsidR="00FF7B38" w:rsidRDefault="00FF7B38" w:rsidP="008F7731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MODLFOW </w:t>
                            </w:r>
                            <w:r w:rsidR="00A413D6">
                              <w:rPr>
                                <w:rFonts w:cs="Arial"/>
                                <w:szCs w:val="20"/>
                              </w:rPr>
                              <w:t xml:space="preserve">6 </w:t>
                            </w:r>
                            <w:r w:rsidR="00924210">
                              <w:rPr>
                                <w:rFonts w:cs="Arial"/>
                                <w:szCs w:val="20"/>
                              </w:rPr>
                              <w:t xml:space="preserve">– </w:t>
                            </w:r>
                            <w:r w:rsidR="00CE2448">
                              <w:rPr>
                                <w:rFonts w:cs="Arial"/>
                                <w:szCs w:val="20"/>
                              </w:rPr>
                              <w:t>Conceptual Model</w:t>
                            </w:r>
                            <w:r w:rsidR="00A413D6">
                              <w:rPr>
                                <w:rFonts w:cs="Arial"/>
                                <w:szCs w:val="20"/>
                              </w:rPr>
                              <w:t xml:space="preserve"> Approach</w:t>
                            </w:r>
                          </w:p>
                          <w:p w14:paraId="4F788B41" w14:textId="77777777" w:rsidR="00924210" w:rsidRPr="00655AB4" w:rsidRDefault="00924210" w:rsidP="008F7731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 – Building a Transient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86E7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3AEC329D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125E8748" w14:textId="77777777" w:rsidR="00FF7B38" w:rsidRDefault="00FF7B38" w:rsidP="008F7731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 xml:space="preserve">MODLFOW </w:t>
                      </w:r>
                      <w:r w:rsidR="00A413D6">
                        <w:rPr>
                          <w:rFonts w:cs="Arial"/>
                          <w:szCs w:val="20"/>
                        </w:rPr>
                        <w:t xml:space="preserve">6 </w:t>
                      </w:r>
                      <w:r w:rsidR="00924210">
                        <w:rPr>
                          <w:rFonts w:cs="Arial"/>
                          <w:szCs w:val="20"/>
                        </w:rPr>
                        <w:t xml:space="preserve">– </w:t>
                      </w:r>
                      <w:r w:rsidR="00CE2448">
                        <w:rPr>
                          <w:rFonts w:cs="Arial"/>
                          <w:szCs w:val="20"/>
                        </w:rPr>
                        <w:t>Conceptual Model</w:t>
                      </w:r>
                      <w:r w:rsidR="00A413D6">
                        <w:rPr>
                          <w:rFonts w:cs="Arial"/>
                          <w:szCs w:val="20"/>
                        </w:rPr>
                        <w:t xml:space="preserve"> Approach</w:t>
                      </w:r>
                    </w:p>
                    <w:p w14:paraId="4F788B41" w14:textId="77777777" w:rsidR="00924210" w:rsidRPr="00655AB4" w:rsidRDefault="00924210" w:rsidP="008F7731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 – Building a Transient Model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11A28C00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8118"/>
      </w:tblGrid>
      <w:tr w:rsidR="00887603" w14:paraId="67AF4A08" w14:textId="77777777" w:rsidTr="00A90190">
        <w:tc>
          <w:tcPr>
            <w:tcW w:w="8118" w:type="dxa"/>
            <w:shd w:val="clear" w:color="auto" w:fill="F0EEE9"/>
          </w:tcPr>
          <w:p w14:paraId="23E197A5" w14:textId="77777777" w:rsidR="00924210" w:rsidRPr="00924210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924210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924210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924210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110338924" w:history="1">
              <w:r w:rsidR="00924210" w:rsidRPr="00924210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924210"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924210" w:rsidRPr="00924210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_Toc110338924 \h </w:instrText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2</w:t>
              </w:r>
              <w:r w:rsidR="00924210"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0835EE6" w14:textId="77777777" w:rsidR="00924210" w:rsidRPr="00924210" w:rsidRDefault="00924210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338925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1.1</w:t>
              </w:r>
              <w:r w:rsidRPr="00924210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_Toc110338925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2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ADC5BBE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26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Importing and Saving the Project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_Toc110338926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2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2B87F16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27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Examining the Transient Conceptual Model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_Toc110338927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3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AF03A99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28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Adding the STO Package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_Toc110338928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4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D04BDA0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29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Adding Stress Periods to the TDIS Package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_Toc110338929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4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9EB65E4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0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6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Mapping the Recharge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_Toc110338930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5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6B0893D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1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7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Mapping the Wells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_Toc110338931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6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D8D9F7B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2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8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Saving the Simulation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_Toc110338932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6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D2C25FA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3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9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Checking the Simulation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_Toc110338933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7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41B997B3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4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10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Running MODFLOW 6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_Toc110338934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7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7FD8A7E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5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11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Examining the Solution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_Toc110338935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7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4B6BCCC" w14:textId="77777777" w:rsidR="00924210" w:rsidRPr="00924210" w:rsidRDefault="00924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338936" w:history="1">
              <w:r w:rsidRPr="00924210">
                <w:rPr>
                  <w:rStyle w:val="Hyperlink"/>
                  <w:noProof/>
                  <w:sz w:val="18"/>
                  <w:szCs w:val="18"/>
                </w:rPr>
                <w:t>12</w:t>
              </w:r>
              <w:r w:rsidRPr="00924210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924210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924210">
                <w:rPr>
                  <w:noProof/>
                  <w:webHidden/>
                  <w:sz w:val="18"/>
                  <w:szCs w:val="18"/>
                </w:rPr>
                <w:tab/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924210">
                <w:rPr>
                  <w:noProof/>
                  <w:webHidden/>
                  <w:sz w:val="18"/>
                  <w:szCs w:val="18"/>
                </w:rPr>
                <w:instrText xml:space="preserve"> PAGEREF _Toc110338936 \h </w:instrText>
              </w:r>
              <w:r w:rsidRPr="00924210">
                <w:rPr>
                  <w:noProof/>
                  <w:webHidden/>
                  <w:sz w:val="18"/>
                  <w:szCs w:val="18"/>
                </w:rPr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424183">
                <w:rPr>
                  <w:noProof/>
                  <w:webHidden/>
                  <w:sz w:val="18"/>
                  <w:szCs w:val="18"/>
                </w:rPr>
                <w:t>8</w:t>
              </w:r>
              <w:r w:rsidRPr="00924210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1759A5B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924210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4AB7FEDB" w14:textId="77777777" w:rsidR="00506A05" w:rsidRDefault="00506A05" w:rsidP="00AC1FAC">
      <w:pPr>
        <w:pStyle w:val="Heading1"/>
      </w:pPr>
      <w:bookmarkStart w:id="0" w:name="_Toc85634501"/>
      <w:bookmarkStart w:id="1" w:name="_Toc110338924"/>
      <w:bookmarkStart w:id="2" w:name="_Toc117573605"/>
      <w:r>
        <w:t>Introduction</w:t>
      </w:r>
      <w:bookmarkEnd w:id="0"/>
      <w:bookmarkEnd w:id="1"/>
    </w:p>
    <w:bookmarkEnd w:id="2"/>
    <w:p w14:paraId="0FB8EB42" w14:textId="77777777" w:rsidR="00924210" w:rsidRPr="00AA76D0" w:rsidRDefault="00924210" w:rsidP="00924210">
      <w:pPr>
        <w:pStyle w:val="BodyText"/>
      </w:pPr>
      <w:r w:rsidRPr="00AA76D0">
        <w:t xml:space="preserve">This tutorial builds on the </w:t>
      </w:r>
      <w:r w:rsidR="001E1993">
        <w:t>“</w:t>
      </w:r>
      <w:r w:rsidRPr="009236AE">
        <w:t>MODFLOW – Building a Transient Model</w:t>
      </w:r>
      <w:r w:rsidR="001E1993">
        <w:t>”</w:t>
      </w:r>
      <w:r>
        <w:t xml:space="preserve"> tutorial</w:t>
      </w:r>
      <w:r w:rsidRPr="00AA76D0">
        <w:t>. That tutorial demonstrates how to enter and import transient recharge and well pump data. This tutorial does not repeat that, but instead demonstrates how to create a transient MODFLOW 6 model given the transient conceptual model data.</w:t>
      </w:r>
    </w:p>
    <w:p w14:paraId="4425F255" w14:textId="77777777" w:rsidR="00924210" w:rsidRDefault="00924210" w:rsidP="00924210">
      <w:pPr>
        <w:pStyle w:val="BodyText"/>
      </w:pPr>
      <w:r>
        <w:t>This tutorial discusses and demonstrates opening a MODFLOW 6 model and solution, entering transient data, setting up stress periods and defining additional inputs, running MODFLOW, and reviewing the results.</w:t>
      </w:r>
    </w:p>
    <w:p w14:paraId="7ECE78EC" w14:textId="77777777" w:rsidR="00924210" w:rsidRDefault="00924210" w:rsidP="00924210">
      <w:pPr>
        <w:pStyle w:val="Heading2"/>
        <w:tabs>
          <w:tab w:val="clear" w:pos="1440"/>
          <w:tab w:val="left" w:pos="1728"/>
        </w:tabs>
        <w:ind w:left="1728"/>
      </w:pPr>
      <w:bookmarkStart w:id="3" w:name="_Toc112844224"/>
      <w:bookmarkStart w:id="4" w:name="_Toc441066296"/>
      <w:bookmarkStart w:id="5" w:name="_Toc78292129"/>
      <w:bookmarkStart w:id="6" w:name="_Toc110338925"/>
      <w:bookmarkStart w:id="7" w:name="_Toc112844537"/>
      <w:bookmarkStart w:id="8" w:name="_Toc361455733"/>
      <w:r>
        <w:t>Getting Started</w:t>
      </w:r>
      <w:bookmarkEnd w:id="3"/>
      <w:bookmarkEnd w:id="4"/>
      <w:bookmarkEnd w:id="5"/>
      <w:bookmarkEnd w:id="6"/>
    </w:p>
    <w:p w14:paraId="5201F1F7" w14:textId="77777777" w:rsidR="00924210" w:rsidRDefault="00924210" w:rsidP="00924210">
      <w:pPr>
        <w:pStyle w:val="BodyText"/>
      </w:pPr>
      <w:r>
        <w:t>Do the following to get started:</w:t>
      </w:r>
    </w:p>
    <w:p w14:paraId="2FAC70DD" w14:textId="77777777" w:rsidR="00924210" w:rsidRDefault="00924210" w:rsidP="00A9788D">
      <w:pPr>
        <w:pStyle w:val="ListNumber"/>
        <w:numPr>
          <w:ilvl w:val="0"/>
          <w:numId w:val="8"/>
        </w:numPr>
      </w:pPr>
      <w:r>
        <w:t xml:space="preserve">If necessary, launch GMS. </w:t>
      </w:r>
    </w:p>
    <w:p w14:paraId="0572A9DA" w14:textId="77777777" w:rsidR="00924210" w:rsidRDefault="00924210" w:rsidP="00A9788D">
      <w:pPr>
        <w:pStyle w:val="ListNumber"/>
        <w:numPr>
          <w:ilvl w:val="0"/>
          <w:numId w:val="8"/>
        </w:numPr>
      </w:pPr>
      <w:r w:rsidRPr="00A47689">
        <w:t xml:space="preserve">If GMS is already running, select </w:t>
      </w:r>
      <w:r w:rsidRPr="00924210">
        <w:rPr>
          <w:i/>
        </w:rPr>
        <w:t>File</w:t>
      </w:r>
      <w:r w:rsidRPr="00A47689">
        <w:t xml:space="preserve"> | </w:t>
      </w:r>
      <w:r w:rsidRPr="00924210">
        <w:rPr>
          <w:b/>
        </w:rPr>
        <w:t>New</w:t>
      </w:r>
      <w:r w:rsidRPr="00A47689">
        <w:t xml:space="preserve"> to ensure that the program settings are restored to their default state.</w:t>
      </w:r>
    </w:p>
    <w:p w14:paraId="1AEAC253" w14:textId="77777777" w:rsidR="00924210" w:rsidRDefault="00924210" w:rsidP="00924210">
      <w:pPr>
        <w:pStyle w:val="Heading1"/>
      </w:pPr>
      <w:bookmarkStart w:id="9" w:name="_Toc441592199"/>
      <w:bookmarkStart w:id="10" w:name="_Toc441592200"/>
      <w:bookmarkStart w:id="11" w:name="_Toc112844538"/>
      <w:bookmarkStart w:id="12" w:name="_Toc78292130"/>
      <w:bookmarkStart w:id="13" w:name="_Toc110338926"/>
      <w:bookmarkEnd w:id="7"/>
      <w:bookmarkEnd w:id="8"/>
      <w:bookmarkEnd w:id="9"/>
      <w:bookmarkEnd w:id="10"/>
      <w:r>
        <w:t>Importing and Saving the Project</w:t>
      </w:r>
      <w:bookmarkEnd w:id="11"/>
      <w:bookmarkEnd w:id="12"/>
      <w:bookmarkEnd w:id="13"/>
    </w:p>
    <w:p w14:paraId="3B2DB17C" w14:textId="77777777" w:rsidR="00924210" w:rsidRDefault="00924210" w:rsidP="00924210">
      <w:pPr>
        <w:pStyle w:val="BodyText"/>
      </w:pPr>
      <w:r>
        <w:t>To import the project:</w:t>
      </w:r>
    </w:p>
    <w:p w14:paraId="62FEB8E3" w14:textId="77777777" w:rsidR="00924210" w:rsidRDefault="00924210" w:rsidP="00A9788D">
      <w:pPr>
        <w:pStyle w:val="BodyText"/>
        <w:numPr>
          <w:ilvl w:val="0"/>
          <w:numId w:val="18"/>
        </w:numPr>
      </w:pPr>
      <w:r>
        <w:t xml:space="preserve">Click </w:t>
      </w:r>
      <w:r w:rsidRPr="00905A32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269D448C" wp14:editId="7A5B7FC7">
            <wp:extent cx="152400" cy="133350"/>
            <wp:effectExtent l="0" t="0" r="0" b="0"/>
            <wp:docPr id="233" name="Picture 233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905A32">
        <w:rPr>
          <w:i/>
        </w:rPr>
        <w:t>Open</w:t>
      </w:r>
      <w:r>
        <w:t xml:space="preserve"> dialog.</w:t>
      </w:r>
    </w:p>
    <w:p w14:paraId="6107CA4F" w14:textId="77777777" w:rsidR="00924210" w:rsidRDefault="00924210" w:rsidP="00A9788D">
      <w:pPr>
        <w:pStyle w:val="BodyText"/>
        <w:numPr>
          <w:ilvl w:val="0"/>
          <w:numId w:val="18"/>
        </w:numPr>
      </w:pPr>
      <w:r>
        <w:t xml:space="preserve">Select “Project Files (*.gpr)” from the </w:t>
      </w:r>
      <w:r w:rsidRPr="00905A32">
        <w:rPr>
          <w:i/>
        </w:rPr>
        <w:t>Files of type</w:t>
      </w:r>
      <w:r>
        <w:t xml:space="preserve"> drop-down.</w:t>
      </w:r>
    </w:p>
    <w:p w14:paraId="02E91D7B" w14:textId="77777777" w:rsidR="00924210" w:rsidRDefault="00924210" w:rsidP="00A9788D">
      <w:pPr>
        <w:pStyle w:val="BodyText"/>
        <w:numPr>
          <w:ilvl w:val="0"/>
          <w:numId w:val="18"/>
        </w:numPr>
      </w:pPr>
      <w:r>
        <w:t xml:space="preserve">Browse to the </w:t>
      </w:r>
      <w:r>
        <w:rPr>
          <w:i/>
        </w:rPr>
        <w:t>mf6_</w:t>
      </w:r>
      <w:r w:rsidRPr="005B2018">
        <w:rPr>
          <w:i/>
        </w:rPr>
        <w:t>trans</w:t>
      </w:r>
      <w:r w:rsidR="00D529FF">
        <w:rPr>
          <w:i/>
        </w:rPr>
        <w:t>ient</w:t>
      </w:r>
      <w:r>
        <w:rPr>
          <w:i/>
        </w:rPr>
        <w:t>\</w:t>
      </w:r>
      <w:r w:rsidRPr="00EA194D">
        <w:t xml:space="preserve"> </w:t>
      </w:r>
      <w:r>
        <w:t>directory and select “</w:t>
      </w:r>
      <w:r w:rsidRPr="00986F1B">
        <w:t>start.gpr</w:t>
      </w:r>
      <w:r>
        <w:t>”.</w:t>
      </w:r>
    </w:p>
    <w:p w14:paraId="441CB6EC" w14:textId="77777777" w:rsidR="00924210" w:rsidRPr="005F4EF8" w:rsidRDefault="00924210" w:rsidP="00A9788D">
      <w:pPr>
        <w:pStyle w:val="BodyText"/>
        <w:numPr>
          <w:ilvl w:val="0"/>
          <w:numId w:val="18"/>
        </w:numPr>
      </w:pPr>
      <w:r>
        <w:t xml:space="preserve">Click </w:t>
      </w:r>
      <w:r>
        <w:rPr>
          <w:b/>
        </w:rPr>
        <w:t>Open</w:t>
      </w:r>
      <w:r>
        <w:t xml:space="preserve"> to import the project and close the </w:t>
      </w:r>
      <w:r w:rsidRPr="00BE5A17">
        <w:rPr>
          <w:i/>
        </w:rPr>
        <w:t>Open</w:t>
      </w:r>
      <w:r>
        <w:t xml:space="preserve"> dialog. </w:t>
      </w:r>
    </w:p>
    <w:p w14:paraId="1CA26144" w14:textId="77777777" w:rsidR="00924210" w:rsidRDefault="00924210" w:rsidP="00924210">
      <w:pPr>
        <w:pStyle w:val="BodyText"/>
      </w:pPr>
      <w:r>
        <w:t>A MODFLOW 6 model with a solution and a set of map coverages should be visible (</w:t>
      </w:r>
      <w:r>
        <w:fldChar w:fldCharType="begin"/>
      </w:r>
      <w:r>
        <w:instrText xml:space="preserve"> REF _Ref441580105 \h </w:instrText>
      </w:r>
      <w:r>
        <w:fldChar w:fldCharType="separate"/>
      </w:r>
      <w:r w:rsidR="00685262">
        <w:t xml:space="preserve">Figure </w:t>
      </w:r>
      <w:r w:rsidR="00685262">
        <w:rPr>
          <w:noProof/>
        </w:rPr>
        <w:t>1</w:t>
      </w:r>
      <w:r>
        <w:fldChar w:fldCharType="end"/>
      </w:r>
      <w:r>
        <w:t>). Two of the coverages are the source/sink and hydraulic conductivity coverages used to define the conceptual model. The third coverage is the recharge coverage.</w:t>
      </w:r>
    </w:p>
    <w:p w14:paraId="1C7A3CE8" w14:textId="77777777" w:rsidR="00924210" w:rsidRDefault="00924210" w:rsidP="00924210">
      <w:pPr>
        <w:pStyle w:val="BodyText"/>
      </w:pPr>
      <w:bookmarkStart w:id="14" w:name="_Toc112844539"/>
      <w:r>
        <w:t>Before continuing, save the project with a new name.</w:t>
      </w:r>
    </w:p>
    <w:p w14:paraId="187F4389" w14:textId="77777777" w:rsidR="00924210" w:rsidRDefault="00924210" w:rsidP="00A9788D">
      <w:pPr>
        <w:pStyle w:val="BodyText"/>
        <w:numPr>
          <w:ilvl w:val="0"/>
          <w:numId w:val="18"/>
        </w:numPr>
      </w:pPr>
      <w:r>
        <w:t xml:space="preserve">Select </w:t>
      </w:r>
      <w:r>
        <w:rPr>
          <w:i/>
        </w:rPr>
        <w:t>File</w:t>
      </w:r>
      <w:r>
        <w:t xml:space="preserve"> | </w:t>
      </w:r>
      <w:r w:rsidRPr="00986F1B">
        <w:rPr>
          <w:b/>
        </w:rPr>
        <w:t>Save As</w:t>
      </w:r>
      <w:r>
        <w:rPr>
          <w:b/>
        </w:rPr>
        <w:t>…</w:t>
      </w:r>
      <w:r>
        <w:t xml:space="preserve"> to bring up the </w:t>
      </w:r>
      <w:r w:rsidRPr="009D4BFB">
        <w:rPr>
          <w:i/>
        </w:rPr>
        <w:t>Save As</w:t>
      </w:r>
      <w:r>
        <w:t xml:space="preserve"> dialog.</w:t>
      </w:r>
    </w:p>
    <w:p w14:paraId="654E9B89" w14:textId="77777777" w:rsidR="00924210" w:rsidRDefault="00924210" w:rsidP="00A9788D">
      <w:pPr>
        <w:pStyle w:val="BodyText"/>
        <w:numPr>
          <w:ilvl w:val="0"/>
          <w:numId w:val="18"/>
        </w:numPr>
      </w:pPr>
      <w:r>
        <w:t xml:space="preserve">Select “Project Files (*.gpr)” from the </w:t>
      </w:r>
      <w:r w:rsidRPr="005B2018">
        <w:rPr>
          <w:i/>
        </w:rPr>
        <w:t>Files of type</w:t>
      </w:r>
      <w:r>
        <w:t xml:space="preserve"> drop-down.</w:t>
      </w:r>
    </w:p>
    <w:p w14:paraId="13B1BC86" w14:textId="77777777" w:rsidR="00924210" w:rsidRDefault="00924210" w:rsidP="00A9788D">
      <w:pPr>
        <w:pStyle w:val="BodyText"/>
        <w:numPr>
          <w:ilvl w:val="0"/>
          <w:numId w:val="18"/>
        </w:numPr>
      </w:pPr>
      <w:r>
        <w:t>Enter</w:t>
      </w:r>
      <w:r w:rsidRPr="009D4BFB">
        <w:rPr>
          <w:b/>
        </w:rPr>
        <w:t xml:space="preserve"> “</w:t>
      </w:r>
      <w:r>
        <w:t>trans</w:t>
      </w:r>
      <w:r w:rsidRPr="00986F1B">
        <w:t>.gpr</w:t>
      </w:r>
      <w:r>
        <w:t xml:space="preserve">” and click </w:t>
      </w:r>
      <w:r w:rsidRPr="009D4BFB">
        <w:rPr>
          <w:b/>
        </w:rPr>
        <w:t xml:space="preserve">Save </w:t>
      </w:r>
      <w:r>
        <w:t xml:space="preserve">to close the </w:t>
      </w:r>
      <w:r w:rsidRPr="009D4BFB">
        <w:rPr>
          <w:i/>
        </w:rPr>
        <w:t>Save As</w:t>
      </w:r>
      <w:r>
        <w:t xml:space="preserve"> dialog.</w:t>
      </w:r>
    </w:p>
    <w:p w14:paraId="249A2DC8" w14:textId="77777777" w:rsidR="00924210" w:rsidRDefault="00924210" w:rsidP="00924210">
      <w:pPr>
        <w:pStyle w:val="BodyText"/>
      </w:pPr>
      <w:r>
        <w:lastRenderedPageBreak/>
        <w:t>It is recommended to save the project periodically.</w:t>
      </w:r>
    </w:p>
    <w:p w14:paraId="49DB27F9" w14:textId="77777777" w:rsidR="00924210" w:rsidRDefault="00924210" w:rsidP="00924210">
      <w:pPr>
        <w:keepNext/>
      </w:pPr>
      <w:r>
        <w:rPr>
          <w:noProof/>
        </w:rPr>
        <w:drawing>
          <wp:inline distT="0" distB="0" distL="0" distR="0" wp14:anchorId="2341FC17" wp14:editId="3570CF81">
            <wp:extent cx="3017520" cy="4155556"/>
            <wp:effectExtent l="19050" t="19050" r="11430" b="165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15555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995EE2" w14:textId="77777777" w:rsidR="00924210" w:rsidRDefault="00924210" w:rsidP="00924210">
      <w:pPr>
        <w:pStyle w:val="Caption"/>
      </w:pPr>
      <w:bookmarkStart w:id="15" w:name="_Ref441580105"/>
      <w:r>
        <w:t xml:space="preserve">Figure </w:t>
      </w:r>
      <w:fldSimple w:instr=" SEQ Figure \* ARABIC ">
        <w:r w:rsidR="00685262">
          <w:rPr>
            <w:noProof/>
          </w:rPr>
          <w:t>1</w:t>
        </w:r>
      </w:fldSimple>
      <w:bookmarkEnd w:id="15"/>
      <w:r w:rsidR="00491979">
        <w:t xml:space="preserve">  </w:t>
      </w:r>
      <w:r w:rsidR="00E10874">
        <w:t xml:space="preserve">   </w:t>
      </w:r>
      <w:r w:rsidR="00491979">
        <w:t xml:space="preserve"> </w:t>
      </w:r>
      <w:r>
        <w:t>The initial project in the Graphics Window</w:t>
      </w:r>
    </w:p>
    <w:p w14:paraId="51DA05BA" w14:textId="77777777" w:rsidR="00924210" w:rsidRDefault="00924210" w:rsidP="00924210">
      <w:pPr>
        <w:pStyle w:val="Heading1"/>
      </w:pPr>
      <w:bookmarkStart w:id="16" w:name="_Toc78292131"/>
      <w:bookmarkStart w:id="17" w:name="_Toc110338927"/>
      <w:bookmarkEnd w:id="14"/>
      <w:r>
        <w:t>Examining the Transient Conceptual Model</w:t>
      </w:r>
      <w:bookmarkEnd w:id="16"/>
      <w:bookmarkEnd w:id="17"/>
    </w:p>
    <w:p w14:paraId="341A93B4" w14:textId="77777777" w:rsidR="00924210" w:rsidRDefault="00924210" w:rsidP="00924210">
      <w:pPr>
        <w:pStyle w:val="BodyText"/>
      </w:pPr>
      <w:r>
        <w:t xml:space="preserve">The initial transient data for the wells and recharge has already been included in the conceptual model. To see how to add this data to a conceptual model, see the </w:t>
      </w:r>
      <w:r w:rsidR="001E1993">
        <w:t>“</w:t>
      </w:r>
      <w:r w:rsidRPr="009236AE">
        <w:t>MODFLOW – Building a Transient Model</w:t>
      </w:r>
      <w:r w:rsidR="001E1993">
        <w:t>”</w:t>
      </w:r>
      <w:r>
        <w:t xml:space="preserve"> tutorial. Before continuing, review this transient data included with the wells in the conceptual model.</w:t>
      </w:r>
    </w:p>
    <w:p w14:paraId="7AA11FC7" w14:textId="77777777" w:rsidR="00924210" w:rsidRDefault="00924210" w:rsidP="00A9788D">
      <w:pPr>
        <w:pStyle w:val="BodyText"/>
        <w:numPr>
          <w:ilvl w:val="0"/>
          <w:numId w:val="12"/>
        </w:numPr>
      </w:pPr>
      <w:r>
        <w:t>Right-click the “</w:t>
      </w:r>
      <w:r>
        <w:rPr>
          <w:noProof/>
        </w:rPr>
        <w:drawing>
          <wp:inline distT="0" distB="0" distL="0" distR="0" wp14:anchorId="43D556D6" wp14:editId="6A713AD0">
            <wp:extent cx="142875" cy="114300"/>
            <wp:effectExtent l="0" t="0" r="9525" b="0"/>
            <wp:docPr id="231" name="Picture 231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Sources &amp; Sinks” coverage and select </w:t>
      </w:r>
      <w:r w:rsidRPr="00D76858">
        <w:rPr>
          <w:b/>
        </w:rPr>
        <w:t>Attribute Table</w:t>
      </w:r>
      <w:r w:rsidR="00E7551F">
        <w:rPr>
          <w:b/>
        </w:rPr>
        <w:t>…</w:t>
      </w:r>
      <w:r>
        <w:t xml:space="preserve"> to open the </w:t>
      </w:r>
      <w:r w:rsidRPr="006C1423">
        <w:rPr>
          <w:i/>
        </w:rPr>
        <w:t>Attribute Table</w:t>
      </w:r>
      <w:r>
        <w:t xml:space="preserve"> dialog.</w:t>
      </w:r>
    </w:p>
    <w:p w14:paraId="124D08C3" w14:textId="77777777" w:rsidR="00924210" w:rsidRDefault="00924210" w:rsidP="00A9788D">
      <w:pPr>
        <w:pStyle w:val="BodyText"/>
        <w:numPr>
          <w:ilvl w:val="0"/>
          <w:numId w:val="12"/>
        </w:numPr>
      </w:pPr>
      <w:r>
        <w:t xml:space="preserve">Make certain the </w:t>
      </w:r>
      <w:r w:rsidRPr="006C1423">
        <w:rPr>
          <w:i/>
        </w:rPr>
        <w:t>Feature type</w:t>
      </w:r>
      <w:r>
        <w:t xml:space="preserve"> is set to “Points”, </w:t>
      </w:r>
      <w:r w:rsidRPr="006C1423">
        <w:rPr>
          <w:i/>
        </w:rPr>
        <w:t>Show</w:t>
      </w:r>
      <w:r>
        <w:t xml:space="preserve"> is set to “All”, and </w:t>
      </w:r>
      <w:r w:rsidRPr="006C1423">
        <w:rPr>
          <w:i/>
        </w:rPr>
        <w:t>BC type</w:t>
      </w:r>
      <w:r>
        <w:t xml:space="preserve"> is set to “well”.</w:t>
      </w:r>
    </w:p>
    <w:p w14:paraId="3055D0DF" w14:textId="77777777" w:rsidR="00924210" w:rsidRDefault="001E1993" w:rsidP="00924210">
      <w:pPr>
        <w:pStyle w:val="BodyText"/>
      </w:pPr>
      <w:r>
        <w:t xml:space="preserve">Notice </w:t>
      </w:r>
      <w:r w:rsidR="00924210">
        <w:t xml:space="preserve">that the </w:t>
      </w:r>
      <w:r w:rsidR="00924210" w:rsidRPr="006C1423">
        <w:rPr>
          <w:i/>
        </w:rPr>
        <w:t>Flow rate</w:t>
      </w:r>
      <w:r w:rsidR="00924210">
        <w:t xml:space="preserve"> column says “&lt;transient&gt;” for all the wells.</w:t>
      </w:r>
    </w:p>
    <w:p w14:paraId="673ABF0B" w14:textId="77777777" w:rsidR="00924210" w:rsidRDefault="00924210" w:rsidP="00A9788D">
      <w:pPr>
        <w:pStyle w:val="BodyText"/>
        <w:numPr>
          <w:ilvl w:val="0"/>
          <w:numId w:val="12"/>
        </w:numPr>
      </w:pPr>
      <w:r>
        <w:t xml:space="preserve">On the first well, click the </w:t>
      </w:r>
      <w:r>
        <w:rPr>
          <w:noProof/>
        </w:rPr>
        <w:drawing>
          <wp:inline distT="0" distB="0" distL="0" distR="0" wp14:anchorId="14EA2D0F" wp14:editId="76CF56B6">
            <wp:extent cx="142875" cy="66675"/>
            <wp:effectExtent l="0" t="0" r="9525" b="9525"/>
            <wp:docPr id="230" name="Picture 230" descr="File:Attribute Table dialog dot dot dot ellipses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File:Attribute Table dialog dot dot dot ellipses butt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in the </w:t>
      </w:r>
      <w:r w:rsidRPr="006C1423">
        <w:rPr>
          <w:i/>
        </w:rPr>
        <w:t>Flow rate</w:t>
      </w:r>
      <w:r>
        <w:t xml:space="preserve"> column to open the </w:t>
      </w:r>
      <w:r w:rsidRPr="006C1423">
        <w:rPr>
          <w:i/>
        </w:rPr>
        <w:t>XY Series Editor</w:t>
      </w:r>
      <w:r w:rsidR="001E1993">
        <w:rPr>
          <w:i/>
        </w:rPr>
        <w:t xml:space="preserve"> </w:t>
      </w:r>
      <w:r w:rsidR="001E1993">
        <w:t>dialog</w:t>
      </w:r>
      <w:r>
        <w:t>.</w:t>
      </w:r>
    </w:p>
    <w:p w14:paraId="53C00680" w14:textId="77777777" w:rsidR="00924210" w:rsidRDefault="00924210" w:rsidP="00924210">
      <w:pPr>
        <w:pStyle w:val="BodyText"/>
      </w:pPr>
      <w:r>
        <w:t>Notice that the pumping rate varies with time and</w:t>
      </w:r>
      <w:r w:rsidR="00491979">
        <w:t xml:space="preserve"> that</w:t>
      </w:r>
      <w:r>
        <w:t xml:space="preserve"> the time is entered as dates/times, not just numbers.</w:t>
      </w:r>
    </w:p>
    <w:p w14:paraId="08C63FDC" w14:textId="77777777" w:rsidR="00924210" w:rsidRDefault="00924210" w:rsidP="00A9788D">
      <w:pPr>
        <w:pStyle w:val="BodyText"/>
        <w:numPr>
          <w:ilvl w:val="0"/>
          <w:numId w:val="12"/>
        </w:numPr>
      </w:pPr>
      <w:r>
        <w:t xml:space="preserve">Click </w:t>
      </w:r>
      <w:r w:rsidRPr="006C1423">
        <w:rPr>
          <w:b/>
        </w:rPr>
        <w:t>OK</w:t>
      </w:r>
      <w:r>
        <w:t xml:space="preserve"> to close the </w:t>
      </w:r>
      <w:r w:rsidRPr="006C1423">
        <w:rPr>
          <w:i/>
        </w:rPr>
        <w:t>XY Series Editor</w:t>
      </w:r>
      <w:r w:rsidR="001E1993">
        <w:rPr>
          <w:i/>
        </w:rPr>
        <w:t xml:space="preserve"> </w:t>
      </w:r>
      <w:r w:rsidR="001E1993">
        <w:t>dialog</w:t>
      </w:r>
      <w:r>
        <w:t>.</w:t>
      </w:r>
    </w:p>
    <w:p w14:paraId="388C88DB" w14:textId="77777777" w:rsidR="00924210" w:rsidRDefault="00924210" w:rsidP="00A9788D">
      <w:pPr>
        <w:pStyle w:val="BodyText"/>
        <w:numPr>
          <w:ilvl w:val="0"/>
          <w:numId w:val="12"/>
        </w:numPr>
      </w:pPr>
      <w:r>
        <w:t xml:space="preserve">Click </w:t>
      </w:r>
      <w:r w:rsidRPr="006C1423">
        <w:rPr>
          <w:b/>
        </w:rPr>
        <w:t>OK</w:t>
      </w:r>
      <w:r>
        <w:t xml:space="preserve"> to close the </w:t>
      </w:r>
      <w:r w:rsidRPr="006C1423">
        <w:rPr>
          <w:i/>
        </w:rPr>
        <w:t>Attribute Table</w:t>
      </w:r>
      <w:r>
        <w:t xml:space="preserve"> dialog.</w:t>
      </w:r>
    </w:p>
    <w:p w14:paraId="026AFA4D" w14:textId="77777777" w:rsidR="00924210" w:rsidRDefault="00924210" w:rsidP="00924210">
      <w:pPr>
        <w:pStyle w:val="BodyText"/>
      </w:pPr>
      <w:r>
        <w:lastRenderedPageBreak/>
        <w:t xml:space="preserve">Recharge is also time-varying. If desired, the </w:t>
      </w:r>
      <w:r w:rsidRPr="00341EFE">
        <w:rPr>
          <w:i/>
        </w:rPr>
        <w:t>Attribute Table</w:t>
      </w:r>
      <w:r>
        <w:t xml:space="preserve"> for the “</w:t>
      </w:r>
      <w:r>
        <w:rPr>
          <w:noProof/>
        </w:rPr>
        <w:drawing>
          <wp:inline distT="0" distB="0" distL="0" distR="0" wp14:anchorId="0B3E8226" wp14:editId="7813B35C">
            <wp:extent cx="142875" cy="114300"/>
            <wp:effectExtent l="0" t="0" r="9525" b="0"/>
            <wp:docPr id="229" name="Picture 229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Recharge” coverage can be viewed following steps similar to those above. The rest of the data is constant, including the river, specified head, and hydraulic conductivity data.</w:t>
      </w:r>
    </w:p>
    <w:p w14:paraId="5D110D0D" w14:textId="77777777" w:rsidR="00924210" w:rsidRDefault="00924210" w:rsidP="00924210">
      <w:pPr>
        <w:pStyle w:val="Heading1"/>
      </w:pPr>
      <w:bookmarkStart w:id="18" w:name="_Toc78292132"/>
      <w:bookmarkStart w:id="19" w:name="_Toc110338928"/>
      <w:r>
        <w:t>Adding the STO Package</w:t>
      </w:r>
      <w:bookmarkEnd w:id="18"/>
      <w:bookmarkEnd w:id="19"/>
    </w:p>
    <w:p w14:paraId="722E8496" w14:textId="77777777" w:rsidR="00924210" w:rsidRDefault="00924210" w:rsidP="00924210">
      <w:pPr>
        <w:pStyle w:val="BodyText"/>
      </w:pPr>
      <w:r>
        <w:t>Transient models need to specify a storage coefficient. Since this is a one-layer unconfined aquifer, the specific yield needs to be assigned. The Storage (STO) package includes the specific yield. To add the STO package, complete the following:</w:t>
      </w:r>
    </w:p>
    <w:p w14:paraId="7DA16FAA" w14:textId="77777777" w:rsidR="00924210" w:rsidRDefault="00924210" w:rsidP="00A9788D">
      <w:pPr>
        <w:pStyle w:val="BodyText"/>
        <w:numPr>
          <w:ilvl w:val="0"/>
          <w:numId w:val="13"/>
        </w:numPr>
      </w:pPr>
      <w:r>
        <w:t>Right-click on “</w:t>
      </w:r>
      <w:r>
        <w:rPr>
          <w:noProof/>
        </w:rPr>
        <w:drawing>
          <wp:inline distT="0" distB="0" distL="0" distR="0" wp14:anchorId="26D4BC2C" wp14:editId="4A439F41">
            <wp:extent cx="152400" cy="1524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flow” model and select </w:t>
      </w:r>
      <w:r>
        <w:rPr>
          <w:i/>
        </w:rPr>
        <w:t>New</w:t>
      </w:r>
      <w:r w:rsidRPr="005A4122">
        <w:rPr>
          <w:i/>
        </w:rPr>
        <w:t xml:space="preserve"> Package</w:t>
      </w:r>
      <w:r>
        <w:t xml:space="preserve"> | </w:t>
      </w:r>
      <w:r w:rsidRPr="005A4122">
        <w:rPr>
          <w:b/>
        </w:rPr>
        <w:t>STO</w:t>
      </w:r>
      <w:r>
        <w:t>.</w:t>
      </w:r>
    </w:p>
    <w:p w14:paraId="3545D2A8" w14:textId="77777777" w:rsidR="00924210" w:rsidRDefault="00924210" w:rsidP="00924210">
      <w:pPr>
        <w:pStyle w:val="BodyText"/>
      </w:pPr>
      <w:r>
        <w:t>The “</w:t>
      </w:r>
      <w:r>
        <w:rPr>
          <w:noProof/>
        </w:rPr>
        <w:drawing>
          <wp:inline distT="0" distB="0" distL="0" distR="0" wp14:anchorId="1F414E17" wp14:editId="5B96267D">
            <wp:extent cx="152400" cy="152400"/>
            <wp:effectExtent l="0" t="0" r="0" b="0"/>
            <wp:docPr id="227" name="Picture 227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STO” package will appear in the Project Explorer. The values for the STO package are defined in the conceptual model.</w:t>
      </w:r>
      <w:r w:rsidR="00491979">
        <w:t xml:space="preserve"> </w:t>
      </w:r>
      <w:r>
        <w:t>The polygons in the “</w:t>
      </w:r>
      <w:r>
        <w:rPr>
          <w:noProof/>
        </w:rPr>
        <w:drawing>
          <wp:inline distT="0" distB="0" distL="0" distR="0" wp14:anchorId="4D15F5FE" wp14:editId="5E8AEE68">
            <wp:extent cx="142875" cy="114300"/>
            <wp:effectExtent l="0" t="0" r="9525" b="0"/>
            <wp:docPr id="226" name="Picture 226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Hydraulic Conductivity” coverage contain the specific yield. To map those polygons to the STO package, complete the following:</w:t>
      </w:r>
    </w:p>
    <w:p w14:paraId="52AF4149" w14:textId="77777777" w:rsidR="00924210" w:rsidRDefault="00924210" w:rsidP="00A9788D">
      <w:pPr>
        <w:pStyle w:val="BodyText"/>
        <w:numPr>
          <w:ilvl w:val="0"/>
          <w:numId w:val="13"/>
        </w:numPr>
      </w:pPr>
      <w:r>
        <w:t>Right-click the “</w:t>
      </w:r>
      <w:r>
        <w:rPr>
          <w:noProof/>
        </w:rPr>
        <w:drawing>
          <wp:inline distT="0" distB="0" distL="0" distR="0" wp14:anchorId="12E90385" wp14:editId="109C69DE">
            <wp:extent cx="152400" cy="152400"/>
            <wp:effectExtent l="0" t="0" r="0" b="0"/>
            <wp:docPr id="225" name="Picture 225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STO” package and select </w:t>
      </w:r>
      <w:r w:rsidRPr="00E523A2">
        <w:rPr>
          <w:b/>
        </w:rPr>
        <w:t>Map from Coverage</w:t>
      </w:r>
      <w:r w:rsidR="00491979">
        <w:rPr>
          <w:b/>
        </w:rPr>
        <w:t>…</w:t>
      </w:r>
      <w:r>
        <w:t xml:space="preserve"> to bring up the </w:t>
      </w:r>
      <w:r w:rsidRPr="00E523A2">
        <w:rPr>
          <w:i/>
        </w:rPr>
        <w:t>Select Coverage</w:t>
      </w:r>
      <w:r>
        <w:t xml:space="preserve"> dialog. </w:t>
      </w:r>
    </w:p>
    <w:p w14:paraId="28686796" w14:textId="77777777" w:rsidR="00924210" w:rsidRDefault="00924210" w:rsidP="00A9788D">
      <w:pPr>
        <w:pStyle w:val="BodyText"/>
        <w:numPr>
          <w:ilvl w:val="0"/>
          <w:numId w:val="13"/>
        </w:numPr>
      </w:pPr>
      <w:r>
        <w:t>Select the “</w:t>
      </w:r>
      <w:r>
        <w:rPr>
          <w:noProof/>
        </w:rPr>
        <w:drawing>
          <wp:inline distT="0" distB="0" distL="0" distR="0" wp14:anchorId="6C974416" wp14:editId="021BF09D">
            <wp:extent cx="142875" cy="114300"/>
            <wp:effectExtent l="0" t="0" r="9525" b="0"/>
            <wp:docPr id="224" name="Picture 224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Hydraulic Conductivity” coverage.</w:t>
      </w:r>
    </w:p>
    <w:p w14:paraId="485AA5B5" w14:textId="77777777" w:rsidR="00924210" w:rsidRDefault="00924210" w:rsidP="00A9788D">
      <w:pPr>
        <w:pStyle w:val="BodyText"/>
        <w:numPr>
          <w:ilvl w:val="0"/>
          <w:numId w:val="13"/>
        </w:numPr>
      </w:pPr>
      <w:r>
        <w:t xml:space="preserve">Click </w:t>
      </w:r>
      <w:r w:rsidRPr="00AD7759">
        <w:rPr>
          <w:b/>
        </w:rPr>
        <w:t>OK</w:t>
      </w:r>
      <w:r>
        <w:t xml:space="preserve"> to close the </w:t>
      </w:r>
      <w:r w:rsidRPr="00AD7759">
        <w:rPr>
          <w:i/>
        </w:rPr>
        <w:t>Select Coverage</w:t>
      </w:r>
      <w:r>
        <w:t xml:space="preserve"> dialog.</w:t>
      </w:r>
    </w:p>
    <w:p w14:paraId="5893DDC7" w14:textId="77777777" w:rsidR="00924210" w:rsidRDefault="00924210" w:rsidP="00A9788D">
      <w:pPr>
        <w:pStyle w:val="BodyText"/>
        <w:numPr>
          <w:ilvl w:val="0"/>
          <w:numId w:val="13"/>
        </w:numPr>
      </w:pPr>
      <w:r>
        <w:t xml:space="preserve">Click </w:t>
      </w:r>
      <w:r w:rsidRPr="00AD7759">
        <w:rPr>
          <w:b/>
        </w:rPr>
        <w:t>OK</w:t>
      </w:r>
      <w:r>
        <w:t xml:space="preserve"> to close the </w:t>
      </w:r>
      <w:r w:rsidRPr="00AD7759">
        <w:rPr>
          <w:i/>
        </w:rPr>
        <w:t>Map from Coverage</w:t>
      </w:r>
      <w:r>
        <w:t xml:space="preserve"> dialog.</w:t>
      </w:r>
    </w:p>
    <w:p w14:paraId="3BB01102" w14:textId="77777777" w:rsidR="00924210" w:rsidRDefault="00924210" w:rsidP="00A9788D">
      <w:pPr>
        <w:pStyle w:val="BodyText"/>
        <w:numPr>
          <w:ilvl w:val="0"/>
          <w:numId w:val="13"/>
        </w:numPr>
      </w:pPr>
      <w:r>
        <w:t>Double-click on the “</w:t>
      </w:r>
      <w:r>
        <w:rPr>
          <w:noProof/>
        </w:rPr>
        <w:drawing>
          <wp:inline distT="0" distB="0" distL="0" distR="0" wp14:anchorId="04EA6AD1" wp14:editId="1D563E30">
            <wp:extent cx="152400" cy="152400"/>
            <wp:effectExtent l="0" t="0" r="0" b="0"/>
            <wp:docPr id="223" name="Picture 223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STO” package to open the </w:t>
      </w:r>
      <w:r w:rsidRPr="00AD7759">
        <w:rPr>
          <w:i/>
        </w:rPr>
        <w:t>Storage (STO) Package</w:t>
      </w:r>
      <w:r>
        <w:t xml:space="preserve"> dialog.</w:t>
      </w:r>
    </w:p>
    <w:p w14:paraId="6C893AE9" w14:textId="77777777" w:rsidR="00924210" w:rsidRDefault="00924210" w:rsidP="00A9788D">
      <w:pPr>
        <w:pStyle w:val="BodyText"/>
        <w:numPr>
          <w:ilvl w:val="0"/>
          <w:numId w:val="13"/>
        </w:numPr>
      </w:pPr>
      <w:r>
        <w:t xml:space="preserve">Select the </w:t>
      </w:r>
      <w:r w:rsidRPr="00AD7759">
        <w:rPr>
          <w:i/>
        </w:rPr>
        <w:t>SY</w:t>
      </w:r>
      <w:r>
        <w:t xml:space="preserve"> tab.</w:t>
      </w:r>
    </w:p>
    <w:p w14:paraId="67A5FDE5" w14:textId="77777777" w:rsidR="00924210" w:rsidRDefault="00924210" w:rsidP="00924210">
      <w:pPr>
        <w:pStyle w:val="BodyText"/>
      </w:pPr>
      <w:r>
        <w:t>Notice the specific yield data has been added.</w:t>
      </w:r>
    </w:p>
    <w:p w14:paraId="660A20C4" w14:textId="77777777" w:rsidR="00924210" w:rsidRDefault="00924210" w:rsidP="00A9788D">
      <w:pPr>
        <w:pStyle w:val="BodyText"/>
        <w:numPr>
          <w:ilvl w:val="0"/>
          <w:numId w:val="13"/>
        </w:numPr>
      </w:pPr>
      <w:r>
        <w:t xml:space="preserve">Click </w:t>
      </w:r>
      <w:r w:rsidRPr="00AD7759">
        <w:rPr>
          <w:b/>
        </w:rPr>
        <w:t>OK</w:t>
      </w:r>
      <w:r>
        <w:t xml:space="preserve"> to close the </w:t>
      </w:r>
      <w:r w:rsidRPr="00AD7759">
        <w:rPr>
          <w:i/>
        </w:rPr>
        <w:t>Storage (STO) Package</w:t>
      </w:r>
      <w:r>
        <w:t xml:space="preserve"> dialog.</w:t>
      </w:r>
    </w:p>
    <w:p w14:paraId="2D97F298" w14:textId="77777777" w:rsidR="00924210" w:rsidRDefault="00924210" w:rsidP="00924210">
      <w:pPr>
        <w:pStyle w:val="Heading1"/>
      </w:pPr>
      <w:bookmarkStart w:id="20" w:name="_Toc112844544"/>
      <w:bookmarkStart w:id="21" w:name="_Toc78292133"/>
      <w:bookmarkStart w:id="22" w:name="_Toc110338929"/>
      <w:r>
        <w:t xml:space="preserve">Adding Stress Periods </w:t>
      </w:r>
      <w:bookmarkEnd w:id="20"/>
      <w:r>
        <w:t>to the TDIS Package</w:t>
      </w:r>
      <w:bookmarkEnd w:id="21"/>
      <w:bookmarkEnd w:id="22"/>
    </w:p>
    <w:p w14:paraId="39428092" w14:textId="77777777" w:rsidR="00924210" w:rsidRDefault="00924210" w:rsidP="00924210">
      <w:pPr>
        <w:pStyle w:val="BodyText"/>
      </w:pPr>
      <w:r>
        <w:t>MODFLOW 6 discretizes time using stress periods and time steps. This project uses the Temporal Discretization (TDIS) package for discretization.</w:t>
      </w:r>
    </w:p>
    <w:p w14:paraId="474B223A" w14:textId="77777777" w:rsidR="00924210" w:rsidRDefault="00924210" w:rsidP="00A9788D">
      <w:pPr>
        <w:pStyle w:val="BodyText"/>
        <w:numPr>
          <w:ilvl w:val="0"/>
          <w:numId w:val="19"/>
        </w:numPr>
      </w:pPr>
      <w:r>
        <w:t>Right-click the “</w:t>
      </w:r>
      <w:r>
        <w:rPr>
          <w:noProof/>
        </w:rPr>
        <w:drawing>
          <wp:inline distT="0" distB="0" distL="0" distR="0" wp14:anchorId="025BA34A" wp14:editId="51C568E7">
            <wp:extent cx="152400" cy="152400"/>
            <wp:effectExtent l="0" t="0" r="0" b="0"/>
            <wp:docPr id="222" name="Picture 222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TDIS” package and select </w:t>
      </w:r>
      <w:r w:rsidRPr="00905A32">
        <w:rPr>
          <w:b/>
        </w:rPr>
        <w:t>Unlock</w:t>
      </w:r>
      <w:r>
        <w:t>.</w:t>
      </w:r>
    </w:p>
    <w:p w14:paraId="286CE5F6" w14:textId="77777777" w:rsidR="00924210" w:rsidRDefault="00924210" w:rsidP="00A9788D">
      <w:pPr>
        <w:pStyle w:val="BodyText"/>
        <w:numPr>
          <w:ilvl w:val="0"/>
          <w:numId w:val="19"/>
        </w:numPr>
      </w:pPr>
      <w:r>
        <w:t>Right-click the “</w:t>
      </w:r>
      <w:r>
        <w:rPr>
          <w:noProof/>
        </w:rPr>
        <w:drawing>
          <wp:inline distT="0" distB="0" distL="0" distR="0" wp14:anchorId="199BE14F" wp14:editId="359C8C76">
            <wp:extent cx="152400" cy="152400"/>
            <wp:effectExtent l="0" t="0" r="0" b="0"/>
            <wp:docPr id="221" name="Picture 221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TDIS” package and select </w:t>
      </w:r>
      <w:r w:rsidRPr="00905A32">
        <w:rPr>
          <w:b/>
        </w:rPr>
        <w:t>Open…</w:t>
      </w:r>
      <w:r>
        <w:t xml:space="preserve"> to bring up the </w:t>
      </w:r>
      <w:r w:rsidRPr="00905A32">
        <w:rPr>
          <w:i/>
        </w:rPr>
        <w:t xml:space="preserve">Temporal Discretization (TDIS) Package </w:t>
      </w:r>
      <w:r>
        <w:t>dialog.</w:t>
      </w:r>
    </w:p>
    <w:p w14:paraId="74BECE81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Click </w:t>
      </w:r>
      <w:r w:rsidRPr="00905A32">
        <w:rPr>
          <w:b/>
          <w:iCs/>
        </w:rPr>
        <w:t>Add Rows…</w:t>
      </w:r>
      <w:r>
        <w:t xml:space="preserve"> to bring up the </w:t>
      </w:r>
      <w:r w:rsidRPr="00905A32">
        <w:rPr>
          <w:i/>
        </w:rPr>
        <w:t xml:space="preserve">Rows To Add </w:t>
      </w:r>
      <w:r>
        <w:t>dialog.</w:t>
      </w:r>
    </w:p>
    <w:p w14:paraId="57051749" w14:textId="77777777" w:rsidR="00924210" w:rsidRDefault="00CF6D3E" w:rsidP="00A9788D">
      <w:pPr>
        <w:pStyle w:val="BodyText"/>
        <w:numPr>
          <w:ilvl w:val="0"/>
          <w:numId w:val="19"/>
        </w:numPr>
      </w:pPr>
      <w:r>
        <w:t xml:space="preserve">For the </w:t>
      </w:r>
      <w:r w:rsidRPr="000B5215">
        <w:rPr>
          <w:i/>
        </w:rPr>
        <w:t>Number of rows to add at bottom</w:t>
      </w:r>
      <w:r>
        <w:rPr>
          <w:i/>
        </w:rPr>
        <w:t>,</w:t>
      </w:r>
      <w:r>
        <w:t xml:space="preserve"> e</w:t>
      </w:r>
      <w:r w:rsidR="00924210">
        <w:t>nter “7”.</w:t>
      </w:r>
    </w:p>
    <w:p w14:paraId="795B1F10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Click </w:t>
      </w:r>
      <w:r w:rsidRPr="00905A32">
        <w:rPr>
          <w:b/>
        </w:rPr>
        <w:t>OK</w:t>
      </w:r>
      <w:r>
        <w:t xml:space="preserve"> to close the </w:t>
      </w:r>
      <w:r w:rsidRPr="00905A32">
        <w:rPr>
          <w:i/>
        </w:rPr>
        <w:t>Rows To Add</w:t>
      </w:r>
      <w:r>
        <w:t xml:space="preserve"> dialog.</w:t>
      </w:r>
    </w:p>
    <w:p w14:paraId="37C396F5" w14:textId="77777777" w:rsidR="00924210" w:rsidRDefault="00924210" w:rsidP="00924210">
      <w:pPr>
        <w:pStyle w:val="BodyText"/>
      </w:pPr>
      <w:r>
        <w:t xml:space="preserve">Eight stress periods are now in the </w:t>
      </w:r>
      <w:r w:rsidRPr="004B716D">
        <w:rPr>
          <w:i/>
        </w:rPr>
        <w:t>PERIODDATA</w:t>
      </w:r>
      <w:r>
        <w:t xml:space="preserve"> table.</w:t>
      </w:r>
    </w:p>
    <w:p w14:paraId="65830F71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In the </w:t>
      </w:r>
      <w:r w:rsidRPr="00011520">
        <w:rPr>
          <w:i/>
        </w:rPr>
        <w:t>STEADY-STATE flow</w:t>
      </w:r>
      <w:r>
        <w:t xml:space="preserve"> column, make certain all the boxes past the first row are unchecked so that only the first row is checked on. </w:t>
      </w:r>
    </w:p>
    <w:p w14:paraId="6FF4451A" w14:textId="77777777" w:rsidR="00924210" w:rsidRDefault="00924210" w:rsidP="00924210">
      <w:pPr>
        <w:pStyle w:val="BodyText"/>
      </w:pPr>
      <w:r w:rsidRPr="00011520">
        <w:t>The steady</w:t>
      </w:r>
      <w:r>
        <w:t>-</w:t>
      </w:r>
      <w:r w:rsidRPr="00011520">
        <w:t>state versus transient information for each stress period is actually stored in the STO package, not the TDIS, but GMS presents it as a column in the TDIS package for convenience</w:t>
      </w:r>
      <w:r>
        <w:t>.</w:t>
      </w:r>
    </w:p>
    <w:p w14:paraId="090BFB99" w14:textId="77777777" w:rsidR="00924210" w:rsidRPr="005F177B" w:rsidRDefault="00924210" w:rsidP="00924210">
      <w:pPr>
        <w:pStyle w:val="BodyText"/>
      </w:pPr>
      <w:r>
        <w:lastRenderedPageBreak/>
        <w:t xml:space="preserve">Continue with entering the remaining values for the </w:t>
      </w:r>
      <w:r w:rsidRPr="004B716D">
        <w:rPr>
          <w:i/>
        </w:rPr>
        <w:t>PERIODDATA</w:t>
      </w:r>
      <w:r>
        <w:t xml:space="preserve"> table.</w:t>
      </w:r>
    </w:p>
    <w:p w14:paraId="2BBFC784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From the table below, enter the </w:t>
      </w:r>
      <w:r w:rsidRPr="004B716D">
        <w:rPr>
          <w:i/>
        </w:rPr>
        <w:t>PERLEN</w:t>
      </w:r>
      <w:r>
        <w:t xml:space="preserve"> and </w:t>
      </w:r>
      <w:r w:rsidRPr="004B716D">
        <w:rPr>
          <w:i/>
        </w:rPr>
        <w:t>NSTP</w:t>
      </w:r>
      <w:r>
        <w:t xml:space="preserve"> values.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260"/>
        <w:gridCol w:w="1260"/>
      </w:tblGrid>
      <w:tr w:rsidR="00924210" w:rsidRPr="00827D86" w14:paraId="02662BC1" w14:textId="77777777" w:rsidTr="00CE16DB">
        <w:tc>
          <w:tcPr>
            <w:tcW w:w="630" w:type="dxa"/>
            <w:tcBorders>
              <w:bottom w:val="single" w:sz="4" w:space="0" w:color="auto"/>
            </w:tcBorders>
            <w:shd w:val="clear" w:color="auto" w:fill="D9D9D9"/>
          </w:tcPr>
          <w:p w14:paraId="7755EFDC" w14:textId="77777777" w:rsidR="00924210" w:rsidRPr="00A645A1" w:rsidRDefault="00924210" w:rsidP="00CE16DB">
            <w:pPr>
              <w:pStyle w:val="TableHeading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Row</w:t>
            </w:r>
          </w:p>
        </w:tc>
        <w:tc>
          <w:tcPr>
            <w:tcW w:w="1260" w:type="dxa"/>
            <w:shd w:val="clear" w:color="auto" w:fill="D9D9D9"/>
          </w:tcPr>
          <w:p w14:paraId="36DFD41E" w14:textId="77777777" w:rsidR="00924210" w:rsidRPr="00A645A1" w:rsidRDefault="00924210" w:rsidP="00CE16DB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PERLEN</w:t>
            </w:r>
          </w:p>
        </w:tc>
        <w:tc>
          <w:tcPr>
            <w:tcW w:w="1260" w:type="dxa"/>
            <w:shd w:val="clear" w:color="auto" w:fill="D9D9D9"/>
          </w:tcPr>
          <w:p w14:paraId="43D94CDA" w14:textId="77777777" w:rsidR="00924210" w:rsidRPr="00A645A1" w:rsidRDefault="00924210" w:rsidP="00CE16DB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NSTP</w:t>
            </w:r>
          </w:p>
        </w:tc>
      </w:tr>
      <w:tr w:rsidR="00924210" w14:paraId="61EAAC1B" w14:textId="77777777" w:rsidTr="00CE16DB">
        <w:tc>
          <w:tcPr>
            <w:tcW w:w="630" w:type="dxa"/>
            <w:shd w:val="clear" w:color="auto" w:fill="D9D9D9"/>
          </w:tcPr>
          <w:p w14:paraId="24A93573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bookmarkStart w:id="23" w:name="_Hlk277769603"/>
            <w:r w:rsidRPr="00A645A1"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0A744850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1260" w:type="dxa"/>
          </w:tcPr>
          <w:p w14:paraId="2A06CCC7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24210" w14:paraId="1DCCD388" w14:textId="77777777" w:rsidTr="00CE16DB">
        <w:tc>
          <w:tcPr>
            <w:tcW w:w="630" w:type="dxa"/>
            <w:shd w:val="clear" w:color="auto" w:fill="D9D9D9"/>
          </w:tcPr>
          <w:p w14:paraId="02D98265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6D6C1675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92.0</w:t>
            </w:r>
          </w:p>
        </w:tc>
        <w:tc>
          <w:tcPr>
            <w:tcW w:w="1260" w:type="dxa"/>
          </w:tcPr>
          <w:p w14:paraId="66A6886E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24210" w14:paraId="2F2CB739" w14:textId="77777777" w:rsidTr="00CE16DB">
        <w:tc>
          <w:tcPr>
            <w:tcW w:w="630" w:type="dxa"/>
            <w:shd w:val="clear" w:color="auto" w:fill="D9D9D9"/>
          </w:tcPr>
          <w:p w14:paraId="55DBCDA4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14:paraId="6C6CE01F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</w:t>
            </w:r>
          </w:p>
        </w:tc>
        <w:tc>
          <w:tcPr>
            <w:tcW w:w="1260" w:type="dxa"/>
          </w:tcPr>
          <w:p w14:paraId="27DEF368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24210" w14:paraId="61B61A75" w14:textId="77777777" w:rsidTr="00CE16DB">
        <w:tc>
          <w:tcPr>
            <w:tcW w:w="630" w:type="dxa"/>
            <w:shd w:val="clear" w:color="auto" w:fill="D9D9D9"/>
          </w:tcPr>
          <w:p w14:paraId="617DC266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14:paraId="3097A1D7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61.0</w:t>
            </w:r>
          </w:p>
        </w:tc>
        <w:tc>
          <w:tcPr>
            <w:tcW w:w="1260" w:type="dxa"/>
          </w:tcPr>
          <w:p w14:paraId="44288654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924210" w14:paraId="546DF4CD" w14:textId="77777777" w:rsidTr="00CE16DB">
        <w:tc>
          <w:tcPr>
            <w:tcW w:w="630" w:type="dxa"/>
            <w:shd w:val="clear" w:color="auto" w:fill="D9D9D9"/>
          </w:tcPr>
          <w:p w14:paraId="2221E175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14:paraId="08D30F03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</w:t>
            </w:r>
          </w:p>
        </w:tc>
        <w:tc>
          <w:tcPr>
            <w:tcW w:w="1260" w:type="dxa"/>
          </w:tcPr>
          <w:p w14:paraId="23F3A0D6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4</w:t>
            </w:r>
          </w:p>
        </w:tc>
      </w:tr>
      <w:tr w:rsidR="00924210" w14:paraId="2AF4F62B" w14:textId="77777777" w:rsidTr="00CE16DB">
        <w:tc>
          <w:tcPr>
            <w:tcW w:w="630" w:type="dxa"/>
            <w:shd w:val="clear" w:color="auto" w:fill="D9D9D9"/>
          </w:tcPr>
          <w:p w14:paraId="19554C1E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14:paraId="7855E719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</w:t>
            </w:r>
          </w:p>
        </w:tc>
        <w:tc>
          <w:tcPr>
            <w:tcW w:w="1260" w:type="dxa"/>
          </w:tcPr>
          <w:p w14:paraId="128F9FDF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24210" w14:paraId="0481E298" w14:textId="77777777" w:rsidTr="00CE16DB">
        <w:tc>
          <w:tcPr>
            <w:tcW w:w="630" w:type="dxa"/>
            <w:shd w:val="clear" w:color="auto" w:fill="D9D9D9"/>
          </w:tcPr>
          <w:p w14:paraId="1294A664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</w:tcPr>
          <w:p w14:paraId="6BC00AD7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62.0</w:t>
            </w:r>
          </w:p>
        </w:tc>
        <w:tc>
          <w:tcPr>
            <w:tcW w:w="1260" w:type="dxa"/>
          </w:tcPr>
          <w:p w14:paraId="416CC301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 w:rsidRPr="00A645A1">
              <w:rPr>
                <w:sz w:val="18"/>
                <w:szCs w:val="18"/>
              </w:rPr>
              <w:t>8</w:t>
            </w:r>
          </w:p>
        </w:tc>
      </w:tr>
      <w:bookmarkEnd w:id="23"/>
      <w:tr w:rsidR="00924210" w14:paraId="5BEACC3D" w14:textId="77777777" w:rsidTr="00CE16DB">
        <w:tc>
          <w:tcPr>
            <w:tcW w:w="630" w:type="dxa"/>
            <w:shd w:val="clear" w:color="auto" w:fill="D9D9D9"/>
          </w:tcPr>
          <w:p w14:paraId="05DEA3E9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</w:tcPr>
          <w:p w14:paraId="4942C815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91.0</w:t>
            </w:r>
          </w:p>
        </w:tc>
        <w:tc>
          <w:tcPr>
            <w:tcW w:w="1260" w:type="dxa"/>
          </w:tcPr>
          <w:p w14:paraId="2202AE70" w14:textId="77777777" w:rsidR="00924210" w:rsidRPr="00A645A1" w:rsidRDefault="00924210" w:rsidP="00CE16DB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14:paraId="59AA19EC" w14:textId="77777777" w:rsidR="00924210" w:rsidRDefault="00924210" w:rsidP="00924210">
      <w:pPr>
        <w:pStyle w:val="BodyText"/>
      </w:pPr>
      <w:r>
        <w:t>Next set the starting date and time by doing the following:</w:t>
      </w:r>
    </w:p>
    <w:p w14:paraId="6DB163CC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Under </w:t>
      </w:r>
      <w:r w:rsidRPr="004B716D">
        <w:rPr>
          <w:i/>
        </w:rPr>
        <w:t>Sections</w:t>
      </w:r>
      <w:r>
        <w:t xml:space="preserve">, turn on </w:t>
      </w:r>
      <w:r w:rsidRPr="004B716D">
        <w:rPr>
          <w:i/>
        </w:rPr>
        <w:t>OPTIONS</w:t>
      </w:r>
      <w:r>
        <w:t>.</w:t>
      </w:r>
    </w:p>
    <w:p w14:paraId="494E8CFC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Make sure </w:t>
      </w:r>
      <w:r w:rsidRPr="004B716D">
        <w:rPr>
          <w:i/>
        </w:rPr>
        <w:t>TIME_UNITS</w:t>
      </w:r>
      <w:r>
        <w:t xml:space="preserve"> is on and set to “DAYS”.</w:t>
      </w:r>
    </w:p>
    <w:p w14:paraId="65836D65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Turn on </w:t>
      </w:r>
      <w:r w:rsidRPr="005F1203">
        <w:t>START_DATE_TIME</w:t>
      </w:r>
      <w:r>
        <w:t>.</w:t>
      </w:r>
    </w:p>
    <w:p w14:paraId="7E08B153" w14:textId="77777777" w:rsidR="00E10874" w:rsidRDefault="00924210" w:rsidP="00A9788D">
      <w:pPr>
        <w:pStyle w:val="BodyText"/>
        <w:numPr>
          <w:ilvl w:val="0"/>
          <w:numId w:val="19"/>
        </w:numPr>
      </w:pPr>
      <w:r>
        <w:t xml:space="preserve">In the </w:t>
      </w:r>
      <w:r w:rsidRPr="005F1203">
        <w:rPr>
          <w:i/>
        </w:rPr>
        <w:t>START_DATE_TIME</w:t>
      </w:r>
      <w:r>
        <w:t xml:space="preserve"> field, enter “9/1/1985”. </w:t>
      </w:r>
    </w:p>
    <w:p w14:paraId="2E87C419" w14:textId="77777777" w:rsidR="00924210" w:rsidRDefault="00924210" w:rsidP="009236AE">
      <w:pPr>
        <w:pStyle w:val="BodyText"/>
      </w:pPr>
      <w:r>
        <w:t xml:space="preserve">Alternatively, the </w:t>
      </w:r>
      <w:r w:rsidRPr="00027EEE">
        <w:rPr>
          <w:b/>
        </w:rPr>
        <w:t>Date/Time</w:t>
      </w:r>
      <w:r>
        <w:t xml:space="preserve"> button can be used to bring up a dialog where the date and time can be selected.</w:t>
      </w:r>
    </w:p>
    <w:p w14:paraId="297AD22B" w14:textId="77777777" w:rsidR="00924210" w:rsidRDefault="00924210" w:rsidP="00924210">
      <w:pPr>
        <w:pStyle w:val="BodyText"/>
      </w:pPr>
      <w:r w:rsidRPr="005F1203">
        <w:t xml:space="preserve">Notice the </w:t>
      </w:r>
      <w:r w:rsidRPr="005F1203">
        <w:rPr>
          <w:i/>
        </w:rPr>
        <w:t>ENDDATE</w:t>
      </w:r>
      <w:r w:rsidRPr="005F1203">
        <w:t xml:space="preserve"> column now shows the ending date/time for the stress periods</w:t>
      </w:r>
      <w:r>
        <w:rPr>
          <w:color w:val="000000"/>
          <w:szCs w:val="22"/>
        </w:rPr>
        <w:t>.</w:t>
      </w:r>
    </w:p>
    <w:p w14:paraId="67DD825A" w14:textId="77777777" w:rsidR="00924210" w:rsidRDefault="00924210" w:rsidP="00A9788D">
      <w:pPr>
        <w:pStyle w:val="BodyText"/>
        <w:numPr>
          <w:ilvl w:val="0"/>
          <w:numId w:val="19"/>
        </w:numPr>
      </w:pPr>
      <w:r>
        <w:t xml:space="preserve">Click </w:t>
      </w:r>
      <w:r w:rsidRPr="00986F1B">
        <w:rPr>
          <w:b/>
          <w:iCs/>
        </w:rPr>
        <w:t>OK</w:t>
      </w:r>
      <w:r>
        <w:t xml:space="preserve"> to exit the </w:t>
      </w:r>
      <w:r w:rsidRPr="009236AE">
        <w:rPr>
          <w:i/>
        </w:rPr>
        <w:t>Temporal Discretization (TDIS) Package</w:t>
      </w:r>
      <w:r w:rsidRPr="00D02052">
        <w:t xml:space="preserve"> </w:t>
      </w:r>
      <w:r>
        <w:t>dialog.</w:t>
      </w:r>
    </w:p>
    <w:p w14:paraId="37DEA285" w14:textId="77777777" w:rsidR="00924210" w:rsidRDefault="00924210" w:rsidP="00924210">
      <w:pPr>
        <w:pStyle w:val="Heading1"/>
      </w:pPr>
      <w:bookmarkStart w:id="24" w:name="_Toc78292134"/>
      <w:bookmarkStart w:id="25" w:name="_Toc110338930"/>
      <w:r>
        <w:t>Mapping the Recharge</w:t>
      </w:r>
      <w:bookmarkEnd w:id="24"/>
      <w:bookmarkEnd w:id="25"/>
    </w:p>
    <w:p w14:paraId="730D8A66" w14:textId="77777777" w:rsidR="00924210" w:rsidRDefault="00924210" w:rsidP="00924210">
      <w:pPr>
        <w:pStyle w:val="BodyText"/>
      </w:pPr>
      <w:r>
        <w:t>Now to map the recharge values from the conceptual model over to the MODFLOW 6 simulation. To do this:</w:t>
      </w:r>
    </w:p>
    <w:p w14:paraId="69837332" w14:textId="77777777" w:rsidR="00924210" w:rsidRDefault="00924210" w:rsidP="00A9788D">
      <w:pPr>
        <w:pStyle w:val="BodyText"/>
        <w:numPr>
          <w:ilvl w:val="0"/>
          <w:numId w:val="17"/>
        </w:numPr>
      </w:pPr>
      <w:r>
        <w:t>Right-click the “</w:t>
      </w:r>
      <w:r>
        <w:rPr>
          <w:noProof/>
        </w:rPr>
        <w:drawing>
          <wp:inline distT="0" distB="0" distL="0" distR="0" wp14:anchorId="298E0D57" wp14:editId="2D807F33">
            <wp:extent cx="152400" cy="152400"/>
            <wp:effectExtent l="0" t="0" r="0" b="0"/>
            <wp:docPr id="220" name="Picture 220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RCH” package and select </w:t>
      </w:r>
      <w:r w:rsidRPr="00905A32">
        <w:rPr>
          <w:b/>
        </w:rPr>
        <w:t>Unlock</w:t>
      </w:r>
      <w:r>
        <w:t>.</w:t>
      </w:r>
    </w:p>
    <w:p w14:paraId="72E74703" w14:textId="77777777" w:rsidR="00924210" w:rsidRDefault="00924210" w:rsidP="00A9788D">
      <w:pPr>
        <w:pStyle w:val="BodyText"/>
        <w:numPr>
          <w:ilvl w:val="0"/>
          <w:numId w:val="17"/>
        </w:numPr>
      </w:pPr>
      <w:r>
        <w:t>Right-click the “</w:t>
      </w:r>
      <w:r>
        <w:rPr>
          <w:noProof/>
        </w:rPr>
        <w:drawing>
          <wp:inline distT="0" distB="0" distL="0" distR="0" wp14:anchorId="7D65AE03" wp14:editId="4E6FAE5A">
            <wp:extent cx="152400" cy="152400"/>
            <wp:effectExtent l="0" t="0" r="0" b="0"/>
            <wp:docPr id="219" name="Picture 219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RCH” package and select </w:t>
      </w:r>
      <w:r w:rsidRPr="00905A32">
        <w:rPr>
          <w:b/>
        </w:rPr>
        <w:t>Open…</w:t>
      </w:r>
      <w:r>
        <w:t xml:space="preserve"> to bring up the </w:t>
      </w:r>
      <w:r w:rsidRPr="00905A32">
        <w:rPr>
          <w:i/>
        </w:rPr>
        <w:t xml:space="preserve">Recharge (RCH) Package </w:t>
      </w:r>
      <w:r>
        <w:t>dialog.</w:t>
      </w:r>
    </w:p>
    <w:p w14:paraId="2D9C35FA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Select the </w:t>
      </w:r>
      <w:r w:rsidRPr="00905A32">
        <w:rPr>
          <w:i/>
        </w:rPr>
        <w:t xml:space="preserve">RECHARGE </w:t>
      </w:r>
      <w:r>
        <w:t>tab.</w:t>
      </w:r>
    </w:p>
    <w:p w14:paraId="5CCF8346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Change the </w:t>
      </w:r>
      <w:r w:rsidRPr="00EF0D77">
        <w:rPr>
          <w:i/>
        </w:rPr>
        <w:t>Period</w:t>
      </w:r>
      <w:r>
        <w:t xml:space="preserve"> and notice that only the first stress period is defined.</w:t>
      </w:r>
    </w:p>
    <w:p w14:paraId="1FEBEAE6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Click </w:t>
      </w:r>
      <w:r w:rsidRPr="00905A32">
        <w:rPr>
          <w:b/>
        </w:rPr>
        <w:t>OK</w:t>
      </w:r>
      <w:r>
        <w:t xml:space="preserve"> to close the </w:t>
      </w:r>
      <w:r w:rsidRPr="00905A32">
        <w:rPr>
          <w:i/>
        </w:rPr>
        <w:t>Recharge (RCH) Package</w:t>
      </w:r>
      <w:r>
        <w:t xml:space="preserve"> dialog.</w:t>
      </w:r>
    </w:p>
    <w:p w14:paraId="389F448F" w14:textId="77777777" w:rsidR="00924210" w:rsidRDefault="00924210" w:rsidP="00A9788D">
      <w:pPr>
        <w:pStyle w:val="BodyText"/>
        <w:numPr>
          <w:ilvl w:val="0"/>
          <w:numId w:val="17"/>
        </w:numPr>
      </w:pPr>
      <w:r>
        <w:t>Right-click the “</w:t>
      </w:r>
      <w:r>
        <w:rPr>
          <w:noProof/>
        </w:rPr>
        <w:drawing>
          <wp:inline distT="0" distB="0" distL="0" distR="0" wp14:anchorId="43D770C2" wp14:editId="44DF87F5">
            <wp:extent cx="152400" cy="152400"/>
            <wp:effectExtent l="0" t="0" r="0" b="0"/>
            <wp:docPr id="218" name="Picture 218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RCH” package and select </w:t>
      </w:r>
      <w:r w:rsidRPr="00905A32">
        <w:rPr>
          <w:b/>
        </w:rPr>
        <w:t>Map from Coverage…</w:t>
      </w:r>
      <w:r>
        <w:t xml:space="preserve"> to open the </w:t>
      </w:r>
      <w:r w:rsidRPr="00905A32">
        <w:rPr>
          <w:i/>
        </w:rPr>
        <w:t>Select Coverage</w:t>
      </w:r>
      <w:r>
        <w:t xml:space="preserve"> dialog.</w:t>
      </w:r>
    </w:p>
    <w:p w14:paraId="5115F4F8" w14:textId="77777777" w:rsidR="00924210" w:rsidRDefault="00924210" w:rsidP="00A9788D">
      <w:pPr>
        <w:pStyle w:val="BodyText"/>
        <w:numPr>
          <w:ilvl w:val="0"/>
          <w:numId w:val="17"/>
        </w:numPr>
      </w:pPr>
      <w:r>
        <w:t>Select the “</w:t>
      </w:r>
      <w:r>
        <w:rPr>
          <w:noProof/>
        </w:rPr>
        <w:drawing>
          <wp:inline distT="0" distB="0" distL="0" distR="0" wp14:anchorId="13DF44DA" wp14:editId="776116A4">
            <wp:extent cx="142875" cy="114300"/>
            <wp:effectExtent l="0" t="0" r="9525" b="0"/>
            <wp:docPr id="217" name="Picture 217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Recharge” coverage.</w:t>
      </w:r>
    </w:p>
    <w:p w14:paraId="5263B1D3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Click </w:t>
      </w:r>
      <w:r w:rsidRPr="00905A32">
        <w:rPr>
          <w:b/>
        </w:rPr>
        <w:t xml:space="preserve">OK </w:t>
      </w:r>
      <w:r>
        <w:t xml:space="preserve">to close the </w:t>
      </w:r>
      <w:r w:rsidRPr="00905A32">
        <w:rPr>
          <w:i/>
        </w:rPr>
        <w:t>Select Coverage</w:t>
      </w:r>
      <w:r>
        <w:t xml:space="preserve"> dialog and start the </w:t>
      </w:r>
      <w:r w:rsidRPr="00905A32">
        <w:rPr>
          <w:i/>
        </w:rPr>
        <w:t>Map from Coverage</w:t>
      </w:r>
      <w:r>
        <w:t xml:space="preserve"> dialog.</w:t>
      </w:r>
    </w:p>
    <w:p w14:paraId="55A9BC6D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When finished, click </w:t>
      </w:r>
      <w:r w:rsidRPr="00905A32">
        <w:rPr>
          <w:b/>
        </w:rPr>
        <w:t>OK</w:t>
      </w:r>
      <w:r>
        <w:t xml:space="preserve"> to close the </w:t>
      </w:r>
      <w:r w:rsidRPr="00905A32">
        <w:rPr>
          <w:i/>
        </w:rPr>
        <w:t>Map from Coverage</w:t>
      </w:r>
      <w:r>
        <w:t xml:space="preserve"> dialog.</w:t>
      </w:r>
    </w:p>
    <w:p w14:paraId="6BAE7417" w14:textId="77777777" w:rsidR="00924210" w:rsidRDefault="00924210" w:rsidP="00A9788D">
      <w:pPr>
        <w:pStyle w:val="BodyText"/>
        <w:numPr>
          <w:ilvl w:val="0"/>
          <w:numId w:val="17"/>
        </w:numPr>
      </w:pPr>
      <w:r>
        <w:t>Right-click the “</w:t>
      </w:r>
      <w:r>
        <w:rPr>
          <w:noProof/>
        </w:rPr>
        <w:drawing>
          <wp:inline distT="0" distB="0" distL="0" distR="0" wp14:anchorId="62AE7B4D" wp14:editId="0FA1950B">
            <wp:extent cx="152400" cy="152400"/>
            <wp:effectExtent l="0" t="0" r="0" b="0"/>
            <wp:docPr id="216" name="Picture 216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RCH” package and select </w:t>
      </w:r>
      <w:r w:rsidRPr="00905A32">
        <w:rPr>
          <w:b/>
        </w:rPr>
        <w:t>Open…</w:t>
      </w:r>
      <w:r>
        <w:t xml:space="preserve"> to bring up the </w:t>
      </w:r>
      <w:r w:rsidRPr="00905A32">
        <w:rPr>
          <w:i/>
        </w:rPr>
        <w:t xml:space="preserve">Recharge (RCH) Package </w:t>
      </w:r>
      <w:r>
        <w:t>dialog.</w:t>
      </w:r>
    </w:p>
    <w:p w14:paraId="1EA89609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Select the </w:t>
      </w:r>
      <w:r w:rsidRPr="00905A32">
        <w:rPr>
          <w:i/>
        </w:rPr>
        <w:t xml:space="preserve">RECHARGE </w:t>
      </w:r>
      <w:r>
        <w:t>tab.</w:t>
      </w:r>
    </w:p>
    <w:p w14:paraId="44909E87" w14:textId="77777777" w:rsidR="00924210" w:rsidRDefault="00924210" w:rsidP="00A9788D">
      <w:pPr>
        <w:pStyle w:val="BodyText"/>
        <w:numPr>
          <w:ilvl w:val="0"/>
          <w:numId w:val="17"/>
        </w:numPr>
      </w:pPr>
      <w:r>
        <w:lastRenderedPageBreak/>
        <w:t xml:space="preserve">Change the </w:t>
      </w:r>
      <w:r w:rsidRPr="00EF0D77">
        <w:rPr>
          <w:i/>
        </w:rPr>
        <w:t>Period</w:t>
      </w:r>
      <w:r>
        <w:t xml:space="preserve"> and notice that all seven stress periods have been defined.</w:t>
      </w:r>
    </w:p>
    <w:p w14:paraId="7B1E70EA" w14:textId="77777777" w:rsidR="00924210" w:rsidRDefault="00924210" w:rsidP="00A9788D">
      <w:pPr>
        <w:pStyle w:val="BodyText"/>
        <w:numPr>
          <w:ilvl w:val="0"/>
          <w:numId w:val="17"/>
        </w:numPr>
      </w:pPr>
      <w:r>
        <w:t xml:space="preserve">Click </w:t>
      </w:r>
      <w:r w:rsidRPr="00334A98">
        <w:rPr>
          <w:b/>
        </w:rPr>
        <w:t>OK</w:t>
      </w:r>
      <w:r>
        <w:t xml:space="preserve"> to close the </w:t>
      </w:r>
      <w:r w:rsidRPr="00334A98">
        <w:rPr>
          <w:i/>
        </w:rPr>
        <w:t>Recharge (RCH) Package</w:t>
      </w:r>
      <w:r>
        <w:t xml:space="preserve"> dialog.</w:t>
      </w:r>
    </w:p>
    <w:p w14:paraId="59DEB2F9" w14:textId="77777777" w:rsidR="00924210" w:rsidRDefault="00924210" w:rsidP="00924210">
      <w:pPr>
        <w:pStyle w:val="Heading1"/>
      </w:pPr>
      <w:bookmarkStart w:id="26" w:name="_Toc78292135"/>
      <w:bookmarkStart w:id="27" w:name="_Toc110338931"/>
      <w:r>
        <w:t>Mapping the Wells</w:t>
      </w:r>
      <w:bookmarkEnd w:id="26"/>
      <w:bookmarkEnd w:id="27"/>
    </w:p>
    <w:p w14:paraId="4F84DEEF" w14:textId="77777777" w:rsidR="00924210" w:rsidRDefault="00924210" w:rsidP="00924210">
      <w:pPr>
        <w:pStyle w:val="BodyText"/>
      </w:pPr>
      <w:r>
        <w:t>The wells now need to be added to the MODFLOW 6 simulation.</w:t>
      </w:r>
    </w:p>
    <w:p w14:paraId="376966EB" w14:textId="77777777" w:rsidR="00924210" w:rsidRDefault="00924210" w:rsidP="00A9788D">
      <w:pPr>
        <w:pStyle w:val="BodyText"/>
        <w:numPr>
          <w:ilvl w:val="0"/>
          <w:numId w:val="16"/>
        </w:numPr>
      </w:pPr>
      <w:r>
        <w:t>Right-click the “</w:t>
      </w:r>
      <w:r>
        <w:rPr>
          <w:noProof/>
        </w:rPr>
        <w:drawing>
          <wp:inline distT="0" distB="0" distL="0" distR="0" wp14:anchorId="243C7394" wp14:editId="74CA4AB9">
            <wp:extent cx="152400" cy="152400"/>
            <wp:effectExtent l="0" t="0" r="0" b="0"/>
            <wp:docPr id="215" name="Picture 215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WEL” package and select </w:t>
      </w:r>
      <w:r w:rsidRPr="00905A32">
        <w:rPr>
          <w:b/>
        </w:rPr>
        <w:t>Unlock</w:t>
      </w:r>
      <w:r>
        <w:t>.</w:t>
      </w:r>
    </w:p>
    <w:p w14:paraId="619E1505" w14:textId="77777777" w:rsidR="00924210" w:rsidRDefault="00924210" w:rsidP="00A9788D">
      <w:pPr>
        <w:pStyle w:val="BodyText"/>
        <w:numPr>
          <w:ilvl w:val="0"/>
          <w:numId w:val="16"/>
        </w:numPr>
      </w:pPr>
      <w:r>
        <w:t>Right-click the “</w:t>
      </w:r>
      <w:r>
        <w:rPr>
          <w:noProof/>
        </w:rPr>
        <w:drawing>
          <wp:inline distT="0" distB="0" distL="0" distR="0" wp14:anchorId="0950B87D" wp14:editId="093296A7">
            <wp:extent cx="152400" cy="152400"/>
            <wp:effectExtent l="0" t="0" r="0" b="0"/>
            <wp:docPr id="214" name="Picture 214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WEL” package and select </w:t>
      </w:r>
      <w:r w:rsidRPr="000C7DF2">
        <w:rPr>
          <w:b/>
        </w:rPr>
        <w:t>Open…</w:t>
      </w:r>
      <w:r>
        <w:t xml:space="preserve"> to bring up the </w:t>
      </w:r>
      <w:r>
        <w:rPr>
          <w:i/>
        </w:rPr>
        <w:t>Well</w:t>
      </w:r>
      <w:r w:rsidRPr="000C7DF2">
        <w:rPr>
          <w:i/>
        </w:rPr>
        <w:t xml:space="preserve"> (</w:t>
      </w:r>
      <w:r>
        <w:rPr>
          <w:i/>
        </w:rPr>
        <w:t>WEL</w:t>
      </w:r>
      <w:r w:rsidRPr="000C7DF2">
        <w:rPr>
          <w:i/>
        </w:rPr>
        <w:t xml:space="preserve">) Package </w:t>
      </w:r>
      <w:r>
        <w:t>dialog.</w:t>
      </w:r>
    </w:p>
    <w:p w14:paraId="08993DE2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Change the </w:t>
      </w:r>
      <w:r w:rsidRPr="00005A4A">
        <w:rPr>
          <w:i/>
        </w:rPr>
        <w:t>Period</w:t>
      </w:r>
      <w:r>
        <w:t xml:space="preserve"> to “2” and notice that only the first period is defined.</w:t>
      </w:r>
    </w:p>
    <w:p w14:paraId="79E7AB24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Click </w:t>
      </w:r>
      <w:r w:rsidRPr="00334A98">
        <w:rPr>
          <w:b/>
        </w:rPr>
        <w:t>OK</w:t>
      </w:r>
      <w:r>
        <w:t xml:space="preserve"> to close the </w:t>
      </w:r>
      <w:r>
        <w:rPr>
          <w:i/>
        </w:rPr>
        <w:t>Well</w:t>
      </w:r>
      <w:r w:rsidRPr="00334A98">
        <w:rPr>
          <w:i/>
        </w:rPr>
        <w:t xml:space="preserve"> (</w:t>
      </w:r>
      <w:r>
        <w:rPr>
          <w:i/>
        </w:rPr>
        <w:t>WEL</w:t>
      </w:r>
      <w:r w:rsidRPr="00334A98">
        <w:rPr>
          <w:i/>
        </w:rPr>
        <w:t>) Package</w:t>
      </w:r>
      <w:r>
        <w:t xml:space="preserve"> dialog.</w:t>
      </w:r>
    </w:p>
    <w:p w14:paraId="479D6C14" w14:textId="77777777" w:rsidR="00924210" w:rsidRDefault="00924210" w:rsidP="00A9788D">
      <w:pPr>
        <w:pStyle w:val="BodyText"/>
        <w:numPr>
          <w:ilvl w:val="0"/>
          <w:numId w:val="16"/>
        </w:numPr>
      </w:pPr>
      <w:r>
        <w:t>Right-click the “</w:t>
      </w:r>
      <w:r>
        <w:rPr>
          <w:noProof/>
        </w:rPr>
        <w:drawing>
          <wp:inline distT="0" distB="0" distL="0" distR="0" wp14:anchorId="4E4ED958" wp14:editId="1688625F">
            <wp:extent cx="152400" cy="152400"/>
            <wp:effectExtent l="0" t="0" r="0" b="0"/>
            <wp:docPr id="213" name="Picture 213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WEL” package and select </w:t>
      </w:r>
      <w:r w:rsidRPr="003A46F2">
        <w:rPr>
          <w:b/>
        </w:rPr>
        <w:t>Map from Coverage…</w:t>
      </w:r>
      <w:r>
        <w:t xml:space="preserve"> to open the </w:t>
      </w:r>
      <w:r w:rsidRPr="003A46F2">
        <w:rPr>
          <w:i/>
        </w:rPr>
        <w:t>Select Coverage</w:t>
      </w:r>
      <w:r>
        <w:t xml:space="preserve"> dialog.</w:t>
      </w:r>
    </w:p>
    <w:p w14:paraId="7D481999" w14:textId="77777777" w:rsidR="00924210" w:rsidRDefault="00924210" w:rsidP="00A9788D">
      <w:pPr>
        <w:pStyle w:val="BodyText"/>
        <w:numPr>
          <w:ilvl w:val="0"/>
          <w:numId w:val="16"/>
        </w:numPr>
      </w:pPr>
      <w:r>
        <w:t>Select the “</w:t>
      </w:r>
      <w:r>
        <w:rPr>
          <w:noProof/>
        </w:rPr>
        <w:drawing>
          <wp:inline distT="0" distB="0" distL="0" distR="0" wp14:anchorId="6D955485" wp14:editId="14D85E4B">
            <wp:extent cx="142875" cy="114300"/>
            <wp:effectExtent l="0" t="0" r="9525" b="0"/>
            <wp:docPr id="212" name="Picture 212" descr="File:Coverage Active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File:Coverage Active Ic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Sources &amp; Sinks” coverage.</w:t>
      </w:r>
    </w:p>
    <w:p w14:paraId="520AF6B8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Click </w:t>
      </w:r>
      <w:r w:rsidRPr="00730FB2">
        <w:rPr>
          <w:b/>
        </w:rPr>
        <w:t xml:space="preserve">OK </w:t>
      </w:r>
      <w:r>
        <w:t xml:space="preserve">to close the </w:t>
      </w:r>
      <w:r w:rsidRPr="00730FB2">
        <w:rPr>
          <w:i/>
        </w:rPr>
        <w:t>Select Coverage</w:t>
      </w:r>
      <w:r>
        <w:t xml:space="preserve"> dialog and start the </w:t>
      </w:r>
      <w:r w:rsidRPr="00730FB2">
        <w:rPr>
          <w:i/>
        </w:rPr>
        <w:t>Map from Coverage</w:t>
      </w:r>
      <w:r>
        <w:t xml:space="preserve"> dialog.</w:t>
      </w:r>
    </w:p>
    <w:p w14:paraId="09A7DFAB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When finished, click </w:t>
      </w:r>
      <w:r w:rsidRPr="00730FB2">
        <w:rPr>
          <w:b/>
        </w:rPr>
        <w:t>OK</w:t>
      </w:r>
      <w:r>
        <w:t xml:space="preserve"> to close the </w:t>
      </w:r>
      <w:r w:rsidRPr="00730FB2">
        <w:rPr>
          <w:i/>
        </w:rPr>
        <w:t>Map from Coverage</w:t>
      </w:r>
      <w:r>
        <w:t xml:space="preserve"> dialog.</w:t>
      </w:r>
    </w:p>
    <w:p w14:paraId="083C490A" w14:textId="77777777" w:rsidR="00924210" w:rsidRDefault="00924210" w:rsidP="00A9788D">
      <w:pPr>
        <w:pStyle w:val="BodyText"/>
        <w:numPr>
          <w:ilvl w:val="0"/>
          <w:numId w:val="16"/>
        </w:numPr>
      </w:pPr>
      <w:r>
        <w:t>Right-click the “</w:t>
      </w:r>
      <w:r>
        <w:rPr>
          <w:noProof/>
        </w:rPr>
        <w:drawing>
          <wp:inline distT="0" distB="0" distL="0" distR="0" wp14:anchorId="4BA60CFB" wp14:editId="4548D7B7">
            <wp:extent cx="152400" cy="152400"/>
            <wp:effectExtent l="0" t="0" r="0" b="0"/>
            <wp:docPr id="211" name="Picture 211" descr="File:Mf6packag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File:Mf6package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WEL” package and select </w:t>
      </w:r>
      <w:r w:rsidRPr="000C7DF2">
        <w:rPr>
          <w:b/>
        </w:rPr>
        <w:t>Open…</w:t>
      </w:r>
      <w:r>
        <w:t xml:space="preserve"> to bring up the </w:t>
      </w:r>
      <w:r>
        <w:rPr>
          <w:i/>
        </w:rPr>
        <w:t>Well</w:t>
      </w:r>
      <w:r w:rsidRPr="000C7DF2">
        <w:rPr>
          <w:i/>
        </w:rPr>
        <w:t xml:space="preserve"> (</w:t>
      </w:r>
      <w:r>
        <w:rPr>
          <w:i/>
        </w:rPr>
        <w:t>WEL</w:t>
      </w:r>
      <w:r w:rsidRPr="000C7DF2">
        <w:rPr>
          <w:i/>
        </w:rPr>
        <w:t xml:space="preserve">) Package </w:t>
      </w:r>
      <w:r>
        <w:t>dialog.</w:t>
      </w:r>
    </w:p>
    <w:p w14:paraId="0BCAB4AA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Change the </w:t>
      </w:r>
      <w:r w:rsidRPr="00005A4A">
        <w:rPr>
          <w:i/>
        </w:rPr>
        <w:t>Period</w:t>
      </w:r>
      <w:r>
        <w:t xml:space="preserve"> to “2” and notice that all wells have been defined for the second period and that </w:t>
      </w:r>
      <w:r w:rsidRPr="00005A4A">
        <w:rPr>
          <w:i/>
        </w:rPr>
        <w:t>Q</w:t>
      </w:r>
      <w:r>
        <w:t xml:space="preserve"> values have been entered.</w:t>
      </w:r>
    </w:p>
    <w:p w14:paraId="7A81A1CA" w14:textId="77777777" w:rsidR="00924210" w:rsidRDefault="00924210" w:rsidP="00A9788D">
      <w:pPr>
        <w:pStyle w:val="BodyText"/>
        <w:numPr>
          <w:ilvl w:val="0"/>
          <w:numId w:val="16"/>
        </w:numPr>
      </w:pPr>
      <w:r>
        <w:t>Repeat the previous step to view the other periods.</w:t>
      </w:r>
    </w:p>
    <w:p w14:paraId="5A28BFE3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Select a cell in the </w:t>
      </w:r>
      <w:r w:rsidRPr="00097FC8">
        <w:rPr>
          <w:i/>
        </w:rPr>
        <w:t>Q</w:t>
      </w:r>
      <w:r>
        <w:t xml:space="preserve"> column for any of the wells in any of the periods.</w:t>
      </w:r>
    </w:p>
    <w:p w14:paraId="68564AE4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Click the </w:t>
      </w:r>
      <w:r>
        <w:rPr>
          <w:noProof/>
        </w:rPr>
        <w:drawing>
          <wp:inline distT="0" distB="0" distL="0" distR="0" wp14:anchorId="6B483357" wp14:editId="4BE67ADA">
            <wp:extent cx="152400" cy="152400"/>
            <wp:effectExtent l="0" t="0" r="0" b="0"/>
            <wp:docPr id="210" name="Picture 210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pl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97FC8">
        <w:rPr>
          <w:b/>
        </w:rPr>
        <w:t>Plot All Periods</w:t>
      </w:r>
      <w:r>
        <w:t xml:space="preserve"> button to open the </w:t>
      </w:r>
      <w:r w:rsidRPr="00097FC8">
        <w:rPr>
          <w:i/>
        </w:rPr>
        <w:t>XY Series Editor</w:t>
      </w:r>
      <w:r>
        <w:t xml:space="preserve"> dialog.</w:t>
      </w:r>
    </w:p>
    <w:p w14:paraId="51840E74" w14:textId="77777777" w:rsidR="00924210" w:rsidRDefault="00924210" w:rsidP="00924210">
      <w:pPr>
        <w:pStyle w:val="BodyText"/>
      </w:pPr>
      <w:r>
        <w:t xml:space="preserve">The </w:t>
      </w:r>
      <w:r w:rsidRPr="00097FC8">
        <w:rPr>
          <w:i/>
        </w:rPr>
        <w:t>XY Series Editor</w:t>
      </w:r>
      <w:r>
        <w:t xml:space="preserve"> </w:t>
      </w:r>
      <w:r w:rsidR="00CF6D3E">
        <w:t xml:space="preserve">dialog </w:t>
      </w:r>
      <w:r>
        <w:t xml:space="preserve">shows the pumping rate (Q) for the well for each stress period. If the XY series is edited here, the changes will be made in the </w:t>
      </w:r>
      <w:r w:rsidRPr="00097FC8">
        <w:rPr>
          <w:i/>
        </w:rPr>
        <w:t>Well (WEL) Package</w:t>
      </w:r>
      <w:r>
        <w:t xml:space="preserve"> dialog. </w:t>
      </w:r>
    </w:p>
    <w:p w14:paraId="522B5B1F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Click </w:t>
      </w:r>
      <w:r w:rsidRPr="00097FC8">
        <w:rPr>
          <w:b/>
        </w:rPr>
        <w:t>Cancel</w:t>
      </w:r>
      <w:r>
        <w:t xml:space="preserve"> to close the </w:t>
      </w:r>
      <w:r w:rsidRPr="00097FC8">
        <w:rPr>
          <w:i/>
        </w:rPr>
        <w:t>XY Series Editor</w:t>
      </w:r>
      <w:r>
        <w:t xml:space="preserve"> dialog.</w:t>
      </w:r>
    </w:p>
    <w:p w14:paraId="64538C13" w14:textId="77777777" w:rsidR="00924210" w:rsidRDefault="00924210" w:rsidP="00A9788D">
      <w:pPr>
        <w:pStyle w:val="BodyText"/>
        <w:numPr>
          <w:ilvl w:val="0"/>
          <w:numId w:val="16"/>
        </w:numPr>
      </w:pPr>
      <w:r>
        <w:t xml:space="preserve">Click </w:t>
      </w:r>
      <w:r>
        <w:rPr>
          <w:b/>
        </w:rPr>
        <w:t>Cancel</w:t>
      </w:r>
      <w:r>
        <w:t xml:space="preserve"> to close the </w:t>
      </w:r>
      <w:r>
        <w:rPr>
          <w:i/>
        </w:rPr>
        <w:t>Well</w:t>
      </w:r>
      <w:r w:rsidRPr="00334A98">
        <w:rPr>
          <w:i/>
        </w:rPr>
        <w:t xml:space="preserve"> (</w:t>
      </w:r>
      <w:r>
        <w:rPr>
          <w:i/>
        </w:rPr>
        <w:t>WEL</w:t>
      </w:r>
      <w:r w:rsidRPr="00334A98">
        <w:rPr>
          <w:i/>
        </w:rPr>
        <w:t>) Package</w:t>
      </w:r>
      <w:r>
        <w:t xml:space="preserve"> dialog.</w:t>
      </w:r>
    </w:p>
    <w:p w14:paraId="7431B09B" w14:textId="77777777" w:rsidR="00924210" w:rsidRDefault="00924210" w:rsidP="00924210">
      <w:pPr>
        <w:pStyle w:val="Heading1"/>
        <w:spacing w:before="360" w:after="120"/>
      </w:pPr>
      <w:bookmarkStart w:id="28" w:name="_Toc76482109"/>
      <w:bookmarkStart w:id="29" w:name="_Toc78292136"/>
      <w:bookmarkStart w:id="30" w:name="_Toc110338932"/>
      <w:bookmarkStart w:id="31" w:name="_Toc112844411"/>
      <w:bookmarkStart w:id="32" w:name="_Toc317154441"/>
      <w:bookmarkStart w:id="33" w:name="_Toc112844550"/>
      <w:r>
        <w:t>Saving the Simulation</w:t>
      </w:r>
      <w:bookmarkEnd w:id="28"/>
      <w:bookmarkEnd w:id="29"/>
      <w:bookmarkEnd w:id="30"/>
    </w:p>
    <w:p w14:paraId="3151263E" w14:textId="77777777" w:rsidR="00924210" w:rsidRPr="00FB5C58" w:rsidRDefault="00924210" w:rsidP="00924210">
      <w:pPr>
        <w:pStyle w:val="BodyText"/>
      </w:pPr>
      <w:r>
        <w:t xml:space="preserve">Before running the model simulation, the data needs to be saved out. </w:t>
      </w:r>
    </w:p>
    <w:p w14:paraId="1134DCC9" w14:textId="77777777" w:rsidR="00924210" w:rsidRDefault="00924210" w:rsidP="00A9788D">
      <w:pPr>
        <w:numPr>
          <w:ilvl w:val="0"/>
          <w:numId w:val="9"/>
        </w:numPr>
        <w:spacing w:before="60" w:after="120"/>
      </w:pPr>
      <w:r>
        <w:t xml:space="preserve">Click the </w:t>
      </w:r>
      <w:r w:rsidRPr="00457E6A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6403ECE9" wp14:editId="5C9B1A32">
            <wp:extent cx="152400" cy="152400"/>
            <wp:effectExtent l="0" t="0" r="0" b="0"/>
            <wp:docPr id="209" name="Picture 209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save the project.</w:t>
      </w:r>
    </w:p>
    <w:p w14:paraId="3406D0B4" w14:textId="77777777" w:rsidR="00924210" w:rsidRDefault="00924210" w:rsidP="00A9788D">
      <w:pPr>
        <w:numPr>
          <w:ilvl w:val="0"/>
          <w:numId w:val="9"/>
        </w:numPr>
        <w:spacing w:before="60" w:after="120"/>
      </w:pPr>
      <w:r>
        <w:t>In the Project Explorer, right-click on “</w:t>
      </w:r>
      <w:r>
        <w:rPr>
          <w:noProof/>
        </w:rPr>
        <w:drawing>
          <wp:inline distT="0" distB="0" distL="0" distR="0" wp14:anchorId="17A1D004" wp14:editId="35B5F1FC">
            <wp:extent cx="142875" cy="123825"/>
            <wp:effectExtent l="0" t="0" r="9525" b="9525"/>
            <wp:docPr id="208" name="Picture 208" descr="File:MODFLOW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File:MODFLOW Folder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sim” and select </w:t>
      </w:r>
      <w:r w:rsidRPr="0010179B">
        <w:rPr>
          <w:b/>
        </w:rPr>
        <w:t xml:space="preserve">Save </w:t>
      </w:r>
      <w:r>
        <w:rPr>
          <w:b/>
        </w:rPr>
        <w:t>Simulation</w:t>
      </w:r>
      <w:r w:rsidRPr="00B171F4">
        <w:t>.</w:t>
      </w:r>
    </w:p>
    <w:p w14:paraId="04816063" w14:textId="77777777" w:rsidR="00924210" w:rsidRDefault="00924210" w:rsidP="00924210">
      <w:r>
        <w:t>The files for the simulation have now been exported.</w:t>
      </w:r>
    </w:p>
    <w:p w14:paraId="725B6504" w14:textId="77777777" w:rsidR="00CF6D3E" w:rsidRDefault="00CF6D3E" w:rsidP="00924210"/>
    <w:p w14:paraId="373F4D5B" w14:textId="77777777" w:rsidR="00CF6D3E" w:rsidRDefault="00CF6D3E" w:rsidP="00924210"/>
    <w:p w14:paraId="12875C20" w14:textId="77777777" w:rsidR="00924210" w:rsidRDefault="00924210" w:rsidP="00924210">
      <w:pPr>
        <w:pStyle w:val="Heading1"/>
        <w:spacing w:before="360" w:after="120"/>
      </w:pPr>
      <w:bookmarkStart w:id="34" w:name="_Toc76482110"/>
      <w:bookmarkStart w:id="35" w:name="_Toc78292137"/>
      <w:bookmarkStart w:id="36" w:name="_Toc110338933"/>
      <w:r>
        <w:lastRenderedPageBreak/>
        <w:t>Checking the Simulation</w:t>
      </w:r>
      <w:bookmarkEnd w:id="34"/>
      <w:bookmarkEnd w:id="35"/>
      <w:bookmarkEnd w:id="36"/>
    </w:p>
    <w:p w14:paraId="6DE5F6B6" w14:textId="77777777" w:rsidR="00924210" w:rsidRDefault="00924210" w:rsidP="00924210">
      <w:pPr>
        <w:pStyle w:val="BodyText"/>
      </w:pPr>
      <w:r>
        <w:t>Now check the simulation again before running MODFLOW 6.</w:t>
      </w:r>
    </w:p>
    <w:p w14:paraId="2A36A213" w14:textId="77777777" w:rsidR="00924210" w:rsidRDefault="00924210" w:rsidP="00A9788D">
      <w:pPr>
        <w:numPr>
          <w:ilvl w:val="0"/>
          <w:numId w:val="10"/>
        </w:numPr>
        <w:spacing w:before="60" w:after="120"/>
      </w:pPr>
      <w:r>
        <w:t>In the Project Explorer, right-click on “</w:t>
      </w:r>
      <w:r>
        <w:rPr>
          <w:noProof/>
        </w:rPr>
        <w:drawing>
          <wp:inline distT="0" distB="0" distL="0" distR="0" wp14:anchorId="201123CB" wp14:editId="4C96F504">
            <wp:extent cx="142875" cy="123825"/>
            <wp:effectExtent l="0" t="0" r="9525" b="9525"/>
            <wp:docPr id="207" name="Picture 207" descr="File:MODFLOW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File:MODFLOW Folder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sim” and select </w:t>
      </w:r>
      <w:r>
        <w:rPr>
          <w:b/>
        </w:rPr>
        <w:t>Check</w:t>
      </w:r>
      <w:r w:rsidRPr="0010179B">
        <w:rPr>
          <w:b/>
        </w:rPr>
        <w:t xml:space="preserve"> </w:t>
      </w:r>
      <w:r>
        <w:rPr>
          <w:b/>
        </w:rPr>
        <w:t>Simulation</w:t>
      </w:r>
      <w:r w:rsidR="00E7551F">
        <w:rPr>
          <w:b/>
        </w:rPr>
        <w:t>…</w:t>
      </w:r>
      <w:r>
        <w:t xml:space="preserve"> to bring up the </w:t>
      </w:r>
      <w:r w:rsidRPr="009328E8">
        <w:rPr>
          <w:i/>
        </w:rPr>
        <w:t>Check MODFLOW 6 Simulation</w:t>
      </w:r>
      <w:r>
        <w:t xml:space="preserve"> dialog.</w:t>
      </w:r>
    </w:p>
    <w:p w14:paraId="0CF4736B" w14:textId="77777777" w:rsidR="00924210" w:rsidRPr="00BC3F18" w:rsidRDefault="00924210" w:rsidP="00924210">
      <w:pPr>
        <w:rPr>
          <w:rStyle w:val="BodyTextChar"/>
        </w:rPr>
      </w:pPr>
      <w:r>
        <w:rPr>
          <w:rStyle w:val="BodyTextChar"/>
        </w:rPr>
        <w:t>There should be no errors</w:t>
      </w:r>
      <w:r w:rsidRPr="003A0127">
        <w:rPr>
          <w:rStyle w:val="BodyTextChar"/>
        </w:rPr>
        <w:t xml:space="preserve">. </w:t>
      </w:r>
    </w:p>
    <w:p w14:paraId="18FC9269" w14:textId="77777777" w:rsidR="00924210" w:rsidRDefault="00924210" w:rsidP="00A9788D">
      <w:pPr>
        <w:numPr>
          <w:ilvl w:val="0"/>
          <w:numId w:val="10"/>
        </w:numPr>
        <w:spacing w:before="60" w:after="120"/>
      </w:pPr>
      <w:r>
        <w:t xml:space="preserve">Click </w:t>
      </w:r>
      <w:r w:rsidRPr="00BC3E0A">
        <w:rPr>
          <w:b/>
        </w:rPr>
        <w:t>OK</w:t>
      </w:r>
      <w:r>
        <w:t xml:space="preserve"> to close the </w:t>
      </w:r>
      <w:r w:rsidRPr="00BC3E0A">
        <w:rPr>
          <w:i/>
        </w:rPr>
        <w:t>Check MODFLOW 6 Simulation</w:t>
      </w:r>
      <w:r>
        <w:t xml:space="preserve"> dialog.</w:t>
      </w:r>
    </w:p>
    <w:p w14:paraId="2C898503" w14:textId="77777777" w:rsidR="00924210" w:rsidRDefault="00924210" w:rsidP="00924210">
      <w:pPr>
        <w:pStyle w:val="Heading1"/>
        <w:spacing w:before="360" w:after="120"/>
      </w:pPr>
      <w:bookmarkStart w:id="37" w:name="_Toc76482111"/>
      <w:bookmarkStart w:id="38" w:name="_Toc78292138"/>
      <w:bookmarkStart w:id="39" w:name="_Toc110338934"/>
      <w:r>
        <w:t>Running MODFLOW 6</w:t>
      </w:r>
      <w:bookmarkEnd w:id="37"/>
      <w:bookmarkEnd w:id="38"/>
      <w:bookmarkEnd w:id="39"/>
    </w:p>
    <w:p w14:paraId="32C086C7" w14:textId="77777777" w:rsidR="00924210" w:rsidRDefault="00924210" w:rsidP="00924210">
      <w:pPr>
        <w:pStyle w:val="BodyText"/>
      </w:pPr>
      <w:r>
        <w:t>It is now possible to run MODFLOW:</w:t>
      </w:r>
    </w:p>
    <w:p w14:paraId="1EFF4D19" w14:textId="77777777" w:rsidR="00924210" w:rsidRDefault="00924210" w:rsidP="00A9788D">
      <w:pPr>
        <w:numPr>
          <w:ilvl w:val="0"/>
          <w:numId w:val="11"/>
        </w:numPr>
        <w:spacing w:before="60" w:after="120"/>
      </w:pPr>
      <w:r>
        <w:t>Right-click on “</w:t>
      </w:r>
      <w:r>
        <w:rPr>
          <w:noProof/>
        </w:rPr>
        <w:drawing>
          <wp:inline distT="0" distB="0" distL="0" distR="0" wp14:anchorId="5642853A" wp14:editId="50FDD5B1">
            <wp:extent cx="142875" cy="123825"/>
            <wp:effectExtent l="0" t="0" r="9525" b="9525"/>
            <wp:docPr id="206" name="Picture 206" descr="File:MODFLOW Fold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File:MODFLOW Folder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sim” and select </w:t>
      </w:r>
      <w:r>
        <w:rPr>
          <w:b/>
        </w:rPr>
        <w:t>Run</w:t>
      </w:r>
      <w:r w:rsidRPr="0010179B">
        <w:rPr>
          <w:b/>
        </w:rPr>
        <w:t xml:space="preserve"> </w:t>
      </w:r>
      <w:r>
        <w:rPr>
          <w:b/>
        </w:rPr>
        <w:t>Simulation</w:t>
      </w:r>
      <w:r>
        <w:t xml:space="preserve"> to bring up a warning message.</w:t>
      </w:r>
    </w:p>
    <w:p w14:paraId="433D7287" w14:textId="77777777" w:rsidR="00924210" w:rsidRDefault="00924210" w:rsidP="00924210">
      <w:r>
        <w:t xml:space="preserve">Because a solution was already loaded into the project, this solution will have to be unloaded in order for MODFLOW 6 to run. </w:t>
      </w:r>
    </w:p>
    <w:p w14:paraId="275F7298" w14:textId="77777777" w:rsidR="00924210" w:rsidRDefault="00924210" w:rsidP="00A9788D">
      <w:pPr>
        <w:numPr>
          <w:ilvl w:val="0"/>
          <w:numId w:val="11"/>
        </w:numPr>
        <w:spacing w:before="60" w:after="120"/>
      </w:pPr>
      <w:r>
        <w:t xml:space="preserve">Click </w:t>
      </w:r>
      <w:r w:rsidRPr="00DC4B54">
        <w:rPr>
          <w:b/>
        </w:rPr>
        <w:t>OK</w:t>
      </w:r>
      <w:r>
        <w:t xml:space="preserve"> to close the warning dialog and start the </w:t>
      </w:r>
      <w:r>
        <w:rPr>
          <w:i/>
        </w:rPr>
        <w:t>Simulation Run Queue</w:t>
      </w:r>
      <w:r>
        <w:t xml:space="preserve"> model wrapper dialog.</w:t>
      </w:r>
    </w:p>
    <w:p w14:paraId="13BC0AFC" w14:textId="77777777" w:rsidR="00924210" w:rsidRDefault="00924210" w:rsidP="00924210">
      <w:pPr>
        <w:pStyle w:val="BodyText"/>
      </w:pPr>
      <w:r>
        <w:t xml:space="preserve">The </w:t>
      </w:r>
      <w:r w:rsidRPr="0010179B">
        <w:rPr>
          <w:i/>
        </w:rPr>
        <w:t>Simulation Run Queue</w:t>
      </w:r>
      <w:r>
        <w:t xml:space="preserve"> shows all simulation model runs currently in progress. Since this project only has one simulation, only one is shown.</w:t>
      </w:r>
    </w:p>
    <w:p w14:paraId="2FFE3040" w14:textId="77777777" w:rsidR="00924210" w:rsidRDefault="00924210" w:rsidP="00A9788D">
      <w:pPr>
        <w:numPr>
          <w:ilvl w:val="0"/>
          <w:numId w:val="11"/>
        </w:numPr>
        <w:spacing w:before="60" w:after="120"/>
      </w:pPr>
      <w:r>
        <w:t xml:space="preserve">When MODFLOW 6 finishes, click </w:t>
      </w:r>
      <w:r w:rsidRPr="00851A17">
        <w:rPr>
          <w:b/>
        </w:rPr>
        <w:t>Load Solution</w:t>
      </w:r>
      <w:r>
        <w:t>.</w:t>
      </w:r>
    </w:p>
    <w:p w14:paraId="458DE4C3" w14:textId="77777777" w:rsidR="00924210" w:rsidRPr="00851A17" w:rsidRDefault="00924210" w:rsidP="00A9788D">
      <w:pPr>
        <w:numPr>
          <w:ilvl w:val="0"/>
          <w:numId w:val="11"/>
        </w:numPr>
        <w:spacing w:before="60" w:after="120"/>
      </w:pPr>
      <w:r w:rsidRPr="00851A17">
        <w:rPr>
          <w:rStyle w:val="BodyTextChar"/>
        </w:rPr>
        <w:t xml:space="preserve">Click </w:t>
      </w:r>
      <w:r w:rsidRPr="00851A17">
        <w:rPr>
          <w:rStyle w:val="BodyTextChar"/>
          <w:b/>
        </w:rPr>
        <w:t>Close</w:t>
      </w:r>
      <w:r w:rsidRPr="00851A17">
        <w:rPr>
          <w:rStyle w:val="BodyTextChar"/>
        </w:rPr>
        <w:t xml:space="preserve"> to exit the </w:t>
      </w:r>
      <w:r w:rsidRPr="00851A17">
        <w:rPr>
          <w:rStyle w:val="BodyTextChar"/>
          <w:i/>
        </w:rPr>
        <w:t>Simulation Run Queue</w:t>
      </w:r>
      <w:r w:rsidRPr="00851A17">
        <w:rPr>
          <w:rStyle w:val="BodyTextChar"/>
        </w:rPr>
        <w:t xml:space="preserve"> dialog</w:t>
      </w:r>
      <w:r w:rsidRPr="00851A17">
        <w:t>.</w:t>
      </w:r>
    </w:p>
    <w:p w14:paraId="6F8DDAB0" w14:textId="77777777" w:rsidR="00924210" w:rsidRDefault="00924210" w:rsidP="00924210">
      <w:pPr>
        <w:pStyle w:val="Heading1"/>
      </w:pPr>
      <w:bookmarkStart w:id="40" w:name="_Toc78292139"/>
      <w:bookmarkStart w:id="41" w:name="_Toc110338935"/>
      <w:r>
        <w:t>Examining the Solution</w:t>
      </w:r>
      <w:bookmarkEnd w:id="40"/>
      <w:bookmarkEnd w:id="41"/>
    </w:p>
    <w:bookmarkEnd w:id="31"/>
    <w:bookmarkEnd w:id="32"/>
    <w:p w14:paraId="300B8794" w14:textId="77777777" w:rsidR="00924210" w:rsidRDefault="00924210" w:rsidP="00924210">
      <w:pPr>
        <w:pStyle w:val="BodyText"/>
      </w:pPr>
      <w:r>
        <w:t>Review the MODFLOW 6 solution with the transient values by doing the following:</w:t>
      </w:r>
    </w:p>
    <w:p w14:paraId="455CF323" w14:textId="77777777" w:rsidR="00924210" w:rsidRDefault="00924210" w:rsidP="00A9788D">
      <w:pPr>
        <w:pStyle w:val="BodyText"/>
        <w:numPr>
          <w:ilvl w:val="0"/>
          <w:numId w:val="15"/>
        </w:numPr>
      </w:pPr>
      <w:r>
        <w:t>Make sure the “</w:t>
      </w:r>
      <w:r>
        <w:rPr>
          <w:noProof/>
        </w:rPr>
        <w:drawing>
          <wp:inline distT="0" distB="0" distL="0" distR="0" wp14:anchorId="34FBB60D" wp14:editId="3783F6AD">
            <wp:extent cx="152400" cy="152400"/>
            <wp:effectExtent l="0" t="0" r="0" b="0"/>
            <wp:docPr id="205" name="Picture 205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Head” dataset is active in the Project Explorer.</w:t>
      </w:r>
    </w:p>
    <w:p w14:paraId="19E84C4D" w14:textId="77777777" w:rsidR="00924210" w:rsidRDefault="00924210" w:rsidP="00A9788D">
      <w:pPr>
        <w:pStyle w:val="BodyText"/>
        <w:numPr>
          <w:ilvl w:val="0"/>
          <w:numId w:val="15"/>
        </w:numPr>
      </w:pPr>
      <w:r>
        <w:t xml:space="preserve">Click </w:t>
      </w:r>
      <w:r w:rsidRPr="00971FD8">
        <w:rPr>
          <w:b/>
        </w:rPr>
        <w:t>Display Options</w:t>
      </w:r>
      <w:r>
        <w:t xml:space="preserve"> </w:t>
      </w:r>
      <w:r>
        <w:rPr>
          <w:noProof/>
        </w:rPr>
        <w:drawing>
          <wp:inline distT="0" distB="0" distL="0" distR="0" wp14:anchorId="5A3D8E52" wp14:editId="09E529DF">
            <wp:extent cx="152400" cy="114300"/>
            <wp:effectExtent l="0" t="0" r="0" b="0"/>
            <wp:docPr id="204" name="Picture 204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971FD8">
        <w:rPr>
          <w:i/>
        </w:rPr>
        <w:t>Display Options</w:t>
      </w:r>
      <w:r>
        <w:t xml:space="preserve"> dialog.</w:t>
      </w:r>
    </w:p>
    <w:p w14:paraId="7FC3DD7E" w14:textId="77777777" w:rsidR="00924210" w:rsidRDefault="00924210" w:rsidP="00A9788D">
      <w:pPr>
        <w:pStyle w:val="BodyText"/>
        <w:numPr>
          <w:ilvl w:val="0"/>
          <w:numId w:val="15"/>
        </w:numPr>
      </w:pPr>
      <w:r>
        <w:t>Select “UGrid: UGrid – [Active]” from the list on the left.</w:t>
      </w:r>
    </w:p>
    <w:p w14:paraId="18151B78" w14:textId="77777777" w:rsidR="00491979" w:rsidRDefault="00491979" w:rsidP="00A9788D">
      <w:pPr>
        <w:pStyle w:val="BodyText"/>
        <w:numPr>
          <w:ilvl w:val="0"/>
          <w:numId w:val="15"/>
        </w:numPr>
      </w:pPr>
      <w:r>
        <w:t xml:space="preserve">Ensure that </w:t>
      </w:r>
      <w:r>
        <w:rPr>
          <w:i/>
        </w:rPr>
        <w:t xml:space="preserve">Define UGrid specific options </w:t>
      </w:r>
      <w:r>
        <w:t>is turned on.</w:t>
      </w:r>
    </w:p>
    <w:p w14:paraId="7CCB8542" w14:textId="77777777" w:rsidR="00924210" w:rsidRDefault="00924210" w:rsidP="00A9788D">
      <w:pPr>
        <w:pStyle w:val="BodyText"/>
        <w:numPr>
          <w:ilvl w:val="0"/>
          <w:numId w:val="15"/>
        </w:numPr>
      </w:pPr>
      <w:r>
        <w:t xml:space="preserve">Turn on </w:t>
      </w:r>
      <w:r w:rsidRPr="009236AE">
        <w:rPr>
          <w:i/>
        </w:rPr>
        <w:t>Face contours</w:t>
      </w:r>
      <w:r>
        <w:t xml:space="preserve"> and click </w:t>
      </w:r>
      <w:r w:rsidRPr="00AB635C">
        <w:rPr>
          <w:b/>
        </w:rPr>
        <w:t>Options</w:t>
      </w:r>
      <w:r>
        <w:t xml:space="preserve"> to open the </w:t>
      </w:r>
      <w:r w:rsidRPr="009236AE">
        <w:rPr>
          <w:i/>
        </w:rPr>
        <w:t>Dataset Contour Options– UGrid – Head</w:t>
      </w:r>
      <w:r>
        <w:t xml:space="preserve"> dialog.</w:t>
      </w:r>
    </w:p>
    <w:p w14:paraId="26C43DCC" w14:textId="77777777" w:rsidR="00924210" w:rsidRDefault="00924210" w:rsidP="00A9788D">
      <w:pPr>
        <w:pStyle w:val="BodyText"/>
        <w:numPr>
          <w:ilvl w:val="0"/>
          <w:numId w:val="15"/>
        </w:numPr>
      </w:pPr>
      <w:r>
        <w:t xml:space="preserve">Change the </w:t>
      </w:r>
      <w:r w:rsidRPr="007D14F5">
        <w:rPr>
          <w:i/>
        </w:rPr>
        <w:t xml:space="preserve">Contour </w:t>
      </w:r>
      <w:r>
        <w:rPr>
          <w:i/>
        </w:rPr>
        <w:t>m</w:t>
      </w:r>
      <w:r w:rsidRPr="007D14F5">
        <w:rPr>
          <w:i/>
        </w:rPr>
        <w:t>ethod</w:t>
      </w:r>
      <w:r>
        <w:t xml:space="preserve"> to “Color Fill”.</w:t>
      </w:r>
    </w:p>
    <w:p w14:paraId="518388A9" w14:textId="77777777" w:rsidR="00924210" w:rsidRDefault="00924210" w:rsidP="00A9788D">
      <w:pPr>
        <w:pStyle w:val="BodyText"/>
        <w:numPr>
          <w:ilvl w:val="0"/>
          <w:numId w:val="15"/>
        </w:numPr>
      </w:pPr>
      <w:r>
        <w:t xml:space="preserve">Click </w:t>
      </w:r>
      <w:r w:rsidRPr="007D14F5">
        <w:rPr>
          <w:b/>
        </w:rPr>
        <w:t>OK</w:t>
      </w:r>
      <w:r>
        <w:t xml:space="preserve"> to close the </w:t>
      </w:r>
      <w:r w:rsidRPr="009236AE">
        <w:rPr>
          <w:i/>
        </w:rPr>
        <w:t>Dataset Contour Options– UGrid – Head</w:t>
      </w:r>
      <w:r>
        <w:t xml:space="preserve"> dialog.</w:t>
      </w:r>
    </w:p>
    <w:p w14:paraId="3E1E9529" w14:textId="77777777" w:rsidR="00924210" w:rsidRDefault="00924210" w:rsidP="00A9788D">
      <w:pPr>
        <w:pStyle w:val="BodyText"/>
        <w:numPr>
          <w:ilvl w:val="0"/>
          <w:numId w:val="15"/>
        </w:numPr>
      </w:pPr>
      <w:r>
        <w:t xml:space="preserve">Click </w:t>
      </w:r>
      <w:r w:rsidRPr="008F679B">
        <w:rPr>
          <w:b/>
        </w:rPr>
        <w:t>OK</w:t>
      </w:r>
      <w:r>
        <w:t xml:space="preserve"> to close the </w:t>
      </w:r>
      <w:r w:rsidRPr="008F679B">
        <w:rPr>
          <w:i/>
        </w:rPr>
        <w:t>Display Options</w:t>
      </w:r>
      <w:r>
        <w:t xml:space="preserve"> dialog.</w:t>
      </w:r>
    </w:p>
    <w:p w14:paraId="364D1099" w14:textId="77777777" w:rsidR="00924210" w:rsidRDefault="00924210" w:rsidP="00A9788D">
      <w:pPr>
        <w:pStyle w:val="BodyText"/>
        <w:numPr>
          <w:ilvl w:val="0"/>
          <w:numId w:val="15"/>
        </w:numPr>
      </w:pPr>
      <w:r>
        <w:t>Select different time steps to see how the solution varies with time.</w:t>
      </w:r>
    </w:p>
    <w:p w14:paraId="45829B18" w14:textId="77777777" w:rsidR="00E7551F" w:rsidRDefault="00E7551F" w:rsidP="009236AE">
      <w:pPr>
        <w:pStyle w:val="BodyText"/>
      </w:pPr>
    </w:p>
    <w:p w14:paraId="3E84B592" w14:textId="77777777" w:rsidR="00E7551F" w:rsidRDefault="00E7551F" w:rsidP="009236AE">
      <w:pPr>
        <w:pStyle w:val="BodyText"/>
      </w:pPr>
    </w:p>
    <w:p w14:paraId="04367151" w14:textId="77777777" w:rsidR="00E7551F" w:rsidRDefault="00E7551F" w:rsidP="009236AE">
      <w:pPr>
        <w:pStyle w:val="BodyText"/>
      </w:pPr>
    </w:p>
    <w:p w14:paraId="37A5EAA5" w14:textId="77777777" w:rsidR="00924210" w:rsidRDefault="00924210" w:rsidP="00924210">
      <w:pPr>
        <w:pStyle w:val="Heading1"/>
      </w:pPr>
      <w:bookmarkStart w:id="42" w:name="_Toc78292140"/>
      <w:bookmarkStart w:id="43" w:name="_Toc110338936"/>
      <w:r>
        <w:lastRenderedPageBreak/>
        <w:t>Conclusion</w:t>
      </w:r>
      <w:bookmarkEnd w:id="42"/>
      <w:bookmarkEnd w:id="43"/>
    </w:p>
    <w:p w14:paraId="73279AF3" w14:textId="77777777" w:rsidR="00924210" w:rsidRDefault="00924210" w:rsidP="00924210">
      <w:pPr>
        <w:pStyle w:val="BodyText"/>
      </w:pPr>
      <w:r>
        <w:t>This concludes the “MODFLOW 6 – Managing Transient Data” tutorial. The following topics were discussed and demonstrated:</w:t>
      </w:r>
    </w:p>
    <w:p w14:paraId="51704267" w14:textId="77777777" w:rsidR="00924210" w:rsidRDefault="00924210" w:rsidP="00A9788D">
      <w:pPr>
        <w:pStyle w:val="BodyText"/>
        <w:numPr>
          <w:ilvl w:val="0"/>
          <w:numId w:val="14"/>
        </w:numPr>
      </w:pPr>
      <w:r>
        <w:t>The steady-state versus transient information for each stress period is stored in the STO package but GMS displays it in the TDIS package for convenience.</w:t>
      </w:r>
    </w:p>
    <w:p w14:paraId="5AB0596F" w14:textId="77777777" w:rsidR="00924210" w:rsidRDefault="00924210" w:rsidP="00A9788D">
      <w:pPr>
        <w:pStyle w:val="BodyText"/>
        <w:numPr>
          <w:ilvl w:val="0"/>
          <w:numId w:val="14"/>
        </w:numPr>
      </w:pPr>
      <w:r>
        <w:t>If the transient conceptual model uses absolute dates/times, the TDIS package must define the START_DATE_TIME and UNITS options.</w:t>
      </w:r>
    </w:p>
    <w:p w14:paraId="3A63E65E" w14:textId="77777777" w:rsidR="00F01B80" w:rsidRPr="00655AB4" w:rsidRDefault="00924210" w:rsidP="00A9788D">
      <w:pPr>
        <w:pStyle w:val="BodyText"/>
        <w:numPr>
          <w:ilvl w:val="0"/>
          <w:numId w:val="14"/>
        </w:numPr>
      </w:pPr>
      <w:r w:rsidRPr="00905A32">
        <w:t>With list packages like WEL, an XY series plot of the values over time can be viewed and used to edit the data for a particular well.</w:t>
      </w:r>
      <w:bookmarkEnd w:id="33"/>
    </w:p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18D8C" w14:textId="77777777" w:rsidR="00D67737" w:rsidRDefault="00D67737">
      <w:r>
        <w:separator/>
      </w:r>
    </w:p>
  </w:endnote>
  <w:endnote w:type="continuationSeparator" w:id="0">
    <w:p w14:paraId="423964F1" w14:textId="77777777" w:rsidR="00D67737" w:rsidRDefault="00D6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7CA99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6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8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484B01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71054" w14:textId="77777777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7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8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484B01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C8514" w14:textId="77777777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9236AE">
      <w:rPr>
        <w:rFonts w:cs="Arial"/>
        <w:noProof/>
        <w:color w:val="807F7D"/>
      </w:rPr>
      <w:t>8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Aquaveo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484B01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24906" w14:textId="77777777" w:rsidR="00D67737" w:rsidRDefault="00D67737">
      <w:r>
        <w:separator/>
      </w:r>
    </w:p>
  </w:footnote>
  <w:footnote w:type="continuationSeparator" w:id="0">
    <w:p w14:paraId="7FEE179F" w14:textId="77777777" w:rsidR="00D67737" w:rsidRDefault="00D67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DE059" w14:textId="77777777" w:rsidR="00506A05" w:rsidRPr="00AC1FAC" w:rsidRDefault="00AC1FAC" w:rsidP="008F7731">
    <w:pPr>
      <w:pStyle w:val="HeaderAquaveo"/>
      <w:pBdr>
        <w:bottom w:val="single" w:sz="12" w:space="1" w:color="BA0C2F"/>
      </w:pBdr>
      <w:tabs>
        <w:tab w:val="left" w:pos="3135"/>
      </w:tabs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3540F9">
      <w:rPr>
        <w:rFonts w:cs="Arial"/>
        <w:b w:val="0"/>
        <w:i w:val="0"/>
        <w:color w:val="807F7D"/>
        <w:szCs w:val="20"/>
      </w:rPr>
      <w:t xml:space="preserve">MODFLOW 6 – </w:t>
    </w:r>
    <w:r w:rsidR="00924210">
      <w:rPr>
        <w:rFonts w:cs="Arial"/>
        <w:b w:val="0"/>
        <w:i w:val="0"/>
        <w:color w:val="807F7D"/>
        <w:szCs w:val="20"/>
      </w:rPr>
      <w:t>Transient Model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AD173" w14:textId="77777777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3540F9">
      <w:rPr>
        <w:rFonts w:cs="Arial"/>
        <w:b w:val="0"/>
        <w:i w:val="0"/>
        <w:color w:val="807F7D"/>
        <w:szCs w:val="20"/>
      </w:rPr>
      <w:t>MODFLOW 6 –</w:t>
    </w:r>
    <w:r w:rsidR="00CE2448">
      <w:rPr>
        <w:rFonts w:cs="Arial"/>
        <w:b w:val="0"/>
        <w:i w:val="0"/>
        <w:color w:val="807F7D"/>
        <w:szCs w:val="20"/>
      </w:rPr>
      <w:t xml:space="preserve"> </w:t>
    </w:r>
    <w:r w:rsidR="00924210">
      <w:rPr>
        <w:rFonts w:cs="Arial"/>
        <w:b w:val="0"/>
        <w:i w:val="0"/>
        <w:color w:val="807F7D"/>
        <w:szCs w:val="20"/>
      </w:rPr>
      <w:t>Transient Model</w:t>
    </w:r>
  </w:p>
  <w:p w14:paraId="53121F8A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67F2" w14:textId="77777777" w:rsidR="00506A05" w:rsidRPr="00655AB4" w:rsidRDefault="00506A05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8F7731">
      <w:rPr>
        <w:rFonts w:cs="Arial"/>
        <w:b w:val="0"/>
        <w:i w:val="0"/>
        <w:color w:val="807F7D"/>
        <w:szCs w:val="20"/>
      </w:rPr>
      <w:t>MODFLOW</w:t>
    </w:r>
    <w:r w:rsidR="003540F9">
      <w:rPr>
        <w:rFonts w:cs="Arial"/>
        <w:b w:val="0"/>
        <w:i w:val="0"/>
        <w:color w:val="807F7D"/>
        <w:szCs w:val="20"/>
      </w:rPr>
      <w:t xml:space="preserve"> 6</w:t>
    </w:r>
    <w:r w:rsidR="008F7731">
      <w:rPr>
        <w:rFonts w:cs="Arial"/>
        <w:b w:val="0"/>
        <w:i w:val="0"/>
        <w:color w:val="807F7D"/>
        <w:szCs w:val="20"/>
      </w:rPr>
      <w:t xml:space="preserve"> – </w:t>
    </w:r>
    <w:r w:rsidR="00924210">
      <w:rPr>
        <w:rFonts w:cs="Arial"/>
        <w:b w:val="0"/>
        <w:i w:val="0"/>
        <w:color w:val="807F7D"/>
        <w:szCs w:val="20"/>
      </w:rPr>
      <w:t>Transient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F4CCC466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0BE575FC"/>
    <w:multiLevelType w:val="hybridMultilevel"/>
    <w:tmpl w:val="4B7EA1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9" w15:restartNumberingAfterBreak="0">
    <w:nsid w:val="25E44EA9"/>
    <w:multiLevelType w:val="hybridMultilevel"/>
    <w:tmpl w:val="0448A2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6F52EEB"/>
    <w:multiLevelType w:val="hybridMultilevel"/>
    <w:tmpl w:val="AE64C8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FED4A70"/>
    <w:multiLevelType w:val="hybridMultilevel"/>
    <w:tmpl w:val="030C57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0755F3"/>
    <w:multiLevelType w:val="hybridMultilevel"/>
    <w:tmpl w:val="8FE0F4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7D6871"/>
    <w:multiLevelType w:val="hybridMultilevel"/>
    <w:tmpl w:val="084E17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ACC1AEA"/>
    <w:multiLevelType w:val="hybridMultilevel"/>
    <w:tmpl w:val="858018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5F36FD5"/>
    <w:multiLevelType w:val="hybridMultilevel"/>
    <w:tmpl w:val="04DE16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07264"/>
    <w:multiLevelType w:val="hybridMultilevel"/>
    <w:tmpl w:val="823E2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50080E"/>
    <w:multiLevelType w:val="hybridMultilevel"/>
    <w:tmpl w:val="843A3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92874"/>
    <w:multiLevelType w:val="hybridMultilevel"/>
    <w:tmpl w:val="AE64C8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51638575">
    <w:abstractNumId w:val="5"/>
  </w:num>
  <w:num w:numId="2" w16cid:durableId="788815382">
    <w:abstractNumId w:val="1"/>
  </w:num>
  <w:num w:numId="3" w16cid:durableId="667634029">
    <w:abstractNumId w:val="7"/>
  </w:num>
  <w:num w:numId="4" w16cid:durableId="1618370615">
    <w:abstractNumId w:val="0"/>
  </w:num>
  <w:num w:numId="5" w16cid:durableId="1165784116">
    <w:abstractNumId w:val="8"/>
  </w:num>
  <w:num w:numId="6" w16cid:durableId="1474567359">
    <w:abstractNumId w:val="19"/>
  </w:num>
  <w:num w:numId="7" w16cid:durableId="1737246048">
    <w:abstractNumId w:val="18"/>
  </w:num>
  <w:num w:numId="8" w16cid:durableId="1169910840">
    <w:abstractNumId w:val="0"/>
    <w:lvlOverride w:ilvl="0">
      <w:startOverride w:val="1"/>
    </w:lvlOverride>
  </w:num>
  <w:num w:numId="9" w16cid:durableId="469131533">
    <w:abstractNumId w:val="10"/>
  </w:num>
  <w:num w:numId="10" w16cid:durableId="385564289">
    <w:abstractNumId w:val="20"/>
  </w:num>
  <w:num w:numId="11" w16cid:durableId="2090615240">
    <w:abstractNumId w:val="12"/>
  </w:num>
  <w:num w:numId="12" w16cid:durableId="1100445806">
    <w:abstractNumId w:val="15"/>
  </w:num>
  <w:num w:numId="13" w16cid:durableId="2035886536">
    <w:abstractNumId w:val="17"/>
  </w:num>
  <w:num w:numId="14" w16cid:durableId="1616982191">
    <w:abstractNumId w:val="16"/>
  </w:num>
  <w:num w:numId="15" w16cid:durableId="247496436">
    <w:abstractNumId w:val="6"/>
  </w:num>
  <w:num w:numId="16" w16cid:durableId="1522009230">
    <w:abstractNumId w:val="14"/>
  </w:num>
  <w:num w:numId="17" w16cid:durableId="1077286098">
    <w:abstractNumId w:val="13"/>
  </w:num>
  <w:num w:numId="18" w16cid:durableId="1308391587">
    <w:abstractNumId w:val="9"/>
  </w:num>
  <w:num w:numId="19" w16cid:durableId="1657802306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22C1"/>
    <w:rsid w:val="0005285B"/>
    <w:rsid w:val="00053481"/>
    <w:rsid w:val="000537C9"/>
    <w:rsid w:val="00054B03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6A34"/>
    <w:rsid w:val="000D6C26"/>
    <w:rsid w:val="000D7AA6"/>
    <w:rsid w:val="000E014F"/>
    <w:rsid w:val="000E0779"/>
    <w:rsid w:val="000E29BB"/>
    <w:rsid w:val="000E2CB1"/>
    <w:rsid w:val="000E3B35"/>
    <w:rsid w:val="000E3D45"/>
    <w:rsid w:val="000E4573"/>
    <w:rsid w:val="000E4E24"/>
    <w:rsid w:val="000E594A"/>
    <w:rsid w:val="000E6AF1"/>
    <w:rsid w:val="000E739B"/>
    <w:rsid w:val="000E7B38"/>
    <w:rsid w:val="000F039C"/>
    <w:rsid w:val="000F0A07"/>
    <w:rsid w:val="000F111F"/>
    <w:rsid w:val="000F1BC3"/>
    <w:rsid w:val="000F1FC1"/>
    <w:rsid w:val="000F2C4A"/>
    <w:rsid w:val="000F3BDC"/>
    <w:rsid w:val="000F4371"/>
    <w:rsid w:val="000F5B49"/>
    <w:rsid w:val="000F62C4"/>
    <w:rsid w:val="000F76D7"/>
    <w:rsid w:val="00101149"/>
    <w:rsid w:val="00101C1B"/>
    <w:rsid w:val="00101F5F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564A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18F7"/>
    <w:rsid w:val="00142D87"/>
    <w:rsid w:val="001433C5"/>
    <w:rsid w:val="00143CF6"/>
    <w:rsid w:val="001451AA"/>
    <w:rsid w:val="00145857"/>
    <w:rsid w:val="00145972"/>
    <w:rsid w:val="0014745D"/>
    <w:rsid w:val="001479AF"/>
    <w:rsid w:val="001508C3"/>
    <w:rsid w:val="00151C39"/>
    <w:rsid w:val="00152B5B"/>
    <w:rsid w:val="00153A1C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BD3"/>
    <w:rsid w:val="0017183F"/>
    <w:rsid w:val="00171939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9280E"/>
    <w:rsid w:val="001935F3"/>
    <w:rsid w:val="001936D7"/>
    <w:rsid w:val="0019530B"/>
    <w:rsid w:val="001972B0"/>
    <w:rsid w:val="001A0E07"/>
    <w:rsid w:val="001A11D7"/>
    <w:rsid w:val="001A3155"/>
    <w:rsid w:val="001A3899"/>
    <w:rsid w:val="001A6B19"/>
    <w:rsid w:val="001A6BD8"/>
    <w:rsid w:val="001A7FBE"/>
    <w:rsid w:val="001B03C4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306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1993"/>
    <w:rsid w:val="001E3461"/>
    <w:rsid w:val="001E3B34"/>
    <w:rsid w:val="001E4084"/>
    <w:rsid w:val="001E4B89"/>
    <w:rsid w:val="001E4B9A"/>
    <w:rsid w:val="001E4E64"/>
    <w:rsid w:val="001E4FFE"/>
    <w:rsid w:val="001E76F0"/>
    <w:rsid w:val="001F03AC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793"/>
    <w:rsid w:val="002059C5"/>
    <w:rsid w:val="00205D7B"/>
    <w:rsid w:val="002105AE"/>
    <w:rsid w:val="0021102E"/>
    <w:rsid w:val="00211C0A"/>
    <w:rsid w:val="00212171"/>
    <w:rsid w:val="002122B0"/>
    <w:rsid w:val="0021278B"/>
    <w:rsid w:val="00212851"/>
    <w:rsid w:val="00212B3F"/>
    <w:rsid w:val="00221909"/>
    <w:rsid w:val="002222E6"/>
    <w:rsid w:val="0022258C"/>
    <w:rsid w:val="00222AA5"/>
    <w:rsid w:val="00222B51"/>
    <w:rsid w:val="00224989"/>
    <w:rsid w:val="00224B6D"/>
    <w:rsid w:val="00225429"/>
    <w:rsid w:val="00225A0E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53E5"/>
    <w:rsid w:val="00245D33"/>
    <w:rsid w:val="0024681D"/>
    <w:rsid w:val="00251781"/>
    <w:rsid w:val="00251B1C"/>
    <w:rsid w:val="0025234C"/>
    <w:rsid w:val="0025388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14AF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CF4"/>
    <w:rsid w:val="002A3D43"/>
    <w:rsid w:val="002A4E2F"/>
    <w:rsid w:val="002A56A7"/>
    <w:rsid w:val="002A6435"/>
    <w:rsid w:val="002A66B9"/>
    <w:rsid w:val="002A698F"/>
    <w:rsid w:val="002A6E54"/>
    <w:rsid w:val="002B247C"/>
    <w:rsid w:val="002B25BC"/>
    <w:rsid w:val="002B2799"/>
    <w:rsid w:val="002B389E"/>
    <w:rsid w:val="002B409C"/>
    <w:rsid w:val="002B46E5"/>
    <w:rsid w:val="002B50E8"/>
    <w:rsid w:val="002B5496"/>
    <w:rsid w:val="002B555A"/>
    <w:rsid w:val="002B5DED"/>
    <w:rsid w:val="002C060B"/>
    <w:rsid w:val="002C0C32"/>
    <w:rsid w:val="002C230B"/>
    <w:rsid w:val="002C24EE"/>
    <w:rsid w:val="002C2787"/>
    <w:rsid w:val="002C2A53"/>
    <w:rsid w:val="002C2C55"/>
    <w:rsid w:val="002C31DE"/>
    <w:rsid w:val="002C362F"/>
    <w:rsid w:val="002C76B9"/>
    <w:rsid w:val="002C797B"/>
    <w:rsid w:val="002D09B8"/>
    <w:rsid w:val="002D2B24"/>
    <w:rsid w:val="002D2FEE"/>
    <w:rsid w:val="002D340F"/>
    <w:rsid w:val="002D39EF"/>
    <w:rsid w:val="002D3E12"/>
    <w:rsid w:val="002D504B"/>
    <w:rsid w:val="002D5F42"/>
    <w:rsid w:val="002D6AE0"/>
    <w:rsid w:val="002D6DE3"/>
    <w:rsid w:val="002E0A35"/>
    <w:rsid w:val="002E14EF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B5C"/>
    <w:rsid w:val="003469D1"/>
    <w:rsid w:val="0035069D"/>
    <w:rsid w:val="0035080C"/>
    <w:rsid w:val="00351D83"/>
    <w:rsid w:val="00352595"/>
    <w:rsid w:val="003540F9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21B5"/>
    <w:rsid w:val="00374B2E"/>
    <w:rsid w:val="00374EB5"/>
    <w:rsid w:val="00375072"/>
    <w:rsid w:val="00375956"/>
    <w:rsid w:val="003761EC"/>
    <w:rsid w:val="0037688F"/>
    <w:rsid w:val="00377048"/>
    <w:rsid w:val="00381408"/>
    <w:rsid w:val="0038193D"/>
    <w:rsid w:val="0038383C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E4E"/>
    <w:rsid w:val="003A42B5"/>
    <w:rsid w:val="003A4448"/>
    <w:rsid w:val="003A45D6"/>
    <w:rsid w:val="003A4CDA"/>
    <w:rsid w:val="003A4D72"/>
    <w:rsid w:val="003A5520"/>
    <w:rsid w:val="003A59DB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826"/>
    <w:rsid w:val="003C5166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742A"/>
    <w:rsid w:val="003E7F40"/>
    <w:rsid w:val="003F0CF6"/>
    <w:rsid w:val="003F15FF"/>
    <w:rsid w:val="003F1743"/>
    <w:rsid w:val="003F2FD9"/>
    <w:rsid w:val="003F3120"/>
    <w:rsid w:val="003F408D"/>
    <w:rsid w:val="003F534F"/>
    <w:rsid w:val="003F73B4"/>
    <w:rsid w:val="003F7663"/>
    <w:rsid w:val="0040057A"/>
    <w:rsid w:val="00400F23"/>
    <w:rsid w:val="004011A4"/>
    <w:rsid w:val="00401544"/>
    <w:rsid w:val="00402670"/>
    <w:rsid w:val="004027DF"/>
    <w:rsid w:val="00403534"/>
    <w:rsid w:val="00405562"/>
    <w:rsid w:val="00405A2E"/>
    <w:rsid w:val="00406FA6"/>
    <w:rsid w:val="00407C70"/>
    <w:rsid w:val="00411D7B"/>
    <w:rsid w:val="00412E38"/>
    <w:rsid w:val="00413238"/>
    <w:rsid w:val="00414ED8"/>
    <w:rsid w:val="00415F22"/>
    <w:rsid w:val="00416A9F"/>
    <w:rsid w:val="00416AFF"/>
    <w:rsid w:val="004215E9"/>
    <w:rsid w:val="0042201F"/>
    <w:rsid w:val="00423110"/>
    <w:rsid w:val="00424179"/>
    <w:rsid w:val="00424183"/>
    <w:rsid w:val="00426A1B"/>
    <w:rsid w:val="00427F7D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8C2"/>
    <w:rsid w:val="00455F7E"/>
    <w:rsid w:val="00456C9F"/>
    <w:rsid w:val="00456EE8"/>
    <w:rsid w:val="004609B4"/>
    <w:rsid w:val="00460E3F"/>
    <w:rsid w:val="0046153B"/>
    <w:rsid w:val="00462CF0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60D8"/>
    <w:rsid w:val="00477667"/>
    <w:rsid w:val="00477DCE"/>
    <w:rsid w:val="00480A8C"/>
    <w:rsid w:val="00482C55"/>
    <w:rsid w:val="00482C6A"/>
    <w:rsid w:val="004830AB"/>
    <w:rsid w:val="00483F0B"/>
    <w:rsid w:val="004842F1"/>
    <w:rsid w:val="00484B01"/>
    <w:rsid w:val="004856C5"/>
    <w:rsid w:val="00485C2E"/>
    <w:rsid w:val="004907F4"/>
    <w:rsid w:val="00490F40"/>
    <w:rsid w:val="00491979"/>
    <w:rsid w:val="004927F3"/>
    <w:rsid w:val="00492AC5"/>
    <w:rsid w:val="00492DAB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C07FA"/>
    <w:rsid w:val="004C1727"/>
    <w:rsid w:val="004C1F21"/>
    <w:rsid w:val="004C244D"/>
    <w:rsid w:val="004C249A"/>
    <w:rsid w:val="004C30C1"/>
    <w:rsid w:val="004C4130"/>
    <w:rsid w:val="004C4274"/>
    <w:rsid w:val="004C554A"/>
    <w:rsid w:val="004C5DFC"/>
    <w:rsid w:val="004C7548"/>
    <w:rsid w:val="004C7677"/>
    <w:rsid w:val="004C7CA9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7D4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6A05"/>
    <w:rsid w:val="005074F8"/>
    <w:rsid w:val="005101E7"/>
    <w:rsid w:val="00513E80"/>
    <w:rsid w:val="005152AA"/>
    <w:rsid w:val="005154CE"/>
    <w:rsid w:val="005155B4"/>
    <w:rsid w:val="00516310"/>
    <w:rsid w:val="005165D9"/>
    <w:rsid w:val="00516B7D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68EB"/>
    <w:rsid w:val="00573A66"/>
    <w:rsid w:val="00573BFB"/>
    <w:rsid w:val="0057408F"/>
    <w:rsid w:val="00575936"/>
    <w:rsid w:val="005767B4"/>
    <w:rsid w:val="00576EBE"/>
    <w:rsid w:val="00577B09"/>
    <w:rsid w:val="00580357"/>
    <w:rsid w:val="005804A5"/>
    <w:rsid w:val="00581DF5"/>
    <w:rsid w:val="005821F7"/>
    <w:rsid w:val="005852CC"/>
    <w:rsid w:val="00585E29"/>
    <w:rsid w:val="00586084"/>
    <w:rsid w:val="00590CA1"/>
    <w:rsid w:val="00590FD8"/>
    <w:rsid w:val="00592C5B"/>
    <w:rsid w:val="00592D3F"/>
    <w:rsid w:val="00593785"/>
    <w:rsid w:val="005947E3"/>
    <w:rsid w:val="00595139"/>
    <w:rsid w:val="00595C0A"/>
    <w:rsid w:val="00597537"/>
    <w:rsid w:val="00597A30"/>
    <w:rsid w:val="005A51DC"/>
    <w:rsid w:val="005A666B"/>
    <w:rsid w:val="005B058F"/>
    <w:rsid w:val="005B06C4"/>
    <w:rsid w:val="005B336E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8B6"/>
    <w:rsid w:val="006073CF"/>
    <w:rsid w:val="00610107"/>
    <w:rsid w:val="00613473"/>
    <w:rsid w:val="006134C8"/>
    <w:rsid w:val="00614652"/>
    <w:rsid w:val="006167E5"/>
    <w:rsid w:val="006168B9"/>
    <w:rsid w:val="00622874"/>
    <w:rsid w:val="00623411"/>
    <w:rsid w:val="00623A04"/>
    <w:rsid w:val="00623ECB"/>
    <w:rsid w:val="00624615"/>
    <w:rsid w:val="00625274"/>
    <w:rsid w:val="0062579D"/>
    <w:rsid w:val="0062621D"/>
    <w:rsid w:val="00626B06"/>
    <w:rsid w:val="006313EF"/>
    <w:rsid w:val="00632898"/>
    <w:rsid w:val="00633BEB"/>
    <w:rsid w:val="00634FA3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7BD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409D"/>
    <w:rsid w:val="00684E3B"/>
    <w:rsid w:val="00685262"/>
    <w:rsid w:val="00687E22"/>
    <w:rsid w:val="00690976"/>
    <w:rsid w:val="00691579"/>
    <w:rsid w:val="0069235A"/>
    <w:rsid w:val="006934E1"/>
    <w:rsid w:val="0069590E"/>
    <w:rsid w:val="0069596E"/>
    <w:rsid w:val="00695CC0"/>
    <w:rsid w:val="006A0C32"/>
    <w:rsid w:val="006A1012"/>
    <w:rsid w:val="006A15F6"/>
    <w:rsid w:val="006A1644"/>
    <w:rsid w:val="006A283E"/>
    <w:rsid w:val="006A28E4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B4D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F057F"/>
    <w:rsid w:val="006F1D41"/>
    <w:rsid w:val="006F514F"/>
    <w:rsid w:val="006F588B"/>
    <w:rsid w:val="006F62C3"/>
    <w:rsid w:val="006F6C0C"/>
    <w:rsid w:val="00705250"/>
    <w:rsid w:val="00705BF7"/>
    <w:rsid w:val="00706009"/>
    <w:rsid w:val="007060C6"/>
    <w:rsid w:val="00706270"/>
    <w:rsid w:val="0070686C"/>
    <w:rsid w:val="0071018D"/>
    <w:rsid w:val="007102B3"/>
    <w:rsid w:val="007112E1"/>
    <w:rsid w:val="007119E3"/>
    <w:rsid w:val="00713851"/>
    <w:rsid w:val="00716059"/>
    <w:rsid w:val="00716079"/>
    <w:rsid w:val="00720EB8"/>
    <w:rsid w:val="00722927"/>
    <w:rsid w:val="00723D86"/>
    <w:rsid w:val="00724108"/>
    <w:rsid w:val="00726389"/>
    <w:rsid w:val="00726921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744E"/>
    <w:rsid w:val="00767E4D"/>
    <w:rsid w:val="0077028F"/>
    <w:rsid w:val="00772292"/>
    <w:rsid w:val="00772E9B"/>
    <w:rsid w:val="00773829"/>
    <w:rsid w:val="00780C74"/>
    <w:rsid w:val="00781B96"/>
    <w:rsid w:val="0078314B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6E51"/>
    <w:rsid w:val="007C701B"/>
    <w:rsid w:val="007D1F66"/>
    <w:rsid w:val="007D2B32"/>
    <w:rsid w:val="007D403B"/>
    <w:rsid w:val="007D5FF7"/>
    <w:rsid w:val="007D6157"/>
    <w:rsid w:val="007D6F09"/>
    <w:rsid w:val="007E429A"/>
    <w:rsid w:val="007E4CFC"/>
    <w:rsid w:val="007E505B"/>
    <w:rsid w:val="007E5CC4"/>
    <w:rsid w:val="007F0400"/>
    <w:rsid w:val="007F1FF6"/>
    <w:rsid w:val="007F2081"/>
    <w:rsid w:val="007F367A"/>
    <w:rsid w:val="007F3868"/>
    <w:rsid w:val="007F50A0"/>
    <w:rsid w:val="007F7614"/>
    <w:rsid w:val="007F7D51"/>
    <w:rsid w:val="008009F0"/>
    <w:rsid w:val="00800E79"/>
    <w:rsid w:val="00800FD0"/>
    <w:rsid w:val="00801456"/>
    <w:rsid w:val="00801BE4"/>
    <w:rsid w:val="00801EE6"/>
    <w:rsid w:val="00802C61"/>
    <w:rsid w:val="00803B50"/>
    <w:rsid w:val="00803DFB"/>
    <w:rsid w:val="00804B91"/>
    <w:rsid w:val="00804C9A"/>
    <w:rsid w:val="00805A2C"/>
    <w:rsid w:val="00805F63"/>
    <w:rsid w:val="0080655B"/>
    <w:rsid w:val="00807266"/>
    <w:rsid w:val="00807F12"/>
    <w:rsid w:val="00811F84"/>
    <w:rsid w:val="00813D1F"/>
    <w:rsid w:val="00814686"/>
    <w:rsid w:val="00815EE4"/>
    <w:rsid w:val="00816545"/>
    <w:rsid w:val="00821481"/>
    <w:rsid w:val="008222CC"/>
    <w:rsid w:val="00822E70"/>
    <w:rsid w:val="00823D26"/>
    <w:rsid w:val="00827640"/>
    <w:rsid w:val="00827D86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2FA4"/>
    <w:rsid w:val="00863A91"/>
    <w:rsid w:val="008654EF"/>
    <w:rsid w:val="00865784"/>
    <w:rsid w:val="008678CA"/>
    <w:rsid w:val="00870CCD"/>
    <w:rsid w:val="00872BE0"/>
    <w:rsid w:val="0087312C"/>
    <w:rsid w:val="008736D0"/>
    <w:rsid w:val="0087374F"/>
    <w:rsid w:val="00873BC7"/>
    <w:rsid w:val="0087471A"/>
    <w:rsid w:val="0087492C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D25"/>
    <w:rsid w:val="00896E06"/>
    <w:rsid w:val="00897A06"/>
    <w:rsid w:val="008A03A3"/>
    <w:rsid w:val="008A03BE"/>
    <w:rsid w:val="008A0994"/>
    <w:rsid w:val="008A0A62"/>
    <w:rsid w:val="008A0CF7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329E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11B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7731"/>
    <w:rsid w:val="008F7C13"/>
    <w:rsid w:val="0090072A"/>
    <w:rsid w:val="00902454"/>
    <w:rsid w:val="009028D7"/>
    <w:rsid w:val="009045FE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7023"/>
    <w:rsid w:val="00917AA4"/>
    <w:rsid w:val="00917FF2"/>
    <w:rsid w:val="00920344"/>
    <w:rsid w:val="00921E09"/>
    <w:rsid w:val="00921EAD"/>
    <w:rsid w:val="00921F26"/>
    <w:rsid w:val="009236AE"/>
    <w:rsid w:val="00924210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52C36"/>
    <w:rsid w:val="0095315B"/>
    <w:rsid w:val="00954308"/>
    <w:rsid w:val="00954B31"/>
    <w:rsid w:val="00955159"/>
    <w:rsid w:val="00955D74"/>
    <w:rsid w:val="00955E55"/>
    <w:rsid w:val="009567B6"/>
    <w:rsid w:val="0096105F"/>
    <w:rsid w:val="009625C3"/>
    <w:rsid w:val="0096270B"/>
    <w:rsid w:val="00962FA3"/>
    <w:rsid w:val="009632D6"/>
    <w:rsid w:val="009644EF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5718"/>
    <w:rsid w:val="009B6A5E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4CB"/>
    <w:rsid w:val="009D6181"/>
    <w:rsid w:val="009D652F"/>
    <w:rsid w:val="009D6C0D"/>
    <w:rsid w:val="009D7B7A"/>
    <w:rsid w:val="009E06EE"/>
    <w:rsid w:val="009E1538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814"/>
    <w:rsid w:val="00A03C97"/>
    <w:rsid w:val="00A06677"/>
    <w:rsid w:val="00A06D2D"/>
    <w:rsid w:val="00A1175E"/>
    <w:rsid w:val="00A11954"/>
    <w:rsid w:val="00A15552"/>
    <w:rsid w:val="00A1604A"/>
    <w:rsid w:val="00A17296"/>
    <w:rsid w:val="00A17504"/>
    <w:rsid w:val="00A17E1D"/>
    <w:rsid w:val="00A20415"/>
    <w:rsid w:val="00A22099"/>
    <w:rsid w:val="00A231C8"/>
    <w:rsid w:val="00A2369F"/>
    <w:rsid w:val="00A23ACD"/>
    <w:rsid w:val="00A24388"/>
    <w:rsid w:val="00A25048"/>
    <w:rsid w:val="00A2510F"/>
    <w:rsid w:val="00A2568E"/>
    <w:rsid w:val="00A256B8"/>
    <w:rsid w:val="00A26F0F"/>
    <w:rsid w:val="00A26F9B"/>
    <w:rsid w:val="00A30CEC"/>
    <w:rsid w:val="00A319C4"/>
    <w:rsid w:val="00A31F16"/>
    <w:rsid w:val="00A32ED2"/>
    <w:rsid w:val="00A3520D"/>
    <w:rsid w:val="00A35FBC"/>
    <w:rsid w:val="00A364E3"/>
    <w:rsid w:val="00A40957"/>
    <w:rsid w:val="00A409B3"/>
    <w:rsid w:val="00A413D6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3261"/>
    <w:rsid w:val="00A54B12"/>
    <w:rsid w:val="00A55FE4"/>
    <w:rsid w:val="00A60B92"/>
    <w:rsid w:val="00A6191A"/>
    <w:rsid w:val="00A61FB1"/>
    <w:rsid w:val="00A630E4"/>
    <w:rsid w:val="00A63176"/>
    <w:rsid w:val="00A63534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9788D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EF0"/>
    <w:rsid w:val="00AB62E3"/>
    <w:rsid w:val="00AB7CB8"/>
    <w:rsid w:val="00AB7FF6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5348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105E7"/>
    <w:rsid w:val="00B12455"/>
    <w:rsid w:val="00B13675"/>
    <w:rsid w:val="00B13C24"/>
    <w:rsid w:val="00B16E7B"/>
    <w:rsid w:val="00B20022"/>
    <w:rsid w:val="00B22243"/>
    <w:rsid w:val="00B2374B"/>
    <w:rsid w:val="00B2521A"/>
    <w:rsid w:val="00B30006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3744"/>
    <w:rsid w:val="00BA532A"/>
    <w:rsid w:val="00BA5594"/>
    <w:rsid w:val="00BA5ACE"/>
    <w:rsid w:val="00BA5C70"/>
    <w:rsid w:val="00BA678F"/>
    <w:rsid w:val="00BA6D9B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4A9"/>
    <w:rsid w:val="00C05890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20183"/>
    <w:rsid w:val="00C21CE5"/>
    <w:rsid w:val="00C21F22"/>
    <w:rsid w:val="00C22A32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2752"/>
    <w:rsid w:val="00C44599"/>
    <w:rsid w:val="00C45427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489B"/>
    <w:rsid w:val="00C84A38"/>
    <w:rsid w:val="00C8582E"/>
    <w:rsid w:val="00C86C0B"/>
    <w:rsid w:val="00C9084B"/>
    <w:rsid w:val="00C909A0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707C"/>
    <w:rsid w:val="00CB3BBF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E05"/>
    <w:rsid w:val="00CD6430"/>
    <w:rsid w:val="00CD6D4F"/>
    <w:rsid w:val="00CD6F81"/>
    <w:rsid w:val="00CD6FA5"/>
    <w:rsid w:val="00CD793E"/>
    <w:rsid w:val="00CE0C7D"/>
    <w:rsid w:val="00CE22E3"/>
    <w:rsid w:val="00CE2448"/>
    <w:rsid w:val="00CE2CA9"/>
    <w:rsid w:val="00CE481B"/>
    <w:rsid w:val="00CE6325"/>
    <w:rsid w:val="00CE75E2"/>
    <w:rsid w:val="00CF0260"/>
    <w:rsid w:val="00CF0A16"/>
    <w:rsid w:val="00CF16CD"/>
    <w:rsid w:val="00CF31A4"/>
    <w:rsid w:val="00CF55F7"/>
    <w:rsid w:val="00CF6484"/>
    <w:rsid w:val="00CF64EF"/>
    <w:rsid w:val="00CF6D3E"/>
    <w:rsid w:val="00CF76B1"/>
    <w:rsid w:val="00CF77C8"/>
    <w:rsid w:val="00D0062C"/>
    <w:rsid w:val="00D00835"/>
    <w:rsid w:val="00D0264D"/>
    <w:rsid w:val="00D038CA"/>
    <w:rsid w:val="00D04BFF"/>
    <w:rsid w:val="00D065A0"/>
    <w:rsid w:val="00D10317"/>
    <w:rsid w:val="00D109D1"/>
    <w:rsid w:val="00D13087"/>
    <w:rsid w:val="00D14228"/>
    <w:rsid w:val="00D14A87"/>
    <w:rsid w:val="00D14D06"/>
    <w:rsid w:val="00D17064"/>
    <w:rsid w:val="00D17ACB"/>
    <w:rsid w:val="00D200E2"/>
    <w:rsid w:val="00D20174"/>
    <w:rsid w:val="00D2050F"/>
    <w:rsid w:val="00D22A03"/>
    <w:rsid w:val="00D23D10"/>
    <w:rsid w:val="00D24749"/>
    <w:rsid w:val="00D24CE7"/>
    <w:rsid w:val="00D267CE"/>
    <w:rsid w:val="00D272E5"/>
    <w:rsid w:val="00D31EB5"/>
    <w:rsid w:val="00D334A8"/>
    <w:rsid w:val="00D35A52"/>
    <w:rsid w:val="00D426BA"/>
    <w:rsid w:val="00D42740"/>
    <w:rsid w:val="00D44E35"/>
    <w:rsid w:val="00D45807"/>
    <w:rsid w:val="00D45AD7"/>
    <w:rsid w:val="00D47286"/>
    <w:rsid w:val="00D529FF"/>
    <w:rsid w:val="00D541F8"/>
    <w:rsid w:val="00D5430E"/>
    <w:rsid w:val="00D544B6"/>
    <w:rsid w:val="00D568EA"/>
    <w:rsid w:val="00D56B71"/>
    <w:rsid w:val="00D5726B"/>
    <w:rsid w:val="00D62407"/>
    <w:rsid w:val="00D635D6"/>
    <w:rsid w:val="00D64746"/>
    <w:rsid w:val="00D6508C"/>
    <w:rsid w:val="00D659CD"/>
    <w:rsid w:val="00D65A8E"/>
    <w:rsid w:val="00D6698C"/>
    <w:rsid w:val="00D66A8A"/>
    <w:rsid w:val="00D66C2E"/>
    <w:rsid w:val="00D67737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135F"/>
    <w:rsid w:val="00D8277E"/>
    <w:rsid w:val="00D851FD"/>
    <w:rsid w:val="00D85A24"/>
    <w:rsid w:val="00D85FB0"/>
    <w:rsid w:val="00D87A0B"/>
    <w:rsid w:val="00D912DF"/>
    <w:rsid w:val="00D91B95"/>
    <w:rsid w:val="00D9225F"/>
    <w:rsid w:val="00D933D8"/>
    <w:rsid w:val="00D93595"/>
    <w:rsid w:val="00D93DF3"/>
    <w:rsid w:val="00D95A2E"/>
    <w:rsid w:val="00D96165"/>
    <w:rsid w:val="00D962AF"/>
    <w:rsid w:val="00D96557"/>
    <w:rsid w:val="00D96CF2"/>
    <w:rsid w:val="00DA003C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49A6"/>
    <w:rsid w:val="00DE4B1B"/>
    <w:rsid w:val="00DE598D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E00310"/>
    <w:rsid w:val="00E00951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0874"/>
    <w:rsid w:val="00E11432"/>
    <w:rsid w:val="00E115E5"/>
    <w:rsid w:val="00E11D39"/>
    <w:rsid w:val="00E131B6"/>
    <w:rsid w:val="00E13A30"/>
    <w:rsid w:val="00E13C6C"/>
    <w:rsid w:val="00E1427F"/>
    <w:rsid w:val="00E17812"/>
    <w:rsid w:val="00E17DEE"/>
    <w:rsid w:val="00E2216B"/>
    <w:rsid w:val="00E227C6"/>
    <w:rsid w:val="00E24821"/>
    <w:rsid w:val="00E2694E"/>
    <w:rsid w:val="00E26BD9"/>
    <w:rsid w:val="00E26C23"/>
    <w:rsid w:val="00E27A0B"/>
    <w:rsid w:val="00E316C6"/>
    <w:rsid w:val="00E330B8"/>
    <w:rsid w:val="00E34D6B"/>
    <w:rsid w:val="00E357A8"/>
    <w:rsid w:val="00E4062D"/>
    <w:rsid w:val="00E425B4"/>
    <w:rsid w:val="00E426D9"/>
    <w:rsid w:val="00E44312"/>
    <w:rsid w:val="00E44AF2"/>
    <w:rsid w:val="00E44D0C"/>
    <w:rsid w:val="00E476D6"/>
    <w:rsid w:val="00E47976"/>
    <w:rsid w:val="00E542C8"/>
    <w:rsid w:val="00E54526"/>
    <w:rsid w:val="00E57AA5"/>
    <w:rsid w:val="00E57B7C"/>
    <w:rsid w:val="00E623C5"/>
    <w:rsid w:val="00E6257B"/>
    <w:rsid w:val="00E63EB8"/>
    <w:rsid w:val="00E64C14"/>
    <w:rsid w:val="00E6662C"/>
    <w:rsid w:val="00E707BA"/>
    <w:rsid w:val="00E73191"/>
    <w:rsid w:val="00E748EA"/>
    <w:rsid w:val="00E7551F"/>
    <w:rsid w:val="00E756CF"/>
    <w:rsid w:val="00E75E64"/>
    <w:rsid w:val="00E7717C"/>
    <w:rsid w:val="00E7732D"/>
    <w:rsid w:val="00E77617"/>
    <w:rsid w:val="00E77B7A"/>
    <w:rsid w:val="00E77F4E"/>
    <w:rsid w:val="00E81033"/>
    <w:rsid w:val="00E82E82"/>
    <w:rsid w:val="00E84B42"/>
    <w:rsid w:val="00E854BF"/>
    <w:rsid w:val="00E91FB1"/>
    <w:rsid w:val="00E9429A"/>
    <w:rsid w:val="00E96857"/>
    <w:rsid w:val="00E9753B"/>
    <w:rsid w:val="00E97F67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DDF"/>
    <w:rsid w:val="00F109D4"/>
    <w:rsid w:val="00F11782"/>
    <w:rsid w:val="00F123B1"/>
    <w:rsid w:val="00F138D3"/>
    <w:rsid w:val="00F14A99"/>
    <w:rsid w:val="00F15873"/>
    <w:rsid w:val="00F15DA9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7510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73A"/>
    <w:rsid w:val="00F61953"/>
    <w:rsid w:val="00F61E96"/>
    <w:rsid w:val="00F6333A"/>
    <w:rsid w:val="00F63A1B"/>
    <w:rsid w:val="00F63D8D"/>
    <w:rsid w:val="00F640CE"/>
    <w:rsid w:val="00F659E3"/>
    <w:rsid w:val="00F66A6B"/>
    <w:rsid w:val="00F713F6"/>
    <w:rsid w:val="00F71928"/>
    <w:rsid w:val="00F73E47"/>
    <w:rsid w:val="00F757B2"/>
    <w:rsid w:val="00F75CDA"/>
    <w:rsid w:val="00F75FC1"/>
    <w:rsid w:val="00F76713"/>
    <w:rsid w:val="00F7701C"/>
    <w:rsid w:val="00F77465"/>
    <w:rsid w:val="00F778FF"/>
    <w:rsid w:val="00F8124A"/>
    <w:rsid w:val="00F81301"/>
    <w:rsid w:val="00F815A3"/>
    <w:rsid w:val="00F84578"/>
    <w:rsid w:val="00F86038"/>
    <w:rsid w:val="00F86882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FF3"/>
    <w:rsid w:val="00F95BFB"/>
    <w:rsid w:val="00F95CB0"/>
    <w:rsid w:val="00F96A1C"/>
    <w:rsid w:val="00FA02AA"/>
    <w:rsid w:val="00FA26CA"/>
    <w:rsid w:val="00FA48BE"/>
    <w:rsid w:val="00FA571F"/>
    <w:rsid w:val="00FA61C3"/>
    <w:rsid w:val="00FB132B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1BE3"/>
    <w:rsid w:val="00FF1EDC"/>
    <w:rsid w:val="00FF20C5"/>
    <w:rsid w:val="00FF36BB"/>
    <w:rsid w:val="00FF4568"/>
    <w:rsid w:val="00FF6676"/>
    <w:rsid w:val="00FF7116"/>
    <w:rsid w:val="00FF7B38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458C"/>
  <w15:docId w15:val="{F9543631-64AB-4D2D-8BF6-17C87DD9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306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AC1FAC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C17192"/>
    <w:pPr>
      <w:numPr>
        <w:ilvl w:val="2"/>
      </w:numPr>
      <w:pBdr>
        <w:bottom w:val="none" w:sz="0" w:space="0" w:color="auto"/>
      </w:pBdr>
      <w:spacing w:before="240"/>
      <w:outlineLvl w:val="2"/>
    </w:pPr>
    <w:rPr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491979"/>
    <w:pPr>
      <w:ind w:left="3024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4"/>
      </w:numPr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5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3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491979"/>
    <w:rPr>
      <w:rFonts w:ascii="Helvetica" w:hAnsi="Helvetica"/>
      <w:i/>
      <w:sz w:val="18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924210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E2694E"/>
  </w:style>
  <w:style w:type="character" w:customStyle="1" w:styleId="BodyTextChar">
    <w:name w:val="BodyText Char"/>
    <w:link w:val="BodyText"/>
    <w:rsid w:val="00924210"/>
    <w:rPr>
      <w:rFonts w:ascii="Arial" w:hAnsi="Arial" w:cs="Arial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E2694E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AC1FAC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214F1-D38E-4229-A969-E3CD3ACE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0</TotalTime>
  <Pages>8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11319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Jeff Creer</cp:lastModifiedBy>
  <cp:revision>3</cp:revision>
  <cp:lastPrinted>2023-09-27T19:01:00Z</cp:lastPrinted>
  <dcterms:created xsi:type="dcterms:W3CDTF">2024-09-23T19:35:00Z</dcterms:created>
  <dcterms:modified xsi:type="dcterms:W3CDTF">2025-08-08T19:26:00Z</dcterms:modified>
</cp:coreProperties>
</file>