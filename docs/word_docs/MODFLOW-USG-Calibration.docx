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17192" w:rsidRDefault="00506A05">
      <w:r>
        <w:rPr>
          <w:noProof/>
        </w:rPr>
        <mc:AlternateContent>
          <mc:Choice Requires="wpc">
            <w:drawing>
              <wp:anchor distT="0" distB="0" distL="114300" distR="114300" simplePos="0" relativeHeight="251728384" behindDoc="0" locked="0" layoutInCell="1" allowOverlap="1" wp14:anchorId="72D25A5E" wp14:editId="0AE1CE46">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25" name="Picture 125"/>
                          <pic:cNvPicPr>
                            <a:picLocks noChangeAspect="1"/>
                          </pic:cNvPicPr>
                        </pic:nvPicPr>
                        <pic:blipFill>
                          <a:blip r:embed="rId9"/>
                          <a:stretch>
                            <a:fillRect/>
                          </a:stretch>
                        </pic:blipFill>
                        <pic:spPr>
                          <a:xfrm>
                            <a:off x="180000" y="180000"/>
                            <a:ext cx="3238095" cy="2657143"/>
                          </a:xfrm>
                          <a:prstGeom prst="rect">
                            <a:avLst/>
                          </a:prstGeom>
                        </pic:spPr>
                      </pic:pic>
                      <pic:pic xmlns:pic="http://schemas.openxmlformats.org/drawingml/2006/picture">
                        <pic:nvPicPr>
                          <pic:cNvPr id="126" name="Picture 126"/>
                          <pic:cNvPicPr>
                            <a:picLocks noChangeAspect="1"/>
                          </pic:cNvPicPr>
                        </pic:nvPicPr>
                        <pic:blipFill>
                          <a:blip r:embed="rId10"/>
                          <a:stretch>
                            <a:fillRect/>
                          </a:stretch>
                        </pic:blipFill>
                        <pic:spPr>
                          <a:xfrm>
                            <a:off x="3010266" y="286603"/>
                            <a:ext cx="2933334" cy="24666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25" o:spid="_x0000_s1028" type="#_x0000_t75" style="position:absolute;left:1800;top:1800;width:32380;height:26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CL0TCAAAA3AAAAA8AAABkcnMvZG93bnJldi54bWxET9tqwkAQfS/4D8sIfasbBUWiq4haELUU&#10;ox8wZMckJjubZrcx/r1bEPo2h3Od+bIzlWipcYVlBcNBBII4tbrgTMHl/PkxBeE8ssbKMil4kIPl&#10;ovc2x1jbO5+oTXwmQgi7GBXk3texlC7NyaAb2Jo4cFfbGPQBNpnUDd5DuKnkKIom0mDBoSHHmtY5&#10;pWXyaxQcflpX3ja344n337y5JFt7/SqVeu93qxkIT53/F7/cOx3mj8bw90y4QC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gi9EwgAAANwAAAAPAAAAAAAAAAAAAAAAAJ8C&#10;AABkcnMvZG93bnJldi54bWxQSwUGAAAAAAQABAD3AAAAjgMAAAAA&#10;">
                  <v:imagedata r:id="rId11" o:title=""/>
                  <v:path arrowok="t"/>
                </v:shape>
                <v:shape id="Picture 126" o:spid="_x0000_s1029" type="#_x0000_t75" style="position:absolute;left:30102;top:2866;width:29334;height:24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rXYHCAAAA3AAAAA8AAABkcnMvZG93bnJldi54bWxET02LwjAQvQv+hzCCF9F0PYhWo4iLIHva&#10;uovnsRmbajMpTdTu/nojCN7m8T5nsWptJW7U+NKxgo9RAoI4d7rkQsHvz3Y4BeEDssbKMSn4Iw+r&#10;ZbezwFS7O2d024dCxBD2KSowIdSplD43ZNGPXE0cuZNrLIYIm0LqBu8x3FZynCQTabHk2GCwpo2h&#10;/LK/WgU6+xwcDjb7nl2m5iy/Zuv/Y10o1e+16zmIQG14i1/unY7zxxN4PhMv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a12BwgAAANwAAAAPAAAAAAAAAAAAAAAAAJ8C&#10;AABkcnMvZG93bnJldi54bWxQSwUGAAAAAAQABAD3AAAAjgMAAAAA&#10;">
                  <v:imagedata r:id="rId12"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13B30C4E" wp14:editId="56EBBAA4">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2C640929" wp14:editId="14C02CBC">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2B80DCAC" wp14:editId="099E8B0E">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22494006" wp14:editId="6F29F8E6">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907285"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682151">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907285"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682151">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383E7DC6" wp14:editId="506BF643">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8D3404E" wp14:editId="3B56D39E">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682151">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MODFLOW-USG – Calibration</w:t>
                            </w:r>
                          </w:p>
                          <w:p w:rsidR="00506A05" w:rsidRPr="009D54CB" w:rsidRDefault="0021572A" w:rsidP="00EF3FB0">
                            <w:pPr>
                              <w:pStyle w:val="TutorialDescription"/>
                              <w:rPr>
                                <w:rFonts w:ascii="Arial" w:hAnsi="Arial" w:cs="Arial"/>
                                <w:color w:val="807F7D"/>
                                <w:szCs w:val="30"/>
                              </w:rPr>
                            </w:pPr>
                            <w:r>
                              <w:rPr>
                                <w:rFonts w:ascii="Arial" w:hAnsi="Arial" w:cs="Arial"/>
                                <w:color w:val="807F7D"/>
                                <w:szCs w:val="30"/>
                              </w:rPr>
                              <w:t>Generate observation data in a MODFLOW-USG model</w:t>
                            </w:r>
                          </w:p>
                          <w:p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682151">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MODFLOW-USG – Calibration</w:t>
                      </w:r>
                    </w:p>
                    <w:p w:rsidR="00506A05" w:rsidRPr="009D54CB" w:rsidRDefault="0021572A" w:rsidP="00EF3FB0">
                      <w:pPr>
                        <w:pStyle w:val="TutorialDescription"/>
                        <w:rPr>
                          <w:rFonts w:ascii="Arial" w:hAnsi="Arial" w:cs="Arial"/>
                          <w:color w:val="807F7D"/>
                          <w:szCs w:val="30"/>
                        </w:rPr>
                      </w:pPr>
                      <w:r>
                        <w:rPr>
                          <w:rFonts w:ascii="Arial" w:hAnsi="Arial" w:cs="Arial"/>
                          <w:color w:val="807F7D"/>
                          <w:szCs w:val="30"/>
                        </w:rPr>
                        <w:t>Generate observation data in a MODFLOW-USG model</w:t>
                      </w:r>
                    </w:p>
                    <w:p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0D0121BA" wp14:editId="7F77A16D">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1572A" w:rsidP="007870B4">
                            <w:pPr>
                              <w:pStyle w:val="Objectives"/>
                              <w:rPr>
                                <w:rFonts w:ascii="Arial" w:hAnsi="Arial" w:cs="Arial"/>
                                <w:sz w:val="20"/>
                                <w:szCs w:val="20"/>
                              </w:rPr>
                            </w:pPr>
                            <w:r>
                              <w:rPr>
                                <w:rFonts w:ascii="Arial" w:hAnsi="Arial" w:cs="Arial"/>
                                <w:sz w:val="20"/>
                                <w:szCs w:val="20"/>
                              </w:rPr>
                              <w:t xml:space="preserve">This </w:t>
                            </w:r>
                            <w:r w:rsidRPr="0021572A">
                              <w:rPr>
                                <w:rFonts w:ascii="Arial" w:hAnsi="Arial" w:cs="Arial"/>
                                <w:sz w:val="20"/>
                                <w:szCs w:val="20"/>
                              </w:rPr>
                              <w:t>tutorial instructs how to use the GMS tools to create observation data for MODFLOW-USG.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1572A" w:rsidP="007870B4">
                      <w:pPr>
                        <w:pStyle w:val="Objectives"/>
                        <w:rPr>
                          <w:rFonts w:ascii="Arial" w:hAnsi="Arial" w:cs="Arial"/>
                          <w:sz w:val="20"/>
                          <w:szCs w:val="20"/>
                        </w:rPr>
                      </w:pPr>
                      <w:r>
                        <w:rPr>
                          <w:rFonts w:ascii="Arial" w:hAnsi="Arial" w:cs="Arial"/>
                          <w:sz w:val="20"/>
                          <w:szCs w:val="20"/>
                        </w:rPr>
                        <w:t xml:space="preserve">This </w:t>
                      </w:r>
                      <w:r w:rsidRPr="0021572A">
                        <w:rPr>
                          <w:rFonts w:ascii="Arial" w:hAnsi="Arial" w:cs="Arial"/>
                          <w:sz w:val="20"/>
                          <w:szCs w:val="20"/>
                        </w:rPr>
                        <w:t>tutorial instructs how to use the GMS tools to create observation data for MODFLOW-USG.</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2B78D007" wp14:editId="54D17914">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21572A" w:rsidP="007870B4">
                            <w:pPr>
                              <w:pStyle w:val="ListRequirements"/>
                              <w:rPr>
                                <w:rFonts w:ascii="Arial" w:hAnsi="Arial" w:cs="Arial"/>
                                <w:sz w:val="20"/>
                                <w:szCs w:val="20"/>
                              </w:rPr>
                            </w:pPr>
                            <w:r>
                              <w:rPr>
                                <w:rFonts w:ascii="Arial" w:hAnsi="Arial" w:cs="Arial"/>
                                <w:sz w:val="20"/>
                                <w:szCs w:val="20"/>
                              </w:rPr>
                              <w:t>15</w:t>
                            </w:r>
                            <w:r w:rsidR="00506A05" w:rsidRPr="00655AB4">
                              <w:rPr>
                                <w:rFonts w:ascii="Arial" w:hAnsi="Arial" w:cs="Arial"/>
                                <w:sz w:val="20"/>
                                <w:szCs w:val="20"/>
                              </w:rPr>
                              <w:t>–</w:t>
                            </w:r>
                            <w:r w:rsidR="00506A05">
                              <w:rPr>
                                <w:rFonts w:ascii="Arial" w:hAnsi="Arial" w:cs="Arial"/>
                                <w:sz w:val="20"/>
                                <w:szCs w:val="20"/>
                              </w:rPr>
                              <w:t>3</w:t>
                            </w:r>
                            <w:r w:rsidR="00506A05" w:rsidRPr="00655AB4">
                              <w:rPr>
                                <w:rFonts w:ascii="Arial" w:hAnsi="Arial" w:cs="Arial"/>
                                <w:sz w:val="20"/>
                                <w:szCs w:val="20"/>
                              </w:rPr>
                              <w:t>0 minutes</w:t>
                            </w:r>
                          </w:p>
                          <w:p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21572A" w:rsidP="007870B4">
                      <w:pPr>
                        <w:pStyle w:val="ListRequirements"/>
                        <w:rPr>
                          <w:rFonts w:ascii="Arial" w:hAnsi="Arial" w:cs="Arial"/>
                          <w:sz w:val="20"/>
                          <w:szCs w:val="20"/>
                        </w:rPr>
                      </w:pPr>
                      <w:r>
                        <w:rPr>
                          <w:rFonts w:ascii="Arial" w:hAnsi="Arial" w:cs="Arial"/>
                          <w:sz w:val="20"/>
                          <w:szCs w:val="20"/>
                        </w:rPr>
                        <w:t>15</w:t>
                      </w:r>
                      <w:r w:rsidR="00506A05" w:rsidRPr="00655AB4">
                        <w:rPr>
                          <w:rFonts w:ascii="Arial" w:hAnsi="Arial" w:cs="Arial"/>
                          <w:sz w:val="20"/>
                          <w:szCs w:val="20"/>
                        </w:rPr>
                        <w:t>–</w:t>
                      </w:r>
                      <w:r w:rsidR="00506A05">
                        <w:rPr>
                          <w:rFonts w:ascii="Arial" w:hAnsi="Arial" w:cs="Arial"/>
                          <w:sz w:val="20"/>
                          <w:szCs w:val="20"/>
                        </w:rPr>
                        <w:t>3</w:t>
                      </w:r>
                      <w:r w:rsidR="00506A05" w:rsidRPr="00655AB4">
                        <w:rPr>
                          <w:rFonts w:ascii="Arial" w:hAnsi="Arial" w:cs="Arial"/>
                          <w:sz w:val="20"/>
                          <w:szCs w:val="20"/>
                        </w:rPr>
                        <w:t>0 minutes</w:t>
                      </w:r>
                    </w:p>
                    <w:p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031EDA9F" wp14:editId="51B5BDE2">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rsidR="00506A05" w:rsidRPr="00655AB4" w:rsidRDefault="00506A05" w:rsidP="007870B4">
                            <w:pPr>
                              <w:pStyle w:val="ListRequirements"/>
                              <w:rPr>
                                <w:rFonts w:ascii="Arial" w:hAnsi="Arial" w:cs="Arial"/>
                                <w:sz w:val="20"/>
                                <w:szCs w:val="20"/>
                              </w:rPr>
                            </w:pPr>
                            <w:r>
                              <w:rPr>
                                <w:rFonts w:ascii="Arial" w:hAnsi="Arial" w:cs="Arial"/>
                                <w:sz w:val="20"/>
                                <w:szCs w:val="20"/>
                              </w:rPr>
                              <w:t>MODFLOW Interface</w:t>
                            </w:r>
                          </w:p>
                          <w:p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rsidR="00506A05" w:rsidRPr="00655AB4" w:rsidRDefault="00506A05" w:rsidP="007870B4">
                      <w:pPr>
                        <w:pStyle w:val="ListRequirements"/>
                        <w:rPr>
                          <w:rFonts w:ascii="Arial" w:hAnsi="Arial" w:cs="Arial"/>
                          <w:sz w:val="20"/>
                          <w:szCs w:val="20"/>
                        </w:rPr>
                      </w:pPr>
                      <w:r>
                        <w:rPr>
                          <w:rFonts w:ascii="Arial" w:hAnsi="Arial" w:cs="Arial"/>
                          <w:sz w:val="20"/>
                          <w:szCs w:val="20"/>
                        </w:rPr>
                        <w:t>MODFLOW Interface</w:t>
                      </w:r>
                    </w:p>
                    <w:p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444262D1" wp14:editId="41D5C2FE">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21572A" w:rsidP="00FA61C3">
                            <w:pPr>
                              <w:pStyle w:val="ListRequirements"/>
                              <w:rPr>
                                <w:rFonts w:ascii="Arial" w:hAnsi="Arial" w:cs="Arial"/>
                                <w:sz w:val="20"/>
                                <w:szCs w:val="20"/>
                              </w:rPr>
                            </w:pPr>
                            <w:r>
                              <w:rPr>
                                <w:rFonts w:ascii="Arial" w:hAnsi="Arial" w:cs="Arial"/>
                                <w:sz w:val="20"/>
                                <w:szCs w:val="20"/>
                              </w:rPr>
                              <w:t>MODLOW – Model Calibration</w:t>
                            </w:r>
                          </w:p>
                          <w:p w:rsidR="0021572A" w:rsidRPr="00655AB4" w:rsidRDefault="0021572A" w:rsidP="00FA61C3">
                            <w:pPr>
                              <w:pStyle w:val="ListRequirements"/>
                              <w:rPr>
                                <w:rFonts w:ascii="Arial" w:hAnsi="Arial" w:cs="Arial"/>
                                <w:sz w:val="20"/>
                                <w:szCs w:val="20"/>
                              </w:rPr>
                            </w:pPr>
                            <w:r>
                              <w:rPr>
                                <w:rFonts w:ascii="Arial" w:hAnsi="Arial" w:cs="Arial"/>
                                <w:sz w:val="20"/>
                                <w:szCs w:val="20"/>
                              </w:rPr>
                              <w:t xml:space="preserve">MODFLOW-USG – </w:t>
                            </w:r>
                            <w:proofErr w:type="spellStart"/>
                            <w:r>
                              <w:rPr>
                                <w:rFonts w:ascii="Arial" w:hAnsi="Arial" w:cs="Arial"/>
                                <w:sz w:val="20"/>
                                <w:szCs w:val="20"/>
                              </w:rPr>
                              <w:t>Quadtree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21572A" w:rsidP="00FA61C3">
                      <w:pPr>
                        <w:pStyle w:val="ListRequirements"/>
                        <w:rPr>
                          <w:rFonts w:ascii="Arial" w:hAnsi="Arial" w:cs="Arial"/>
                          <w:sz w:val="20"/>
                          <w:szCs w:val="20"/>
                        </w:rPr>
                      </w:pPr>
                      <w:r>
                        <w:rPr>
                          <w:rFonts w:ascii="Arial" w:hAnsi="Arial" w:cs="Arial"/>
                          <w:sz w:val="20"/>
                          <w:szCs w:val="20"/>
                        </w:rPr>
                        <w:t>MODLOW – Model Calibration</w:t>
                      </w:r>
                    </w:p>
                    <w:p w:rsidR="0021572A" w:rsidRPr="00655AB4" w:rsidRDefault="0021572A" w:rsidP="00FA61C3">
                      <w:pPr>
                        <w:pStyle w:val="ListRequirements"/>
                        <w:rPr>
                          <w:rFonts w:ascii="Arial" w:hAnsi="Arial" w:cs="Arial"/>
                          <w:sz w:val="20"/>
                          <w:szCs w:val="20"/>
                        </w:rPr>
                      </w:pPr>
                      <w:r>
                        <w:rPr>
                          <w:rFonts w:ascii="Arial" w:hAnsi="Arial" w:cs="Arial"/>
                          <w:sz w:val="20"/>
                          <w:szCs w:val="20"/>
                        </w:rPr>
                        <w:t xml:space="preserve">MODFLOW-USG – </w:t>
                      </w:r>
                      <w:proofErr w:type="spellStart"/>
                      <w:r>
                        <w:rPr>
                          <w:rFonts w:ascii="Arial" w:hAnsi="Arial" w:cs="Arial"/>
                          <w:sz w:val="20"/>
                          <w:szCs w:val="20"/>
                        </w:rPr>
                        <w:t>Quadtree</w:t>
                      </w:r>
                      <w:proofErr w:type="spellEnd"/>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5"/>
          <w:headerReference w:type="default" r:id="rId16"/>
          <w:footerReference w:type="even" r:id="rId17"/>
          <w:footerReference w:type="default" r:id="rId18"/>
          <w:headerReference w:type="first" r:id="rId19"/>
          <w:footerReference w:type="first" r:id="rId20"/>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814237" w:rsidRPr="00814237" w:rsidRDefault="00887603">
            <w:pPr>
              <w:pStyle w:val="TOC1"/>
              <w:rPr>
                <w:rFonts w:ascii="Arial" w:eastAsiaTheme="minorEastAsia" w:hAnsi="Arial" w:cs="Arial"/>
                <w:b w:val="0"/>
                <w:noProof/>
                <w:sz w:val="22"/>
                <w:szCs w:val="22"/>
              </w:rPr>
            </w:pPr>
            <w:r w:rsidRPr="00814237">
              <w:rPr>
                <w:rFonts w:ascii="Arial" w:hAnsi="Arial" w:cs="Arial"/>
                <w:smallCaps/>
                <w:sz w:val="18"/>
                <w:szCs w:val="18"/>
              </w:rPr>
              <w:lastRenderedPageBreak/>
              <w:fldChar w:fldCharType="begin"/>
            </w:r>
            <w:r w:rsidRPr="00814237">
              <w:rPr>
                <w:rFonts w:ascii="Arial" w:hAnsi="Arial" w:cs="Arial"/>
                <w:smallCaps/>
                <w:sz w:val="18"/>
                <w:szCs w:val="18"/>
              </w:rPr>
              <w:instrText xml:space="preserve"> TOC \o "1-2" \h \z \u </w:instrText>
            </w:r>
            <w:r w:rsidRPr="00814237">
              <w:rPr>
                <w:rFonts w:ascii="Arial" w:hAnsi="Arial" w:cs="Arial"/>
                <w:smallCaps/>
                <w:sz w:val="18"/>
                <w:szCs w:val="18"/>
              </w:rPr>
              <w:fldChar w:fldCharType="separate"/>
            </w:r>
            <w:hyperlink w:anchor="_Toc109734249" w:history="1">
              <w:r w:rsidR="00814237" w:rsidRPr="00814237">
                <w:rPr>
                  <w:rStyle w:val="Hyperlink"/>
                  <w:rFonts w:ascii="Arial" w:hAnsi="Arial" w:cs="Arial"/>
                  <w:noProof/>
                </w:rPr>
                <w:t>1</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Introduction</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_Toc109734249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2</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50" w:history="1">
              <w:r w:rsidR="00814237" w:rsidRPr="00814237">
                <w:rPr>
                  <w:rStyle w:val="Hyperlink"/>
                  <w:rFonts w:ascii="Arial" w:hAnsi="Arial" w:cs="Arial"/>
                  <w:noProof/>
                </w:rPr>
                <w:t>2</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Getting Started</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_Toc109734250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3</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51" w:history="1">
              <w:r w:rsidR="00814237" w:rsidRPr="00814237">
                <w:rPr>
                  <w:rStyle w:val="Hyperlink"/>
                  <w:rFonts w:ascii="Arial" w:hAnsi="Arial" w:cs="Arial"/>
                  <w:noProof/>
                </w:rPr>
                <w:t>2.1</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Importing the Starting Project</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_Toc109734251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3</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52" w:history="1">
              <w:r w:rsidR="00814237" w:rsidRPr="00814237">
                <w:rPr>
                  <w:rStyle w:val="Hyperlink"/>
                  <w:rFonts w:ascii="Arial" w:hAnsi="Arial" w:cs="Arial"/>
                  <w:noProof/>
                </w:rPr>
                <w:t>2.2</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Saving with a Different Name</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_Toc109734252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3</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53" w:history="1">
              <w:r w:rsidR="00814237" w:rsidRPr="00814237">
                <w:rPr>
                  <w:rStyle w:val="Hyperlink"/>
                  <w:rFonts w:ascii="Arial" w:hAnsi="Arial" w:cs="Arial"/>
                  <w:noProof/>
                </w:rPr>
                <w:t>3</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Converting to MODFLOW-USG</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_Toc109734253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4</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54" w:history="1">
              <w:r w:rsidR="00814237" w:rsidRPr="00814237">
                <w:rPr>
                  <w:rStyle w:val="Hyperlink"/>
                  <w:rFonts w:ascii="Arial" w:hAnsi="Arial" w:cs="Arial"/>
                  <w:noProof/>
                </w:rPr>
                <w:t>4</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Generating Observation Data for MODFLOW-USG</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_Toc109734254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4</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55" w:history="1">
              <w:r w:rsidR="00814237" w:rsidRPr="00814237">
                <w:rPr>
                  <w:rStyle w:val="Hyperlink"/>
                  <w:rFonts w:ascii="Arial" w:hAnsi="Arial" w:cs="Arial"/>
                  <w:noProof/>
                </w:rPr>
                <w:t>5</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Saving and Running MODFLOW</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_Toc109734255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7</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56" w:history="1">
              <w:r w:rsidR="00814237" w:rsidRPr="00814237">
                <w:rPr>
                  <w:rStyle w:val="Hyperlink"/>
                  <w:rFonts w:ascii="Arial" w:hAnsi="Arial" w:cs="Arial"/>
                  <w:noProof/>
                </w:rPr>
                <w:t>5.1</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Viewing the Model Error</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_Toc109734256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8</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57" w:history="1">
              <w:r w:rsidR="00814237" w:rsidRPr="00814237">
                <w:rPr>
                  <w:rStyle w:val="Hyperlink"/>
                  <w:rFonts w:ascii="Arial" w:hAnsi="Arial" w:cs="Arial"/>
                  <w:noProof/>
                </w:rPr>
                <w:t>5.2</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Changing the Observation Target Display Options</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_Toc109734257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10</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58" w:history="1">
              <w:r w:rsidR="00814237" w:rsidRPr="00814237">
                <w:rPr>
                  <w:rStyle w:val="Hyperlink"/>
                  <w:rFonts w:ascii="Arial" w:hAnsi="Arial" w:cs="Arial"/>
                  <w:noProof/>
                </w:rPr>
                <w:t>6</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Creating a MODFLOW-USG Model on a Voronoi UGrid</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_Toc109734258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10</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59" w:history="1">
              <w:r w:rsidR="00814237" w:rsidRPr="00814237">
                <w:rPr>
                  <w:rStyle w:val="Hyperlink"/>
                  <w:rFonts w:ascii="Arial" w:hAnsi="Arial" w:cs="Arial"/>
                  <w:noProof/>
                </w:rPr>
                <w:t>6.1</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Creating the UGrid</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_Toc109734259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10</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60" w:history="1">
              <w:r w:rsidR="00814237" w:rsidRPr="00814237">
                <w:rPr>
                  <w:rStyle w:val="Hyperlink"/>
                  <w:rFonts w:ascii="Arial" w:hAnsi="Arial" w:cs="Arial"/>
                  <w:noProof/>
                </w:rPr>
                <w:t>6.2</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Creating the MODFLOW-USG Simulation</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_Toc109734260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11</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61" w:history="1">
              <w:r w:rsidR="00814237" w:rsidRPr="00814237">
                <w:rPr>
                  <w:rStyle w:val="Hyperlink"/>
                  <w:rFonts w:ascii="Arial" w:hAnsi="Arial" w:cs="Arial"/>
                  <w:noProof/>
                </w:rPr>
                <w:t>6.3</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Saving and Running MODFLOW-USG</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_Toc109734261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12</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62" w:history="1">
              <w:r w:rsidR="00814237" w:rsidRPr="00814237">
                <w:rPr>
                  <w:rStyle w:val="Hyperlink"/>
                  <w:rFonts w:ascii="Arial" w:hAnsi="Arial" w:cs="Arial"/>
                  <w:noProof/>
                </w:rPr>
                <w:t>7</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Creating a MODFLOW-USG Model on a Quadtree UGrid</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_Toc109734262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12</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63" w:history="1">
              <w:r w:rsidR="00814237" w:rsidRPr="00814237">
                <w:rPr>
                  <w:rStyle w:val="Hyperlink"/>
                  <w:rFonts w:ascii="Arial" w:hAnsi="Arial" w:cs="Arial"/>
                  <w:noProof/>
                </w:rPr>
                <w:t>7.1</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Creating the UGrid</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_Toc109734263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12</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64" w:history="1">
              <w:r w:rsidR="00814237" w:rsidRPr="00814237">
                <w:rPr>
                  <w:rStyle w:val="Hyperlink"/>
                  <w:rFonts w:ascii="Arial" w:hAnsi="Arial" w:cs="Arial"/>
                  <w:noProof/>
                </w:rPr>
                <w:t>7.2</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Creating the MODFLOW-USG Simulation</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_Toc109734264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13</w:t>
              </w:r>
              <w:r w:rsidR="00814237" w:rsidRPr="00814237">
                <w:rPr>
                  <w:rFonts w:ascii="Arial" w:hAnsi="Arial" w:cs="Arial"/>
                  <w:noProof/>
                  <w:webHidden/>
                </w:rPr>
                <w:fldChar w:fldCharType="end"/>
              </w:r>
            </w:hyperlink>
          </w:p>
          <w:p w:rsidR="00814237" w:rsidRPr="00814237" w:rsidRDefault="001B2EB3">
            <w:pPr>
              <w:pStyle w:val="TOC2"/>
              <w:tabs>
                <w:tab w:val="left" w:pos="880"/>
              </w:tabs>
              <w:rPr>
                <w:rFonts w:ascii="Arial" w:eastAsiaTheme="minorEastAsia" w:hAnsi="Arial" w:cs="Arial"/>
                <w:noProof/>
                <w:sz w:val="22"/>
                <w:szCs w:val="22"/>
              </w:rPr>
            </w:pPr>
            <w:hyperlink w:anchor="_Toc109734265" w:history="1">
              <w:r w:rsidR="00814237" w:rsidRPr="00814237">
                <w:rPr>
                  <w:rStyle w:val="Hyperlink"/>
                  <w:rFonts w:ascii="Arial" w:hAnsi="Arial" w:cs="Arial"/>
                  <w:noProof/>
                </w:rPr>
                <w:t>7.3</w:t>
              </w:r>
              <w:r w:rsidR="00814237" w:rsidRPr="00814237">
                <w:rPr>
                  <w:rFonts w:ascii="Arial" w:eastAsiaTheme="minorEastAsia" w:hAnsi="Arial" w:cs="Arial"/>
                  <w:noProof/>
                  <w:sz w:val="22"/>
                  <w:szCs w:val="22"/>
                </w:rPr>
                <w:tab/>
              </w:r>
              <w:r w:rsidR="00814237" w:rsidRPr="00814237">
                <w:rPr>
                  <w:rStyle w:val="Hyperlink"/>
                  <w:rFonts w:ascii="Arial" w:hAnsi="Arial" w:cs="Arial"/>
                  <w:noProof/>
                </w:rPr>
                <w:t>Saving and Running MODFLOW-USG</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_Toc109734265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14</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66" w:history="1">
              <w:r w:rsidR="00814237" w:rsidRPr="00814237">
                <w:rPr>
                  <w:rStyle w:val="Hyperlink"/>
                  <w:rFonts w:ascii="Arial" w:hAnsi="Arial" w:cs="Arial"/>
                  <w:noProof/>
                </w:rPr>
                <w:t>8</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Conclusion</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_Toc109734266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14</w:t>
              </w:r>
              <w:r w:rsidR="00814237" w:rsidRPr="00814237">
                <w:rPr>
                  <w:rFonts w:ascii="Arial" w:hAnsi="Arial" w:cs="Arial"/>
                  <w:noProof/>
                  <w:webHidden/>
                </w:rPr>
                <w:fldChar w:fldCharType="end"/>
              </w:r>
            </w:hyperlink>
          </w:p>
          <w:p w:rsidR="00814237" w:rsidRPr="00814237" w:rsidRDefault="001B2EB3">
            <w:pPr>
              <w:pStyle w:val="TOC1"/>
              <w:rPr>
                <w:rFonts w:ascii="Arial" w:eastAsiaTheme="minorEastAsia" w:hAnsi="Arial" w:cs="Arial"/>
                <w:b w:val="0"/>
                <w:noProof/>
                <w:sz w:val="22"/>
                <w:szCs w:val="22"/>
              </w:rPr>
            </w:pPr>
            <w:hyperlink w:anchor="_Toc109734267" w:history="1">
              <w:r w:rsidR="00814237" w:rsidRPr="00814237">
                <w:rPr>
                  <w:rStyle w:val="Hyperlink"/>
                  <w:rFonts w:ascii="Arial" w:hAnsi="Arial" w:cs="Arial"/>
                  <w:noProof/>
                </w:rPr>
                <w:t>9</w:t>
              </w:r>
              <w:r w:rsidR="00814237" w:rsidRPr="00814237">
                <w:rPr>
                  <w:rFonts w:ascii="Arial" w:eastAsiaTheme="minorEastAsia" w:hAnsi="Arial" w:cs="Arial"/>
                  <w:b w:val="0"/>
                  <w:noProof/>
                  <w:sz w:val="22"/>
                  <w:szCs w:val="22"/>
                </w:rPr>
                <w:tab/>
              </w:r>
              <w:r w:rsidR="00814237" w:rsidRPr="00814237">
                <w:rPr>
                  <w:rStyle w:val="Hyperlink"/>
                  <w:rFonts w:ascii="Arial" w:hAnsi="Arial" w:cs="Arial"/>
                  <w:noProof/>
                </w:rPr>
                <w:t>References</w:t>
              </w:r>
              <w:r w:rsidR="00814237" w:rsidRPr="00814237">
                <w:rPr>
                  <w:rFonts w:ascii="Arial" w:hAnsi="Arial" w:cs="Arial"/>
                  <w:noProof/>
                  <w:webHidden/>
                </w:rPr>
                <w:tab/>
              </w:r>
              <w:r w:rsidR="00814237" w:rsidRPr="00814237">
                <w:rPr>
                  <w:rFonts w:ascii="Arial" w:hAnsi="Arial" w:cs="Arial"/>
                  <w:noProof/>
                  <w:webHidden/>
                </w:rPr>
                <w:fldChar w:fldCharType="begin"/>
              </w:r>
              <w:r w:rsidR="00814237" w:rsidRPr="00814237">
                <w:rPr>
                  <w:rFonts w:ascii="Arial" w:hAnsi="Arial" w:cs="Arial"/>
                  <w:noProof/>
                  <w:webHidden/>
                </w:rPr>
                <w:instrText xml:space="preserve"> PAGEREF _Toc109734267 \h </w:instrText>
              </w:r>
              <w:r w:rsidR="00814237" w:rsidRPr="00814237">
                <w:rPr>
                  <w:rFonts w:ascii="Arial" w:hAnsi="Arial" w:cs="Arial"/>
                  <w:noProof/>
                  <w:webHidden/>
                </w:rPr>
              </w:r>
              <w:r w:rsidR="00814237" w:rsidRPr="00814237">
                <w:rPr>
                  <w:rFonts w:ascii="Arial" w:hAnsi="Arial" w:cs="Arial"/>
                  <w:noProof/>
                  <w:webHidden/>
                </w:rPr>
                <w:fldChar w:fldCharType="separate"/>
              </w:r>
              <w:r w:rsidR="002E6F56">
                <w:rPr>
                  <w:rFonts w:ascii="Arial" w:hAnsi="Arial" w:cs="Arial"/>
                  <w:noProof/>
                  <w:webHidden/>
                </w:rPr>
                <w:t>14</w:t>
              </w:r>
              <w:r w:rsidR="00814237" w:rsidRPr="00814237">
                <w:rPr>
                  <w:rFonts w:ascii="Arial" w:hAnsi="Arial" w:cs="Arial"/>
                  <w:noProof/>
                  <w:webHidden/>
                </w:rPr>
                <w:fldChar w:fldCharType="end"/>
              </w:r>
            </w:hyperlink>
          </w:p>
          <w:p w:rsidR="00887603" w:rsidRPr="005B5313" w:rsidRDefault="00887603" w:rsidP="005B5313">
            <w:pPr>
              <w:spacing w:before="0" w:after="0"/>
              <w:ind w:left="0"/>
              <w:rPr>
                <w:sz w:val="6"/>
                <w:szCs w:val="6"/>
              </w:rPr>
            </w:pPr>
            <w:r w:rsidRPr="00814237">
              <w:rPr>
                <w:rFonts w:ascii="Arial" w:hAnsi="Arial" w:cs="Arial"/>
                <w:smallCaps/>
                <w:sz w:val="18"/>
                <w:szCs w:val="18"/>
              </w:rPr>
              <w:fldChar w:fldCharType="end"/>
            </w:r>
          </w:p>
        </w:tc>
      </w:tr>
    </w:tbl>
    <w:p w:rsidR="00506A05" w:rsidRDefault="00506A05" w:rsidP="00AC1FAC">
      <w:pPr>
        <w:pStyle w:val="Heading1"/>
      </w:pPr>
      <w:bookmarkStart w:id="1" w:name="_Toc85634501"/>
      <w:bookmarkStart w:id="2" w:name="_Toc109734249"/>
      <w:bookmarkStart w:id="3" w:name="_Toc117573605"/>
      <w:r>
        <w:t>Introduction</w:t>
      </w:r>
      <w:bookmarkEnd w:id="1"/>
      <w:bookmarkEnd w:id="2"/>
    </w:p>
    <w:bookmarkEnd w:id="3"/>
    <w:p w:rsidR="0021572A" w:rsidRDefault="0021572A" w:rsidP="00DE6718">
      <w:pPr>
        <w:pStyle w:val="BodyText"/>
      </w:pPr>
      <w:r>
        <w:t>An important part of any groundwater modeling exercise is the model calibration process. In order for a groundwater model to be used in any type of predictive role, it must be demonstrated that the model can successfully simulate observed aquifer behavior. Calibration is a process wherein certain parameters of the model, such as recharge and hydraulic conductivity, are altered in a systematic fashion. Then, the model is repeatedly run until the computed solution matches field-observed values within an acceptable level of accuracy.</w:t>
      </w:r>
    </w:p>
    <w:p w:rsidR="0021572A" w:rsidRDefault="0021572A" w:rsidP="00DE6718">
      <w:pPr>
        <w:pStyle w:val="BodyText"/>
      </w:pPr>
      <w:r>
        <w:t xml:space="preserve">Most versions of MODFLOW include an observation process within the model. MODFLOW-USG does not, so the steps to set up observation data vary slightly from other versions of MODFLOW. Various utility programs have been developed as part of the </w:t>
      </w:r>
      <w:smartTag w:uri="urn:schemas-microsoft-com:office:smarttags" w:element="place">
        <w:r>
          <w:t>PEST</w:t>
        </w:r>
      </w:smartTag>
      <w:r>
        <w:t xml:space="preserve"> suite of tools. They are used to compute observation data with MODFLOW-USG. After MODFLOW-USG successfully runs a model, these </w:t>
      </w:r>
      <w:smartTag w:uri="urn:schemas-microsoft-com:office:smarttags" w:element="place">
        <w:r>
          <w:t>PEST</w:t>
        </w:r>
      </w:smartTag>
      <w:r>
        <w:t xml:space="preserve"> utilities are used to post-process the MODFLOW outputs in order to compare the model simulated values with the field-observed values.</w:t>
      </w:r>
    </w:p>
    <w:p w:rsidR="0021572A" w:rsidRDefault="0021572A" w:rsidP="00DE6718">
      <w:pPr>
        <w:pStyle w:val="BodyText"/>
      </w:pPr>
      <w:r>
        <w:t xml:space="preserve">This tutorial starts with a MODFLOW 2000 model that includes observation data, and converts that model to a MODFLOW-USG model. Different types of </w:t>
      </w:r>
      <w:proofErr w:type="spellStart"/>
      <w:r>
        <w:t>UGrids</w:t>
      </w:r>
      <w:proofErr w:type="spellEnd"/>
      <w:r>
        <w:t xml:space="preserve"> are generated using the same conceptual model to show how observations work with </w:t>
      </w:r>
      <w:proofErr w:type="spellStart"/>
      <w:r>
        <w:t>Quadtree</w:t>
      </w:r>
      <w:proofErr w:type="spellEnd"/>
      <w:r>
        <w:t xml:space="preserve"> and </w:t>
      </w:r>
      <w:proofErr w:type="spellStart"/>
      <w:r>
        <w:t>Voronoi</w:t>
      </w:r>
      <w:proofErr w:type="spellEnd"/>
      <w:r>
        <w:t xml:space="preserve"> grids.</w:t>
      </w:r>
    </w:p>
    <w:p w:rsidR="0021572A" w:rsidRDefault="0021572A" w:rsidP="00DE6718">
      <w:pPr>
        <w:pStyle w:val="BodyText"/>
      </w:pPr>
      <w:r>
        <w:t>Familiarity with conceptual modeling, model calibration, MODFLOW-USG, and unstructured grid generation is assumed. The prerequisite tutorials should be completed prior to starting this tutorial.</w:t>
      </w:r>
    </w:p>
    <w:p w:rsidR="0021572A" w:rsidRDefault="0021572A" w:rsidP="00DE6718">
      <w:pPr>
        <w:pStyle w:val="BodyText"/>
      </w:pPr>
      <w:r>
        <w:t xml:space="preserve">This tutorial discusses and demonstrates opening a MODFLOW 2000 model and converting it to a MODFLOW-USG simulation. It then generates observation data for the MODFLOW-USG model, runs MODFLOW-USG, and reviews the results. Creation of a </w:t>
      </w:r>
      <w:proofErr w:type="spellStart"/>
      <w:r>
        <w:t>Voronoi</w:t>
      </w:r>
      <w:proofErr w:type="spellEnd"/>
      <w:r>
        <w:t xml:space="preserve"> </w:t>
      </w:r>
      <w:proofErr w:type="spellStart"/>
      <w:r>
        <w:t>UGrid</w:t>
      </w:r>
      <w:proofErr w:type="spellEnd"/>
      <w:r>
        <w:t xml:space="preserve"> and MODFLOW-USG simulation, as well as </w:t>
      </w:r>
      <w:proofErr w:type="spellStart"/>
      <w:r>
        <w:t>quadtree</w:t>
      </w:r>
      <w:proofErr w:type="spellEnd"/>
      <w:r>
        <w:t xml:space="preserve"> </w:t>
      </w:r>
      <w:proofErr w:type="spellStart"/>
      <w:r>
        <w:t>UGrid</w:t>
      </w:r>
      <w:proofErr w:type="spellEnd"/>
      <w:r>
        <w:t xml:space="preserve"> and MODFLOW-USG simulation, will be shown.</w:t>
      </w:r>
      <w:r w:rsidR="00814237">
        <w:br/>
      </w:r>
    </w:p>
    <w:p w:rsidR="0021572A" w:rsidRDefault="0021572A" w:rsidP="0021572A">
      <w:pPr>
        <w:pStyle w:val="Heading1"/>
      </w:pPr>
      <w:bookmarkStart w:id="4" w:name="_Toc112844512"/>
      <w:bookmarkStart w:id="5" w:name="_Toc453781020"/>
      <w:bookmarkStart w:id="6" w:name="_Toc109734250"/>
      <w:r>
        <w:lastRenderedPageBreak/>
        <w:t>Getting Started</w:t>
      </w:r>
      <w:bookmarkEnd w:id="4"/>
      <w:bookmarkEnd w:id="5"/>
      <w:bookmarkEnd w:id="6"/>
    </w:p>
    <w:p w:rsidR="0021572A" w:rsidRDefault="0021572A" w:rsidP="00DE6718">
      <w:pPr>
        <w:pStyle w:val="BodyText"/>
      </w:pPr>
      <w:r>
        <w:t>Do the following to get started.</w:t>
      </w:r>
    </w:p>
    <w:p w:rsidR="0021572A" w:rsidRDefault="0021572A" w:rsidP="00312ABF">
      <w:pPr>
        <w:pStyle w:val="BodyText"/>
        <w:numPr>
          <w:ilvl w:val="0"/>
          <w:numId w:val="11"/>
        </w:numPr>
      </w:pPr>
      <w:r>
        <w:t xml:space="preserve">If necessary, launch GMS. </w:t>
      </w:r>
    </w:p>
    <w:p w:rsidR="0021572A" w:rsidRDefault="0021572A" w:rsidP="00312ABF">
      <w:pPr>
        <w:pStyle w:val="BodyText"/>
        <w:numPr>
          <w:ilvl w:val="0"/>
          <w:numId w:val="11"/>
        </w:numPr>
      </w:pPr>
      <w:r>
        <w:t xml:space="preserve">If GMS is already running, select </w:t>
      </w:r>
      <w:r w:rsidRPr="00E623C5">
        <w:rPr>
          <w:i/>
        </w:rPr>
        <w:t xml:space="preserve">File | </w:t>
      </w:r>
      <w:r w:rsidRPr="00C36394">
        <w:rPr>
          <w:b/>
        </w:rPr>
        <w:t>New</w:t>
      </w:r>
      <w:r>
        <w:t xml:space="preserve"> to ensure that the program settings are restored to their default state.</w:t>
      </w:r>
    </w:p>
    <w:p w:rsidR="0021572A" w:rsidRDefault="0021572A" w:rsidP="0021572A">
      <w:pPr>
        <w:pStyle w:val="Heading2"/>
      </w:pPr>
      <w:bookmarkStart w:id="7" w:name="_Toc112844513"/>
      <w:bookmarkStart w:id="8" w:name="_Toc453781021"/>
      <w:bookmarkStart w:id="9" w:name="_Toc109734251"/>
      <w:r>
        <w:t xml:space="preserve">Importing the </w:t>
      </w:r>
      <w:bookmarkEnd w:id="7"/>
      <w:r>
        <w:t>Starting Project</w:t>
      </w:r>
      <w:bookmarkEnd w:id="8"/>
      <w:bookmarkEnd w:id="9"/>
    </w:p>
    <w:p w:rsidR="0021572A" w:rsidRDefault="0021572A" w:rsidP="00DE6718">
      <w:pPr>
        <w:pStyle w:val="BodyText"/>
      </w:pPr>
      <w:r>
        <w:t>Begin by importing a previously constructed MODFLOW-2000 model.</w:t>
      </w:r>
    </w:p>
    <w:p w:rsidR="0021572A" w:rsidRDefault="0021572A" w:rsidP="00312ABF">
      <w:pPr>
        <w:pStyle w:val="BodyText"/>
        <w:numPr>
          <w:ilvl w:val="0"/>
          <w:numId w:val="13"/>
        </w:numPr>
      </w:pPr>
      <w:r>
        <w:t xml:space="preserve">Click </w:t>
      </w:r>
      <w:r w:rsidRPr="00B46EA3">
        <w:rPr>
          <w:b/>
        </w:rPr>
        <w:t xml:space="preserve">Open </w:t>
      </w:r>
      <w:r>
        <w:rPr>
          <w:noProof/>
        </w:rPr>
        <w:drawing>
          <wp:inline distT="0" distB="0" distL="0" distR="0" wp14:anchorId="40A666A9" wp14:editId="4ABD39CF">
            <wp:extent cx="156845" cy="136525"/>
            <wp:effectExtent l="0" t="0" r="0" b="0"/>
            <wp:docPr id="179" name="Picture 17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to bring up the </w:t>
      </w:r>
      <w:r w:rsidRPr="00B46EA3">
        <w:rPr>
          <w:i/>
        </w:rPr>
        <w:t>Open</w:t>
      </w:r>
      <w:r>
        <w:t xml:space="preserve"> dialog.</w:t>
      </w:r>
    </w:p>
    <w:p w:rsidR="0021572A" w:rsidRDefault="0021572A" w:rsidP="00312ABF">
      <w:pPr>
        <w:pStyle w:val="BodyText"/>
        <w:numPr>
          <w:ilvl w:val="0"/>
          <w:numId w:val="13"/>
        </w:numPr>
      </w:pPr>
      <w:r>
        <w:t>Select “Project Files (*.</w:t>
      </w:r>
      <w:proofErr w:type="spellStart"/>
      <w:r>
        <w:t>gpr</w:t>
      </w:r>
      <w:proofErr w:type="spellEnd"/>
      <w:r>
        <w:t xml:space="preserve">)” from the </w:t>
      </w:r>
      <w:r w:rsidRPr="00B46EA3">
        <w:rPr>
          <w:i/>
        </w:rPr>
        <w:t>Files of type</w:t>
      </w:r>
      <w:r>
        <w:t xml:space="preserve"> drop-down.</w:t>
      </w:r>
    </w:p>
    <w:p w:rsidR="0021572A" w:rsidRDefault="0021572A" w:rsidP="00312ABF">
      <w:pPr>
        <w:pStyle w:val="BodyText"/>
        <w:numPr>
          <w:ilvl w:val="0"/>
          <w:numId w:val="13"/>
        </w:numPr>
      </w:pPr>
      <w:r>
        <w:t xml:space="preserve">Browse to the </w:t>
      </w:r>
      <w:r w:rsidRPr="00B46EA3">
        <w:rPr>
          <w:i/>
        </w:rPr>
        <w:t>Tutorials\MODFLOW</w:t>
      </w:r>
      <w:r w:rsidRPr="00B46EA3">
        <w:rPr>
          <w:i/>
        </w:rPr>
        <w:noBreakHyphen/>
        <w:t>USG\Calibration\</w:t>
      </w:r>
      <w:r>
        <w:t xml:space="preserve"> directory and select “</w:t>
      </w:r>
      <w:proofErr w:type="spellStart"/>
      <w:r w:rsidRPr="00B46EA3">
        <w:t>bigval.gpr</w:t>
      </w:r>
      <w:proofErr w:type="spellEnd"/>
      <w:r>
        <w:t>”</w:t>
      </w:r>
      <w:r w:rsidRPr="00B46EA3">
        <w:t>.</w:t>
      </w:r>
    </w:p>
    <w:p w:rsidR="0021572A" w:rsidRPr="00B46EA3" w:rsidRDefault="0021572A" w:rsidP="00312ABF">
      <w:pPr>
        <w:pStyle w:val="BodyText"/>
        <w:numPr>
          <w:ilvl w:val="0"/>
          <w:numId w:val="13"/>
        </w:numPr>
      </w:pPr>
      <w:r>
        <w:t xml:space="preserve">Click </w:t>
      </w:r>
      <w:r w:rsidRPr="00B46EA3">
        <w:rPr>
          <w:b/>
        </w:rPr>
        <w:t>Open</w:t>
      </w:r>
      <w:r>
        <w:t xml:space="preserve"> to import the project and exit the </w:t>
      </w:r>
      <w:r w:rsidRPr="00B46EA3">
        <w:rPr>
          <w:i/>
        </w:rPr>
        <w:t>Open</w:t>
      </w:r>
      <w:r>
        <w:t xml:space="preserve"> dialog.</w:t>
      </w:r>
    </w:p>
    <w:p w:rsidR="0021572A" w:rsidRDefault="0021572A" w:rsidP="00DE6718">
      <w:pPr>
        <w:pStyle w:val="BodyText"/>
      </w:pPr>
      <w:r>
        <w:t xml:space="preserve">A model similar to </w:t>
      </w:r>
      <w:r>
        <w:fldChar w:fldCharType="begin"/>
      </w:r>
      <w:r>
        <w:instrText xml:space="preserve"> REF _Ref453768821 \h </w:instrText>
      </w:r>
      <w:r>
        <w:fldChar w:fldCharType="separate"/>
      </w:r>
      <w:r w:rsidR="002E6F56">
        <w:t xml:space="preserve">Figure </w:t>
      </w:r>
      <w:r w:rsidR="002E6F56">
        <w:rPr>
          <w:noProof/>
        </w:rPr>
        <w:t>1</w:t>
      </w:r>
      <w:r>
        <w:fldChar w:fldCharType="end"/>
      </w:r>
      <w:r>
        <w:t xml:space="preserve"> should appear.</w:t>
      </w:r>
    </w:p>
    <w:p w:rsidR="0021572A" w:rsidRDefault="0021572A" w:rsidP="0021572A">
      <w:r>
        <w:rPr>
          <w:noProof/>
        </w:rPr>
        <w:drawing>
          <wp:inline distT="0" distB="0" distL="0" distR="0" wp14:anchorId="585FA0ED" wp14:editId="67AD7F0F">
            <wp:extent cx="2367915" cy="3343910"/>
            <wp:effectExtent l="19050" t="19050" r="13335" b="27940"/>
            <wp:docPr id="178" name="Picture 178" descr="GMS 10_1 - MODFLOW-USG-Calibration - initia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ODFLOW-USG-Calibration - initial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7915" cy="3343910"/>
                    </a:xfrm>
                    <a:prstGeom prst="rect">
                      <a:avLst/>
                    </a:prstGeom>
                    <a:noFill/>
                    <a:ln w="6350" cmpd="sng">
                      <a:solidFill>
                        <a:srgbClr val="000000"/>
                      </a:solidFill>
                      <a:miter lim="800000"/>
                      <a:headEnd/>
                      <a:tailEnd/>
                    </a:ln>
                    <a:effectLst/>
                  </pic:spPr>
                </pic:pic>
              </a:graphicData>
            </a:graphic>
          </wp:inline>
        </w:drawing>
      </w:r>
    </w:p>
    <w:p w:rsidR="0021572A" w:rsidRDefault="0021572A" w:rsidP="0021572A">
      <w:pPr>
        <w:pStyle w:val="Caption"/>
        <w:jc w:val="both"/>
      </w:pPr>
      <w:r>
        <w:t xml:space="preserve">      </w:t>
      </w:r>
      <w:bookmarkStart w:id="10" w:name="_Ref453768821"/>
      <w:r>
        <w:t xml:space="preserve">Figure </w:t>
      </w:r>
      <w:r w:rsidR="001B2EB3">
        <w:fldChar w:fldCharType="begin"/>
      </w:r>
      <w:r w:rsidR="001B2EB3">
        <w:instrText xml:space="preserve"> SEQ Figure \* ARABIC </w:instrText>
      </w:r>
      <w:r w:rsidR="001B2EB3">
        <w:fldChar w:fldCharType="separate"/>
      </w:r>
      <w:r w:rsidR="002E6F56">
        <w:rPr>
          <w:noProof/>
        </w:rPr>
        <w:t>1</w:t>
      </w:r>
      <w:r w:rsidR="001B2EB3">
        <w:rPr>
          <w:noProof/>
        </w:rPr>
        <w:fldChar w:fldCharType="end"/>
      </w:r>
      <w:bookmarkEnd w:id="10"/>
      <w:r>
        <w:t xml:space="preserve">      MODFLOW-2000 model</w:t>
      </w:r>
    </w:p>
    <w:p w:rsidR="0021572A" w:rsidRDefault="0021572A" w:rsidP="00DE6718">
      <w:pPr>
        <w:pStyle w:val="BodyText"/>
      </w:pPr>
      <w:r>
        <w:t xml:space="preserve">The model has observation wells with calibration targets displayed next to each point. There is also a flow observation associated with the river boundary condition (blue symbols). </w:t>
      </w:r>
    </w:p>
    <w:p w:rsidR="0021572A" w:rsidRDefault="0021572A" w:rsidP="0021572A">
      <w:pPr>
        <w:pStyle w:val="Heading2"/>
      </w:pPr>
      <w:bookmarkStart w:id="11" w:name="_Toc383778038"/>
      <w:bookmarkStart w:id="12" w:name="_Toc453781022"/>
      <w:bookmarkStart w:id="13" w:name="_Toc109734252"/>
      <w:bookmarkStart w:id="14" w:name="_Toc112844514"/>
      <w:r>
        <w:t>Saving with a Different Name</w:t>
      </w:r>
      <w:bookmarkEnd w:id="11"/>
      <w:bookmarkEnd w:id="12"/>
      <w:bookmarkEnd w:id="13"/>
    </w:p>
    <w:p w:rsidR="0021572A" w:rsidRDefault="0021572A" w:rsidP="00DE6718">
      <w:pPr>
        <w:pStyle w:val="BodyText"/>
      </w:pPr>
      <w:r>
        <w:t>Before making any changes, save the project under a new name.</w:t>
      </w:r>
    </w:p>
    <w:p w:rsidR="0021572A" w:rsidRDefault="0021572A" w:rsidP="00312ABF">
      <w:pPr>
        <w:pStyle w:val="BodyText"/>
        <w:numPr>
          <w:ilvl w:val="0"/>
          <w:numId w:val="12"/>
        </w:numPr>
      </w:pPr>
      <w:r>
        <w:t xml:space="preserve">Select </w:t>
      </w:r>
      <w:r w:rsidRPr="00C36394">
        <w:rPr>
          <w:i/>
        </w:rPr>
        <w:t xml:space="preserve">File | </w:t>
      </w:r>
      <w:r w:rsidRPr="00B46EA3">
        <w:rPr>
          <w:b/>
        </w:rPr>
        <w:t>Save As</w:t>
      </w:r>
      <w:r>
        <w:rPr>
          <w:b/>
        </w:rPr>
        <w:t>…</w:t>
      </w:r>
      <w:r>
        <w:t xml:space="preserve"> to bring up the </w:t>
      </w:r>
      <w:r w:rsidRPr="00B46EA3">
        <w:rPr>
          <w:i/>
        </w:rPr>
        <w:t>Save As</w:t>
      </w:r>
      <w:r>
        <w:t xml:space="preserve"> dialog.</w:t>
      </w:r>
    </w:p>
    <w:p w:rsidR="0021572A" w:rsidRDefault="00682151" w:rsidP="00312ABF">
      <w:pPr>
        <w:pStyle w:val="BodyText"/>
        <w:numPr>
          <w:ilvl w:val="0"/>
          <w:numId w:val="12"/>
        </w:numPr>
      </w:pPr>
      <w:r>
        <w:lastRenderedPageBreak/>
        <w:t>F</w:t>
      </w:r>
      <w:r w:rsidR="0021572A">
        <w:t xml:space="preserve">rom the </w:t>
      </w:r>
      <w:r w:rsidR="0021572A" w:rsidRPr="00B46EA3">
        <w:rPr>
          <w:i/>
        </w:rPr>
        <w:t>Save as type</w:t>
      </w:r>
      <w:r w:rsidR="0021572A">
        <w:t xml:space="preserve"> drop-down</w:t>
      </w:r>
      <w:r>
        <w:t>, select “Project Files (*.</w:t>
      </w:r>
      <w:proofErr w:type="spellStart"/>
      <w:r>
        <w:t>gpr</w:t>
      </w:r>
      <w:proofErr w:type="spellEnd"/>
      <w:r>
        <w:t>)”</w:t>
      </w:r>
      <w:r w:rsidR="0021572A">
        <w:t>.</w:t>
      </w:r>
    </w:p>
    <w:p w:rsidR="0021572A" w:rsidRDefault="00682151" w:rsidP="00312ABF">
      <w:pPr>
        <w:pStyle w:val="BodyText"/>
        <w:numPr>
          <w:ilvl w:val="0"/>
          <w:numId w:val="12"/>
        </w:numPr>
      </w:pPr>
      <w:r>
        <w:t>A</w:t>
      </w:r>
      <w:r w:rsidR="0021572A">
        <w:t xml:space="preserve">s the </w:t>
      </w:r>
      <w:r w:rsidR="0021572A" w:rsidRPr="00B46EA3">
        <w:rPr>
          <w:i/>
        </w:rPr>
        <w:t>File name</w:t>
      </w:r>
      <w:r>
        <w:rPr>
          <w:i/>
        </w:rPr>
        <w:t xml:space="preserve">, </w:t>
      </w:r>
      <w:r>
        <w:t>enter “</w:t>
      </w:r>
      <w:proofErr w:type="spellStart"/>
      <w:r w:rsidRPr="00AC0C31">
        <w:t>calib-usg.gpr</w:t>
      </w:r>
      <w:proofErr w:type="spellEnd"/>
      <w:r>
        <w:t>”</w:t>
      </w:r>
      <w:r w:rsidR="0021572A">
        <w:t>.</w:t>
      </w:r>
    </w:p>
    <w:p w:rsidR="0021572A" w:rsidRDefault="0021572A" w:rsidP="00312ABF">
      <w:pPr>
        <w:pStyle w:val="BodyText"/>
        <w:numPr>
          <w:ilvl w:val="0"/>
          <w:numId w:val="12"/>
        </w:numPr>
      </w:pPr>
      <w:r>
        <w:t xml:space="preserve">Click </w:t>
      </w:r>
      <w:r w:rsidRPr="00B46EA3">
        <w:rPr>
          <w:b/>
        </w:rPr>
        <w:t>Save</w:t>
      </w:r>
      <w:r>
        <w:t xml:space="preserve"> to save the project under the new name and close the </w:t>
      </w:r>
      <w:r w:rsidRPr="00B46EA3">
        <w:rPr>
          <w:i/>
        </w:rPr>
        <w:t>Save As</w:t>
      </w:r>
      <w:r>
        <w:t xml:space="preserve"> dialog.</w:t>
      </w:r>
    </w:p>
    <w:p w:rsidR="0021572A" w:rsidRPr="00842E1D" w:rsidRDefault="0021572A" w:rsidP="00DE6718">
      <w:pPr>
        <w:pStyle w:val="BodyText"/>
      </w:pPr>
      <w:r>
        <w:t xml:space="preserve">It is recommended to </w:t>
      </w:r>
      <w:r w:rsidRPr="004A40D1">
        <w:rPr>
          <w:b/>
        </w:rPr>
        <w:t>Save</w:t>
      </w:r>
      <w:r>
        <w:t xml:space="preserve"> </w:t>
      </w:r>
      <w:r>
        <w:rPr>
          <w:noProof/>
        </w:rPr>
        <w:drawing>
          <wp:inline distT="0" distB="0" distL="0" distR="0" wp14:anchorId="05F04FEC" wp14:editId="6F36D2AB">
            <wp:extent cx="143510" cy="143510"/>
            <wp:effectExtent l="0" t="0" r="8890" b="8890"/>
            <wp:docPr id="177" name="Picture 17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Pr>
          <w:noProof/>
        </w:rPr>
        <w:t xml:space="preserve"> </w:t>
      </w:r>
      <w:r>
        <w:t>periodically while progressing through the model.</w:t>
      </w:r>
    </w:p>
    <w:p w:rsidR="0021572A" w:rsidRDefault="0021572A" w:rsidP="0021572A">
      <w:pPr>
        <w:pStyle w:val="Heading1"/>
      </w:pPr>
      <w:bookmarkStart w:id="15" w:name="_Toc453781023"/>
      <w:bookmarkStart w:id="16" w:name="_Toc109734253"/>
      <w:r>
        <w:t>Converting to MODFLOW-USG</w:t>
      </w:r>
      <w:bookmarkEnd w:id="15"/>
      <w:bookmarkEnd w:id="16"/>
    </w:p>
    <w:p w:rsidR="0021572A" w:rsidRDefault="0021572A" w:rsidP="00DE6718">
      <w:pPr>
        <w:pStyle w:val="BodyText"/>
      </w:pPr>
      <w:r>
        <w:t xml:space="preserve">Now to create a MODFLOW-USG model from the MODFLOW 2000 model: </w:t>
      </w:r>
    </w:p>
    <w:p w:rsidR="0021572A" w:rsidRDefault="0021572A" w:rsidP="00312ABF">
      <w:pPr>
        <w:pStyle w:val="BodyText"/>
        <w:numPr>
          <w:ilvl w:val="0"/>
          <w:numId w:val="19"/>
        </w:numPr>
      </w:pPr>
      <w:r>
        <w:t>Right-click on the “</w:t>
      </w:r>
      <w:r>
        <w:rPr>
          <w:b/>
          <w:noProof/>
        </w:rPr>
        <w:drawing>
          <wp:inline distT="0" distB="0" distL="0" distR="0" wp14:anchorId="253CE455" wp14:editId="2C104E3F">
            <wp:extent cx="149860" cy="136525"/>
            <wp:effectExtent l="0" t="0" r="254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860" cy="136525"/>
                    </a:xfrm>
                    <a:prstGeom prst="rect">
                      <a:avLst/>
                    </a:prstGeom>
                    <a:noFill/>
                    <a:ln>
                      <a:noFill/>
                    </a:ln>
                  </pic:spPr>
                </pic:pic>
              </a:graphicData>
            </a:graphic>
          </wp:inline>
        </w:drawing>
      </w:r>
      <w:r>
        <w:t xml:space="preserve"> </w:t>
      </w:r>
      <w:r w:rsidRPr="00B46EA3">
        <w:t>MODFLOW</w:t>
      </w:r>
      <w:r>
        <w:t xml:space="preserve">” </w:t>
      </w:r>
      <w:r w:rsidRPr="00B6777E">
        <w:t xml:space="preserve">in the </w:t>
      </w:r>
      <w:r w:rsidRPr="00B46EA3">
        <w:t>Project Explorer</w:t>
      </w:r>
      <w:r w:rsidRPr="00B6777E">
        <w:t xml:space="preserve"> and select </w:t>
      </w:r>
      <w:r w:rsidRPr="00B46EA3">
        <w:rPr>
          <w:b/>
        </w:rPr>
        <w:t>Convert to MODFLOW-USG Simulation</w:t>
      </w:r>
      <w:r w:rsidRPr="00B6777E">
        <w:t>.</w:t>
      </w:r>
    </w:p>
    <w:p w:rsidR="0021572A" w:rsidRDefault="0021572A" w:rsidP="00312ABF">
      <w:pPr>
        <w:pStyle w:val="BodyText"/>
        <w:numPr>
          <w:ilvl w:val="0"/>
          <w:numId w:val="19"/>
        </w:numPr>
      </w:pPr>
      <w:r>
        <w:t xml:space="preserve">Click </w:t>
      </w:r>
      <w:r w:rsidRPr="00CE05D9">
        <w:rPr>
          <w:b/>
        </w:rPr>
        <w:t>No</w:t>
      </w:r>
      <w:r>
        <w:t xml:space="preserve"> when prompted to include inactive cells in the new </w:t>
      </w:r>
      <w:proofErr w:type="spellStart"/>
      <w:r>
        <w:t>UGrid</w:t>
      </w:r>
      <w:proofErr w:type="spellEnd"/>
      <w:r>
        <w:t>.</w:t>
      </w:r>
    </w:p>
    <w:p w:rsidR="0021572A" w:rsidRDefault="0021572A" w:rsidP="00312ABF">
      <w:pPr>
        <w:pStyle w:val="BodyText"/>
        <w:numPr>
          <w:ilvl w:val="0"/>
          <w:numId w:val="19"/>
        </w:numPr>
      </w:pPr>
      <w:r>
        <w:t xml:space="preserve">Click </w:t>
      </w:r>
      <w:r w:rsidRPr="00B46EA3">
        <w:rPr>
          <w:b/>
        </w:rPr>
        <w:t xml:space="preserve">OK </w:t>
      </w:r>
      <w:r>
        <w:t xml:space="preserve">when prompted regarding the PCG package not being copied to the MODFLOW-USG simulation. </w:t>
      </w:r>
    </w:p>
    <w:p w:rsidR="0021572A" w:rsidRDefault="0021572A" w:rsidP="00DE6718">
      <w:pPr>
        <w:pStyle w:val="BodyText"/>
      </w:pPr>
      <w:r>
        <w:t>The PCG package is a solver package that is not supported in USG. USG supports the SMS solver package and this has been included in the new simulation.</w:t>
      </w:r>
    </w:p>
    <w:p w:rsidR="0021572A" w:rsidRDefault="0021572A" w:rsidP="00312ABF">
      <w:pPr>
        <w:pStyle w:val="BodyText"/>
        <w:numPr>
          <w:ilvl w:val="0"/>
          <w:numId w:val="19"/>
        </w:numPr>
      </w:pPr>
      <w:r>
        <w:t xml:space="preserve">Turn off the </w:t>
      </w:r>
      <w:r w:rsidRPr="00B46EA3">
        <w:t>“</w:t>
      </w:r>
      <w:r>
        <w:rPr>
          <w:noProof/>
        </w:rPr>
        <w:drawing>
          <wp:inline distT="0" distB="0" distL="0" distR="0" wp14:anchorId="089697AA" wp14:editId="144500E5">
            <wp:extent cx="170815" cy="184150"/>
            <wp:effectExtent l="0" t="0" r="635" b="635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815" cy="184150"/>
                    </a:xfrm>
                    <a:prstGeom prst="rect">
                      <a:avLst/>
                    </a:prstGeom>
                    <a:noFill/>
                    <a:ln>
                      <a:noFill/>
                    </a:ln>
                  </pic:spPr>
                </pic:pic>
              </a:graphicData>
            </a:graphic>
          </wp:inline>
        </w:drawing>
      </w:r>
      <w:r w:rsidRPr="00B46EA3">
        <w:t xml:space="preserve"> 3D Grid Data</w:t>
      </w:r>
      <w:r>
        <w:t xml:space="preserve">” folder in the </w:t>
      </w:r>
      <w:r w:rsidRPr="00B46EA3">
        <w:t>Project Explorer</w:t>
      </w:r>
      <w:r>
        <w:t>.</w:t>
      </w:r>
    </w:p>
    <w:p w:rsidR="0021572A" w:rsidRDefault="0021572A" w:rsidP="00DE6718">
      <w:pPr>
        <w:pStyle w:val="BodyText"/>
      </w:pPr>
      <w:r>
        <w:t xml:space="preserve">Notice that the </w:t>
      </w:r>
      <w:proofErr w:type="spellStart"/>
      <w:r>
        <w:t>UGrid</w:t>
      </w:r>
      <w:proofErr w:type="spellEnd"/>
      <w:r>
        <w:t xml:space="preserve"> looks identical to the 3D Grid but is not displaying any contours (</w:t>
      </w:r>
      <w:r>
        <w:fldChar w:fldCharType="begin"/>
      </w:r>
      <w:r>
        <w:instrText xml:space="preserve"> REF _Ref453770815 \h </w:instrText>
      </w:r>
      <w:r>
        <w:fldChar w:fldCharType="separate"/>
      </w:r>
      <w:r w:rsidR="002E6F56">
        <w:t xml:space="preserve">Figure </w:t>
      </w:r>
      <w:r w:rsidR="002E6F56">
        <w:rPr>
          <w:noProof/>
        </w:rPr>
        <w:t>2</w:t>
      </w:r>
      <w:r>
        <w:fldChar w:fldCharType="end"/>
      </w:r>
      <w:r>
        <w:t>). The calibration targets are still visible and are showing the computed values from the MODFLOW-2000 model on the 3D Grid.</w:t>
      </w:r>
    </w:p>
    <w:p w:rsidR="0021572A" w:rsidRDefault="0021572A" w:rsidP="0021572A">
      <w:pPr>
        <w:keepNext/>
      </w:pPr>
      <w:r>
        <w:rPr>
          <w:noProof/>
        </w:rPr>
        <w:drawing>
          <wp:inline distT="0" distB="0" distL="0" distR="0" wp14:anchorId="36400425" wp14:editId="50EBC6B3">
            <wp:extent cx="2074545" cy="2941320"/>
            <wp:effectExtent l="19050" t="19050" r="20955" b="11430"/>
            <wp:docPr id="174" name="Picture 174" descr="GMS 10_1 - MODFLOW-USG-Calibration - 3D Grid converted to U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MS 10_1 - MODFLOW-USG-Calibration - 3D Grid converted to US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4545" cy="2941320"/>
                    </a:xfrm>
                    <a:prstGeom prst="rect">
                      <a:avLst/>
                    </a:prstGeom>
                    <a:noFill/>
                    <a:ln w="6350" cmpd="sng">
                      <a:solidFill>
                        <a:srgbClr val="000000"/>
                      </a:solidFill>
                      <a:miter lim="800000"/>
                      <a:headEnd/>
                      <a:tailEnd/>
                    </a:ln>
                    <a:effectLst/>
                  </pic:spPr>
                </pic:pic>
              </a:graphicData>
            </a:graphic>
          </wp:inline>
        </w:drawing>
      </w:r>
    </w:p>
    <w:p w:rsidR="0021572A" w:rsidRDefault="0021572A" w:rsidP="0021572A">
      <w:pPr>
        <w:pStyle w:val="Caption"/>
      </w:pPr>
      <w:r>
        <w:t xml:space="preserve">      </w:t>
      </w:r>
      <w:bookmarkStart w:id="17" w:name="_Ref453770815"/>
      <w:r>
        <w:t xml:space="preserve">Figure </w:t>
      </w:r>
      <w:r w:rsidR="001B2EB3">
        <w:fldChar w:fldCharType="begin"/>
      </w:r>
      <w:r w:rsidR="001B2EB3">
        <w:instrText xml:space="preserve"> SEQ Figure \* ARABIC </w:instrText>
      </w:r>
      <w:r w:rsidR="001B2EB3">
        <w:fldChar w:fldCharType="separate"/>
      </w:r>
      <w:r w:rsidR="002E6F56">
        <w:rPr>
          <w:noProof/>
        </w:rPr>
        <w:t>2</w:t>
      </w:r>
      <w:r w:rsidR="001B2EB3">
        <w:rPr>
          <w:noProof/>
        </w:rPr>
        <w:fldChar w:fldCharType="end"/>
      </w:r>
      <w:bookmarkEnd w:id="17"/>
      <w:r>
        <w:t xml:space="preserve">      After conversion to USG</w:t>
      </w:r>
    </w:p>
    <w:p w:rsidR="0021572A" w:rsidRDefault="0021572A" w:rsidP="0021572A">
      <w:pPr>
        <w:pStyle w:val="Heading1"/>
      </w:pPr>
      <w:bookmarkStart w:id="18" w:name="_Toc453781024"/>
      <w:bookmarkStart w:id="19" w:name="_Toc109734254"/>
      <w:r>
        <w:t>Generating Observation Data for MODFLOW-USG</w:t>
      </w:r>
      <w:bookmarkEnd w:id="18"/>
      <w:bookmarkEnd w:id="19"/>
    </w:p>
    <w:p w:rsidR="0021572A" w:rsidRDefault="0021572A" w:rsidP="00DE6718">
      <w:pPr>
        <w:pStyle w:val="BodyText"/>
      </w:pPr>
      <w:r>
        <w:t>Now to create observation data for this MODFLOW-USG model:</w:t>
      </w:r>
    </w:p>
    <w:p w:rsidR="0021572A" w:rsidRDefault="0021572A" w:rsidP="00312ABF">
      <w:pPr>
        <w:pStyle w:val="BodyText"/>
        <w:numPr>
          <w:ilvl w:val="0"/>
          <w:numId w:val="14"/>
        </w:numPr>
      </w:pPr>
      <w:r>
        <w:lastRenderedPageBreak/>
        <w:t>Under “</w:t>
      </w:r>
      <w:r>
        <w:rPr>
          <w:noProof/>
        </w:rPr>
        <w:drawing>
          <wp:inline distT="0" distB="0" distL="0" distR="0" wp14:anchorId="003290E8" wp14:editId="2EEDB986">
            <wp:extent cx="143510" cy="149860"/>
            <wp:effectExtent l="0" t="0" r="8890" b="2540"/>
            <wp:docPr id="173" name="Picture 173" descr="Ugrid_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grid_lo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510" cy="149860"/>
                    </a:xfrm>
                    <a:prstGeom prst="rect">
                      <a:avLst/>
                    </a:prstGeom>
                    <a:noFill/>
                    <a:ln>
                      <a:noFill/>
                    </a:ln>
                  </pic:spPr>
                </pic:pic>
              </a:graphicData>
            </a:graphic>
          </wp:inline>
        </w:drawing>
      </w:r>
      <w:r>
        <w:rPr>
          <w:noProof/>
        </w:rPr>
        <w:t xml:space="preserve"> ugrid”</w:t>
      </w:r>
      <w:r w:rsidRPr="00AD1C20">
        <w:t xml:space="preserve"> </w:t>
      </w:r>
      <w:r w:rsidRPr="00B6777E">
        <w:t xml:space="preserve">in </w:t>
      </w:r>
      <w:r w:rsidRPr="00AC0C31">
        <w:t>the Project Explorer</w:t>
      </w:r>
      <w:r>
        <w:rPr>
          <w:noProof/>
        </w:rPr>
        <w:t>, r</w:t>
      </w:r>
      <w:r>
        <w:t xml:space="preserve">ight-click on </w:t>
      </w:r>
      <w:r w:rsidRPr="00B46EA3">
        <w:t>“</w:t>
      </w:r>
      <w:r>
        <w:rPr>
          <w:noProof/>
        </w:rPr>
        <w:drawing>
          <wp:inline distT="0" distB="0" distL="0" distR="0" wp14:anchorId="70F307B8" wp14:editId="367C155B">
            <wp:extent cx="149860" cy="13652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860" cy="136525"/>
                    </a:xfrm>
                    <a:prstGeom prst="rect">
                      <a:avLst/>
                    </a:prstGeom>
                    <a:noFill/>
                    <a:ln>
                      <a:noFill/>
                    </a:ln>
                  </pic:spPr>
                </pic:pic>
              </a:graphicData>
            </a:graphic>
          </wp:inline>
        </w:drawing>
      </w:r>
      <w:r w:rsidRPr="00B46EA3">
        <w:t xml:space="preserve"> MODFLOW</w:t>
      </w:r>
      <w:r>
        <w:t xml:space="preserve">” and select </w:t>
      </w:r>
      <w:r w:rsidRPr="00B46EA3">
        <w:rPr>
          <w:b/>
        </w:rPr>
        <w:t>Observations</w:t>
      </w:r>
      <w:r>
        <w:rPr>
          <w:b/>
        </w:rPr>
        <w:t>…</w:t>
      </w:r>
      <w:r w:rsidRPr="00B46EA3">
        <w:rPr>
          <w:b/>
        </w:rPr>
        <w:t xml:space="preserve"> </w:t>
      </w:r>
      <w:r>
        <w:t xml:space="preserve">to bring up the </w:t>
      </w:r>
      <w:r w:rsidRPr="00B46EA3">
        <w:rPr>
          <w:i/>
        </w:rPr>
        <w:t>MODFLOW-USG Observations</w:t>
      </w:r>
      <w:r>
        <w:t xml:space="preserve"> dialog.</w:t>
      </w:r>
    </w:p>
    <w:p w:rsidR="0021572A" w:rsidRDefault="0021572A" w:rsidP="00DE6718">
      <w:pPr>
        <w:pStyle w:val="BodyText"/>
      </w:pPr>
      <w:r>
        <w:t>This dialog displays a series of tables representing field-measured data, generated from data entered in the coverages of the conceptual model.</w:t>
      </w:r>
    </w:p>
    <w:p w:rsidR="0021572A" w:rsidRDefault="0021572A" w:rsidP="00312ABF">
      <w:pPr>
        <w:pStyle w:val="BodyText"/>
        <w:numPr>
          <w:ilvl w:val="0"/>
          <w:numId w:val="14"/>
        </w:numPr>
      </w:pPr>
      <w:r>
        <w:t xml:space="preserve">Click on </w:t>
      </w:r>
      <w:r w:rsidRPr="00B46EA3">
        <w:rPr>
          <w:b/>
        </w:rPr>
        <w:t>Generate PEST Obs. Data…</w:t>
      </w:r>
      <w:r>
        <w:t xml:space="preserve"> to bring up the </w:t>
      </w:r>
      <w:r w:rsidRPr="0011531B">
        <w:rPr>
          <w:i/>
        </w:rPr>
        <w:t>Generate Observations</w:t>
      </w:r>
      <w:r>
        <w:t xml:space="preserve"> dialog (</w:t>
      </w:r>
      <w:r>
        <w:fldChar w:fldCharType="begin"/>
      </w:r>
      <w:r>
        <w:instrText xml:space="preserve"> REF _Ref453771230 \h </w:instrText>
      </w:r>
      <w:r>
        <w:fldChar w:fldCharType="separate"/>
      </w:r>
      <w:r w:rsidR="002E6F56">
        <w:t xml:space="preserve">Figure </w:t>
      </w:r>
      <w:r w:rsidR="002E6F56">
        <w:rPr>
          <w:noProof/>
        </w:rPr>
        <w:t>3</w:t>
      </w:r>
      <w:r>
        <w:fldChar w:fldCharType="end"/>
      </w:r>
      <w:r>
        <w:t>).</w:t>
      </w:r>
    </w:p>
    <w:p w:rsidR="0021572A" w:rsidRDefault="0021572A" w:rsidP="0021572A">
      <w:pPr>
        <w:ind w:left="2160"/>
      </w:pPr>
      <w:r>
        <w:rPr>
          <w:noProof/>
        </w:rPr>
        <w:drawing>
          <wp:inline distT="0" distB="0" distL="0" distR="0" wp14:anchorId="514C131B" wp14:editId="6E85E4D9">
            <wp:extent cx="2661285" cy="2231390"/>
            <wp:effectExtent l="0" t="0" r="571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1285" cy="2231390"/>
                    </a:xfrm>
                    <a:prstGeom prst="rect">
                      <a:avLst/>
                    </a:prstGeom>
                    <a:noFill/>
                    <a:ln>
                      <a:noFill/>
                    </a:ln>
                  </pic:spPr>
                </pic:pic>
              </a:graphicData>
            </a:graphic>
          </wp:inline>
        </w:drawing>
      </w:r>
    </w:p>
    <w:p w:rsidR="0021572A" w:rsidRDefault="0021572A" w:rsidP="0021572A">
      <w:pPr>
        <w:pStyle w:val="Caption"/>
        <w:ind w:left="3427"/>
        <w:jc w:val="both"/>
      </w:pPr>
      <w:r>
        <w:t xml:space="preserve">      </w:t>
      </w:r>
      <w:bookmarkStart w:id="20" w:name="_Ref453771230"/>
      <w:r>
        <w:t xml:space="preserve">Figure </w:t>
      </w:r>
      <w:r w:rsidR="001B2EB3">
        <w:fldChar w:fldCharType="begin"/>
      </w:r>
      <w:r w:rsidR="001B2EB3">
        <w:instrText xml:space="preserve"> SEQ Figure \* ARABIC </w:instrText>
      </w:r>
      <w:r w:rsidR="001B2EB3">
        <w:fldChar w:fldCharType="separate"/>
      </w:r>
      <w:r w:rsidR="002E6F56">
        <w:rPr>
          <w:noProof/>
        </w:rPr>
        <w:t>3</w:t>
      </w:r>
      <w:r w:rsidR="001B2EB3">
        <w:rPr>
          <w:noProof/>
        </w:rPr>
        <w:fldChar w:fldCharType="end"/>
      </w:r>
      <w:bookmarkEnd w:id="20"/>
      <w:r>
        <w:t xml:space="preserve">      Generate Observations dialog</w:t>
      </w:r>
    </w:p>
    <w:p w:rsidR="0021572A" w:rsidRDefault="0021572A" w:rsidP="00DE6718">
      <w:pPr>
        <w:pStyle w:val="BodyText"/>
      </w:pPr>
      <w:r>
        <w:t>The dialog allows choosing from the coverages in the current project that have observation data. In this case, two coverages have observation data. Head measurements are in the “</w:t>
      </w:r>
      <w:r w:rsidR="009A1AC0">
        <w:rPr>
          <w:noProof/>
        </w:rPr>
        <w:drawing>
          <wp:inline distT="0" distB="0" distL="0" distR="0" wp14:anchorId="21A94435" wp14:editId="75AA63F7">
            <wp:extent cx="143510" cy="116205"/>
            <wp:effectExtent l="0" t="0" r="8890" b="0"/>
            <wp:docPr id="1" name="Picture 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9A1AC0">
        <w:t xml:space="preserve"> </w:t>
      </w:r>
      <w:r w:rsidRPr="00AC0C31">
        <w:t>Observation Wells</w:t>
      </w:r>
      <w:r>
        <w:t>” coverage and flow measurements are in the “</w:t>
      </w:r>
      <w:r w:rsidR="009A1AC0">
        <w:rPr>
          <w:noProof/>
        </w:rPr>
        <w:drawing>
          <wp:inline distT="0" distB="0" distL="0" distR="0" wp14:anchorId="24C9FC35" wp14:editId="73DD524B">
            <wp:extent cx="143510" cy="116205"/>
            <wp:effectExtent l="0" t="0" r="8890" b="0"/>
            <wp:docPr id="7" name="Picture 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9A1AC0">
        <w:t xml:space="preserve"> </w:t>
      </w:r>
      <w:r w:rsidRPr="00AC0C31">
        <w:t>Sources &amp; Sinks</w:t>
      </w:r>
      <w:r>
        <w:t xml:space="preserve">” coverage. </w:t>
      </w:r>
    </w:p>
    <w:p w:rsidR="0021572A" w:rsidRDefault="0021572A" w:rsidP="00DE6718">
      <w:pPr>
        <w:pStyle w:val="BodyText"/>
      </w:pPr>
      <w:r>
        <w:t xml:space="preserve">Notice that below the </w:t>
      </w:r>
      <w:r w:rsidRPr="00D07790">
        <w:rPr>
          <w:i/>
        </w:rPr>
        <w:t>Head Observation Coverages</w:t>
      </w:r>
      <w:r>
        <w:t xml:space="preserve"> section, there is an option to select an interpolation scheme (IDW, Kriging). This is used to interpolate from the model grid cells to the observation wells.</w:t>
      </w:r>
    </w:p>
    <w:p w:rsidR="0021572A" w:rsidRDefault="0021572A" w:rsidP="00312ABF">
      <w:pPr>
        <w:pStyle w:val="BodyText"/>
        <w:numPr>
          <w:ilvl w:val="0"/>
          <w:numId w:val="14"/>
        </w:numPr>
      </w:pPr>
      <w:r>
        <w:t xml:space="preserve">In the </w:t>
      </w:r>
      <w:r w:rsidRPr="00D07790">
        <w:rPr>
          <w:i/>
        </w:rPr>
        <w:t>Head Observation Coverages</w:t>
      </w:r>
      <w:r>
        <w:t xml:space="preserve"> section, turn on “</w:t>
      </w:r>
      <w:r w:rsidRPr="00B46EA3">
        <w:t>Observation Wells</w:t>
      </w:r>
      <w:r>
        <w:t xml:space="preserve">”. </w:t>
      </w:r>
    </w:p>
    <w:p w:rsidR="0021572A" w:rsidRDefault="0021572A" w:rsidP="00312ABF">
      <w:pPr>
        <w:pStyle w:val="BodyText"/>
        <w:numPr>
          <w:ilvl w:val="0"/>
          <w:numId w:val="14"/>
        </w:numPr>
      </w:pPr>
      <w:r>
        <w:t xml:space="preserve">In the </w:t>
      </w:r>
      <w:r w:rsidRPr="00D07790">
        <w:rPr>
          <w:i/>
        </w:rPr>
        <w:t>Flow Observation Coverages</w:t>
      </w:r>
      <w:r>
        <w:t xml:space="preserve"> section, turn on “</w:t>
      </w:r>
      <w:r w:rsidRPr="00B46EA3">
        <w:t>Sources &amp; Sinks</w:t>
      </w:r>
      <w:r>
        <w:t>”.</w:t>
      </w:r>
    </w:p>
    <w:p w:rsidR="0021572A" w:rsidRDefault="0021572A" w:rsidP="00312ABF">
      <w:pPr>
        <w:pStyle w:val="BodyText"/>
        <w:numPr>
          <w:ilvl w:val="0"/>
          <w:numId w:val="14"/>
        </w:numPr>
      </w:pPr>
      <w:r>
        <w:t xml:space="preserve">Leave all other options at the defaults and click </w:t>
      </w:r>
      <w:r w:rsidRPr="00B46EA3">
        <w:rPr>
          <w:b/>
        </w:rPr>
        <w:t xml:space="preserve">OK </w:t>
      </w:r>
      <w:r>
        <w:t>to generate the observation data.</w:t>
      </w:r>
    </w:p>
    <w:p w:rsidR="0021572A" w:rsidRDefault="0021572A" w:rsidP="00DE6718">
      <w:pPr>
        <w:pStyle w:val="BodyText"/>
      </w:pPr>
      <w:r>
        <w:t>A new “Wells” table should be visible in the right side of the dialog (</w:t>
      </w:r>
      <w:r>
        <w:fldChar w:fldCharType="begin"/>
      </w:r>
      <w:r>
        <w:instrText xml:space="preserve"> REF _Ref453775089 \h </w:instrText>
      </w:r>
      <w:r>
        <w:fldChar w:fldCharType="separate"/>
      </w:r>
      <w:r w:rsidR="002E6F56">
        <w:t xml:space="preserve">Figure </w:t>
      </w:r>
      <w:r w:rsidR="002E6F56">
        <w:rPr>
          <w:noProof/>
        </w:rPr>
        <w:t>4</w:t>
      </w:r>
      <w:r>
        <w:fldChar w:fldCharType="end"/>
      </w:r>
      <w:r>
        <w:t>).</w:t>
      </w:r>
    </w:p>
    <w:p w:rsidR="0021572A" w:rsidRDefault="0021572A" w:rsidP="0021572A">
      <w:r>
        <w:rPr>
          <w:noProof/>
        </w:rPr>
        <w:lastRenderedPageBreak/>
        <w:drawing>
          <wp:inline distT="0" distB="0" distL="0" distR="0" wp14:anchorId="0CAB0DAC" wp14:editId="19382DDE">
            <wp:extent cx="4005580" cy="368490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5580" cy="3684905"/>
                    </a:xfrm>
                    <a:prstGeom prst="rect">
                      <a:avLst/>
                    </a:prstGeom>
                    <a:noFill/>
                    <a:ln>
                      <a:noFill/>
                    </a:ln>
                  </pic:spPr>
                </pic:pic>
              </a:graphicData>
            </a:graphic>
          </wp:inline>
        </w:drawing>
      </w:r>
    </w:p>
    <w:p w:rsidR="0021572A" w:rsidRDefault="0021572A" w:rsidP="0021572A">
      <w:pPr>
        <w:pStyle w:val="Caption"/>
        <w:jc w:val="both"/>
      </w:pPr>
      <w:r>
        <w:t xml:space="preserve">      </w:t>
      </w:r>
      <w:bookmarkStart w:id="21" w:name="_Ref453775089"/>
      <w:r>
        <w:t xml:space="preserve">Figure </w:t>
      </w:r>
      <w:r w:rsidR="001B2EB3">
        <w:fldChar w:fldCharType="begin"/>
      </w:r>
      <w:r w:rsidR="001B2EB3">
        <w:instrText xml:space="preserve"> SEQ Figure \* ARABIC </w:instrText>
      </w:r>
      <w:r w:rsidR="001B2EB3">
        <w:fldChar w:fldCharType="separate"/>
      </w:r>
      <w:r w:rsidR="002E6F56">
        <w:rPr>
          <w:noProof/>
        </w:rPr>
        <w:t>4</w:t>
      </w:r>
      <w:r w:rsidR="001B2EB3">
        <w:rPr>
          <w:noProof/>
        </w:rPr>
        <w:fldChar w:fldCharType="end"/>
      </w:r>
      <w:bookmarkEnd w:id="21"/>
      <w:r>
        <w:t xml:space="preserve">      MODFLOW-USG Observations dialog Wells table</w:t>
      </w:r>
    </w:p>
    <w:p w:rsidR="0021572A" w:rsidRPr="00D07790" w:rsidRDefault="0021572A" w:rsidP="00DE6718">
      <w:pPr>
        <w:pStyle w:val="BodyText"/>
      </w:pPr>
      <w:r>
        <w:t>The items in this table represent the observation well data found in the “</w:t>
      </w:r>
      <w:r w:rsidR="009A1AC0">
        <w:rPr>
          <w:noProof/>
        </w:rPr>
        <w:drawing>
          <wp:inline distT="0" distB="0" distL="0" distR="0" wp14:anchorId="1B4461D6" wp14:editId="296A0D75">
            <wp:extent cx="143510" cy="116205"/>
            <wp:effectExtent l="0" t="0" r="8890" b="0"/>
            <wp:docPr id="8" name="Picture 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9A1AC0">
        <w:t xml:space="preserve"> </w:t>
      </w:r>
      <w:r>
        <w:t xml:space="preserve">Observation Wells” coverage, showing the coverage name, point id, and point name. The last column is an alias. The </w:t>
      </w:r>
      <w:smartTag w:uri="urn:schemas-microsoft-com:office:smarttags" w:element="place">
        <w:r>
          <w:t>PEST</w:t>
        </w:r>
      </w:smartTag>
      <w:r>
        <w:t xml:space="preserve"> utilities used to compute observation information have certain rules for the names of observations. The alias column ensures that these rules are met without any required interaction. If the user-defined name assigned to the point meets these rules, then the user-defined name will be used as the alias.</w:t>
      </w:r>
    </w:p>
    <w:p w:rsidR="0021572A" w:rsidRDefault="00682151" w:rsidP="00312ABF">
      <w:pPr>
        <w:pStyle w:val="BodyText"/>
        <w:numPr>
          <w:ilvl w:val="0"/>
          <w:numId w:val="14"/>
        </w:numPr>
      </w:pPr>
      <w:r>
        <w:t>F</w:t>
      </w:r>
      <w:r w:rsidR="0021572A">
        <w:t>rom the list on the left</w:t>
      </w:r>
      <w:r>
        <w:t>, select “</w:t>
      </w:r>
      <w:r w:rsidRPr="00B46EA3">
        <w:t>Well</w:t>
      </w:r>
      <w:r>
        <w:t xml:space="preserve"> </w:t>
      </w:r>
      <w:proofErr w:type="gramStart"/>
      <w:r w:rsidRPr="00B46EA3">
        <w:t>To</w:t>
      </w:r>
      <w:proofErr w:type="gramEnd"/>
      <w:r>
        <w:t xml:space="preserve"> </w:t>
      </w:r>
      <w:r w:rsidRPr="00B46EA3">
        <w:t>Node</w:t>
      </w:r>
      <w:r>
        <w:t>”</w:t>
      </w:r>
      <w:r w:rsidR="0021572A">
        <w:t>.</w:t>
      </w:r>
    </w:p>
    <w:p w:rsidR="0021572A" w:rsidRDefault="0021572A" w:rsidP="00DE6718">
      <w:pPr>
        <w:pStyle w:val="BodyText"/>
      </w:pPr>
      <w:r>
        <w:t xml:space="preserve">The entries in this table represent the interpolation from the </w:t>
      </w:r>
      <w:proofErr w:type="spellStart"/>
      <w:r>
        <w:t>UGrid</w:t>
      </w:r>
      <w:proofErr w:type="spellEnd"/>
      <w:r>
        <w:t xml:space="preserve"> cells to the observation point. The table shows the alias of the well, the </w:t>
      </w:r>
      <w:proofErr w:type="spellStart"/>
      <w:r>
        <w:t>UGrid</w:t>
      </w:r>
      <w:proofErr w:type="spellEnd"/>
      <w:r>
        <w:t xml:space="preserve"> cell id (</w:t>
      </w:r>
      <w:r w:rsidRPr="000505A6">
        <w:rPr>
          <w:i/>
        </w:rPr>
        <w:t>Node</w:t>
      </w:r>
      <w:r>
        <w:rPr>
          <w:i/>
        </w:rPr>
        <w:t xml:space="preserve"> </w:t>
      </w:r>
      <w:r w:rsidRPr="000505A6">
        <w:rPr>
          <w:i/>
        </w:rPr>
        <w:t>I</w:t>
      </w:r>
      <w:r>
        <w:rPr>
          <w:i/>
        </w:rPr>
        <w:t>D</w:t>
      </w:r>
      <w:r>
        <w:t xml:space="preserve">), and an interpolation factor. The </w:t>
      </w:r>
      <w:smartTag w:uri="urn:schemas-microsoft-com:office:smarttags" w:element="place">
        <w:r>
          <w:t>PEST</w:t>
        </w:r>
      </w:smartTag>
      <w:r>
        <w:t xml:space="preserve"> utility uses the cell ids and factors to interpolate from the MODFLOW head output file to each observation well.</w:t>
      </w:r>
    </w:p>
    <w:p w:rsidR="0021572A" w:rsidRDefault="00682151" w:rsidP="00312ABF">
      <w:pPr>
        <w:pStyle w:val="BodyText"/>
        <w:numPr>
          <w:ilvl w:val="0"/>
          <w:numId w:val="14"/>
        </w:numPr>
      </w:pPr>
      <w:r>
        <w:t>F</w:t>
      </w:r>
      <w:r w:rsidR="0021572A">
        <w:t>rom the list on the left</w:t>
      </w:r>
      <w:r>
        <w:t>, select “</w:t>
      </w:r>
      <w:r w:rsidRPr="00B46EA3">
        <w:t>Well</w:t>
      </w:r>
      <w:r>
        <w:t xml:space="preserve"> </w:t>
      </w:r>
      <w:r w:rsidRPr="00B46EA3">
        <w:t>Sample</w:t>
      </w:r>
      <w:r>
        <w:t>”</w:t>
      </w:r>
      <w:r w:rsidR="0021572A">
        <w:t>.</w:t>
      </w:r>
    </w:p>
    <w:p w:rsidR="0021572A" w:rsidRDefault="0021572A" w:rsidP="00DE6718">
      <w:pPr>
        <w:pStyle w:val="BodyText"/>
      </w:pPr>
      <w:r>
        <w:t xml:space="preserve">This table represents the measurements taken at the observation wells. The table lists a well alias, a date/time, and a head value. If the model was transient, it would most likely have multiple measurements at each well with a different date/time for each measurement. Since this model is steady state, only one measurement for each well and the date of 1950-01-01 00:00:00 has been assigned. The date is meaningless in this case, but a date must be assigned for the </w:t>
      </w:r>
      <w:smartTag w:uri="urn:schemas-microsoft-com:office:smarttags" w:element="place">
        <w:r>
          <w:t>PEST</w:t>
        </w:r>
      </w:smartTag>
      <w:r>
        <w:t xml:space="preserve"> utility to function so GMS uses this date as the default. </w:t>
      </w:r>
    </w:p>
    <w:p w:rsidR="0021572A" w:rsidRDefault="00682151" w:rsidP="00312ABF">
      <w:pPr>
        <w:pStyle w:val="BodyText"/>
        <w:numPr>
          <w:ilvl w:val="0"/>
          <w:numId w:val="14"/>
        </w:numPr>
      </w:pPr>
      <w:r>
        <w:t>Fr</w:t>
      </w:r>
      <w:r w:rsidR="0021572A">
        <w:t>om the list on the left</w:t>
      </w:r>
      <w:r>
        <w:t>, select “</w:t>
      </w:r>
      <w:r w:rsidRPr="00B46EA3">
        <w:t>Flow</w:t>
      </w:r>
      <w:r>
        <w:t xml:space="preserve"> </w:t>
      </w:r>
      <w:r w:rsidRPr="00B46EA3">
        <w:t>Observations</w:t>
      </w:r>
      <w:r>
        <w:t>”</w:t>
      </w:r>
      <w:r w:rsidR="0021572A">
        <w:t>.</w:t>
      </w:r>
    </w:p>
    <w:p w:rsidR="0021572A" w:rsidRDefault="0021572A" w:rsidP="00DE6718">
      <w:pPr>
        <w:pStyle w:val="BodyText"/>
      </w:pPr>
      <w:r>
        <w:t>This table lists any flow observations that are included in the coverages of the conceptual model and is similar to the “Wells” table. The table lists the coverage name, the type of feature (i.e., POINT, ARC, ARCGROUP, POLYGON), the feature ID, the feature name, and an alias. This alias is just like the alias for the observations wells. In this model, notice that one flow observation is on an arc</w:t>
      </w:r>
      <w:r w:rsidR="009A1AC0">
        <w:t xml:space="preserve"> </w:t>
      </w:r>
      <w:r>
        <w:t>group. This arc group comprises several arcs that are used to define the river in the middle of the model.</w:t>
      </w:r>
    </w:p>
    <w:p w:rsidR="0021572A" w:rsidRDefault="00682151" w:rsidP="00312ABF">
      <w:pPr>
        <w:pStyle w:val="BodyText"/>
        <w:numPr>
          <w:ilvl w:val="0"/>
          <w:numId w:val="14"/>
        </w:numPr>
      </w:pPr>
      <w:r>
        <w:lastRenderedPageBreak/>
        <w:t>F</w:t>
      </w:r>
      <w:r w:rsidR="0021572A">
        <w:t>rom the list on the left</w:t>
      </w:r>
      <w:r>
        <w:t>, select “</w:t>
      </w:r>
      <w:r w:rsidRPr="00B46EA3">
        <w:t>Flow</w:t>
      </w:r>
      <w:r>
        <w:t xml:space="preserve"> </w:t>
      </w:r>
      <w:r w:rsidRPr="00B46EA3">
        <w:t>Sample</w:t>
      </w:r>
      <w:r>
        <w:t>”</w:t>
      </w:r>
      <w:r w:rsidR="0021572A">
        <w:t>.</w:t>
      </w:r>
    </w:p>
    <w:p w:rsidR="0021572A" w:rsidRDefault="0021572A" w:rsidP="00DE6718">
      <w:pPr>
        <w:pStyle w:val="BodyText"/>
      </w:pPr>
      <w:r>
        <w:t>This table lists the flow measurements taken from field data. It is just like the “Well Sample” table.</w:t>
      </w:r>
    </w:p>
    <w:p w:rsidR="0021572A" w:rsidRDefault="0021572A" w:rsidP="00312ABF">
      <w:pPr>
        <w:pStyle w:val="BodyText"/>
        <w:numPr>
          <w:ilvl w:val="0"/>
          <w:numId w:val="14"/>
        </w:numPr>
      </w:pPr>
      <w:r>
        <w:t xml:space="preserve">Click </w:t>
      </w:r>
      <w:r w:rsidRPr="00B0289B">
        <w:rPr>
          <w:b/>
        </w:rPr>
        <w:t>OK</w:t>
      </w:r>
      <w:r>
        <w:t xml:space="preserve"> to exit the </w:t>
      </w:r>
      <w:r w:rsidRPr="00B46EA3">
        <w:rPr>
          <w:i/>
        </w:rPr>
        <w:t>MODFLOW-USG Observations</w:t>
      </w:r>
      <w:r>
        <w:t xml:space="preserve"> dialog.</w:t>
      </w:r>
    </w:p>
    <w:p w:rsidR="0021572A" w:rsidRDefault="0021572A" w:rsidP="0021572A">
      <w:pPr>
        <w:pStyle w:val="Heading1"/>
      </w:pPr>
      <w:bookmarkStart w:id="22" w:name="_Toc453781025"/>
      <w:bookmarkStart w:id="23" w:name="_Toc109734255"/>
      <w:r>
        <w:t>Saving and Running MODFLOW</w:t>
      </w:r>
      <w:bookmarkEnd w:id="22"/>
      <w:bookmarkEnd w:id="23"/>
    </w:p>
    <w:p w:rsidR="0021572A" w:rsidRDefault="0021572A" w:rsidP="00DE6718">
      <w:pPr>
        <w:pStyle w:val="BodyText"/>
      </w:pPr>
      <w:r>
        <w:t>Now to run MODFLOW:</w:t>
      </w:r>
    </w:p>
    <w:p w:rsidR="0021572A" w:rsidRDefault="0021572A" w:rsidP="00312ABF">
      <w:pPr>
        <w:pStyle w:val="BodyText"/>
        <w:numPr>
          <w:ilvl w:val="0"/>
          <w:numId w:val="20"/>
        </w:numPr>
      </w:pPr>
      <w:r w:rsidRPr="00B46EA3">
        <w:rPr>
          <w:b/>
        </w:rPr>
        <w:t>Save</w:t>
      </w:r>
      <w:r>
        <w:t xml:space="preserve"> </w:t>
      </w:r>
      <w:r>
        <w:rPr>
          <w:noProof/>
        </w:rPr>
        <w:drawing>
          <wp:inline distT="0" distB="0" distL="0" distR="0" wp14:anchorId="64931C9D" wp14:editId="7ABDAE70">
            <wp:extent cx="143510" cy="143510"/>
            <wp:effectExtent l="0" t="0" r="8890" b="8890"/>
            <wp:docPr id="169" name="Picture 16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rsidR="0021572A" w:rsidRDefault="0021572A" w:rsidP="00312ABF">
      <w:pPr>
        <w:pStyle w:val="BodyText"/>
        <w:numPr>
          <w:ilvl w:val="0"/>
          <w:numId w:val="20"/>
        </w:numPr>
      </w:pPr>
      <w:r>
        <w:t>Right-click on the “</w:t>
      </w:r>
      <w:r>
        <w:rPr>
          <w:noProof/>
        </w:rPr>
        <w:drawing>
          <wp:inline distT="0" distB="0" distL="0" distR="0" wp14:anchorId="59DA051C" wp14:editId="1C02D7EB">
            <wp:extent cx="156845" cy="136525"/>
            <wp:effectExtent l="0" t="0" r="0" b="0"/>
            <wp:docPr id="168" name="Picture 168"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MODFLOW Folder.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Pr="00B46EA3">
        <w:t>MODFLOW</w:t>
      </w:r>
      <w:r>
        <w:t>” item</w:t>
      </w:r>
      <w:r w:rsidRPr="00B6777E">
        <w:t xml:space="preserve"> </w:t>
      </w:r>
      <w:r w:rsidRPr="00C308F7">
        <w:t xml:space="preserve">under </w:t>
      </w:r>
      <w:r>
        <w:t>“</w:t>
      </w:r>
      <w:r>
        <w:rPr>
          <w:noProof/>
        </w:rPr>
        <w:drawing>
          <wp:inline distT="0" distB="0" distL="0" distR="0" wp14:anchorId="3422168F" wp14:editId="1AC82AAB">
            <wp:extent cx="143510" cy="149860"/>
            <wp:effectExtent l="0" t="0" r="8890" b="2540"/>
            <wp:docPr id="167" name="Picture 167" descr="Ugrid_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grid_lo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510" cy="149860"/>
                    </a:xfrm>
                    <a:prstGeom prst="rect">
                      <a:avLst/>
                    </a:prstGeom>
                    <a:noFill/>
                    <a:ln>
                      <a:noFill/>
                    </a:ln>
                  </pic:spPr>
                </pic:pic>
              </a:graphicData>
            </a:graphic>
          </wp:inline>
        </w:drawing>
      </w:r>
      <w:r>
        <w:rPr>
          <w:noProof/>
        </w:rPr>
        <w:t xml:space="preserve"> </w:t>
      </w:r>
      <w:proofErr w:type="spellStart"/>
      <w:r w:rsidRPr="00B46EA3">
        <w:t>ugrid</w:t>
      </w:r>
      <w:proofErr w:type="spellEnd"/>
      <w:r>
        <w:t>”</w:t>
      </w:r>
      <w:r w:rsidRPr="00C308F7">
        <w:t xml:space="preserve"> item</w:t>
      </w:r>
      <w:r>
        <w:t xml:space="preserve"> and select </w:t>
      </w:r>
      <w:r w:rsidRPr="00B46EA3">
        <w:rPr>
          <w:b/>
        </w:rPr>
        <w:t>Open Containing Folder</w:t>
      </w:r>
      <w:r>
        <w:t xml:space="preserve"> to bring up the </w:t>
      </w:r>
      <w:r w:rsidRPr="00B46EA3">
        <w:rPr>
          <w:i/>
        </w:rPr>
        <w:t>\Tutorials\MODFLOW-USG\Calibration\</w:t>
      </w:r>
      <w:proofErr w:type="spellStart"/>
      <w:r w:rsidRPr="00B46EA3">
        <w:rPr>
          <w:i/>
        </w:rPr>
        <w:t>calib-usg_MODFLOW-ugrid</w:t>
      </w:r>
      <w:proofErr w:type="spellEnd"/>
      <w:r>
        <w:t xml:space="preserve"> directory in Windows Explorer.</w:t>
      </w:r>
    </w:p>
    <w:p w:rsidR="0021572A" w:rsidRDefault="0021572A" w:rsidP="00DE6718">
      <w:pPr>
        <w:pStyle w:val="BodyText"/>
      </w:pPr>
      <w:r>
        <w:t>This is the directory where the MODFLOW-USG input files are saved. Notice that there are several files with “</w:t>
      </w:r>
      <w:proofErr w:type="spellStart"/>
      <w:r>
        <w:t>calib-usg.obsusg</w:t>
      </w:r>
      <w:proofErr w:type="spellEnd"/>
      <w:r>
        <w:t>.” and “</w:t>
      </w:r>
      <w:proofErr w:type="spellStart"/>
      <w:r>
        <w:t>calib-usg.obsusgf</w:t>
      </w:r>
      <w:proofErr w:type="spellEnd"/>
      <w:r>
        <w:t xml:space="preserve">.” as part of the file name. These are not MODFLOW input files, but are used as inputs for the </w:t>
      </w:r>
      <w:smartTag w:uri="urn:schemas-microsoft-com:office:smarttags" w:element="place">
        <w:r>
          <w:t>PEST</w:t>
        </w:r>
      </w:smartTag>
      <w:r>
        <w:t xml:space="preserve"> utilities. </w:t>
      </w:r>
    </w:p>
    <w:p w:rsidR="0021572A" w:rsidRDefault="0021572A" w:rsidP="00DE6718">
      <w:pPr>
        <w:pStyle w:val="BodyText"/>
      </w:pPr>
      <w:r>
        <w:t xml:space="preserve">There are also several batch files in the folder. These batch files are used to call the </w:t>
      </w:r>
      <w:smartTag w:uri="urn:schemas-microsoft-com:office:smarttags" w:element="place">
        <w:r>
          <w:t>PEST</w:t>
        </w:r>
      </w:smartTag>
      <w:r>
        <w:t xml:space="preserve"> utilities after MODFLOW runs. The main batch file is named “usgobs.bat”. This is the batch file that runs once MODFLOW has terminated successfully</w:t>
      </w:r>
    </w:p>
    <w:p w:rsidR="0021572A" w:rsidRDefault="0021572A" w:rsidP="00312ABF">
      <w:pPr>
        <w:pStyle w:val="BodyText"/>
        <w:numPr>
          <w:ilvl w:val="0"/>
          <w:numId w:val="20"/>
        </w:numPr>
      </w:pPr>
      <w:r>
        <w:t>Close Windows Explorer and return to GMS.</w:t>
      </w:r>
    </w:p>
    <w:p w:rsidR="0021572A" w:rsidRDefault="0021572A" w:rsidP="00312ABF">
      <w:pPr>
        <w:pStyle w:val="BodyText"/>
        <w:numPr>
          <w:ilvl w:val="0"/>
          <w:numId w:val="20"/>
        </w:numPr>
      </w:pPr>
      <w:r>
        <w:t xml:space="preserve">Click </w:t>
      </w:r>
      <w:r w:rsidRPr="00B46EA3">
        <w:rPr>
          <w:b/>
        </w:rPr>
        <w:t>Run MODFLOW</w:t>
      </w:r>
      <w:r>
        <w:t xml:space="preserve"> </w:t>
      </w:r>
      <w:r>
        <w:rPr>
          <w:noProof/>
        </w:rPr>
        <w:drawing>
          <wp:inline distT="0" distB="0" distL="0" distR="0" wp14:anchorId="0C1996E0" wp14:editId="4CBDBE0E">
            <wp:extent cx="156845" cy="136525"/>
            <wp:effectExtent l="0" t="0" r="0" b="0"/>
            <wp:docPr id="166" name="Picture 166"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to bring up the </w:t>
      </w:r>
      <w:r w:rsidRPr="00B46EA3">
        <w:rPr>
          <w:i/>
        </w:rPr>
        <w:t>MODFLOW</w:t>
      </w:r>
      <w:r>
        <w:t xml:space="preserve"> model wrapper dialog.</w:t>
      </w:r>
    </w:p>
    <w:p w:rsidR="0021572A" w:rsidRDefault="0021572A" w:rsidP="00312ABF">
      <w:pPr>
        <w:pStyle w:val="BodyText"/>
        <w:numPr>
          <w:ilvl w:val="0"/>
          <w:numId w:val="20"/>
        </w:numPr>
      </w:pPr>
      <w:r>
        <w:t xml:space="preserve">When the model finishes, turn on </w:t>
      </w:r>
      <w:r w:rsidRPr="00B46EA3">
        <w:t>Read solution on exit</w:t>
      </w:r>
      <w:r>
        <w:t xml:space="preserve"> and </w:t>
      </w:r>
      <w:r w:rsidRPr="00B46EA3">
        <w:t>Turn on contours (if not on already)</w:t>
      </w:r>
      <w:r>
        <w:t>.</w:t>
      </w:r>
    </w:p>
    <w:p w:rsidR="0021572A" w:rsidRDefault="0021572A" w:rsidP="00312ABF">
      <w:pPr>
        <w:pStyle w:val="BodyText"/>
        <w:numPr>
          <w:ilvl w:val="0"/>
          <w:numId w:val="20"/>
        </w:numPr>
      </w:pPr>
      <w:r>
        <w:t xml:space="preserve">Click </w:t>
      </w:r>
      <w:r w:rsidRPr="00B46EA3">
        <w:rPr>
          <w:b/>
        </w:rPr>
        <w:t>Close</w:t>
      </w:r>
      <w:r>
        <w:t xml:space="preserve"> to import the solution, exit the </w:t>
      </w:r>
      <w:r w:rsidRPr="00B46EA3">
        <w:rPr>
          <w:i/>
        </w:rPr>
        <w:t>MODFLOW</w:t>
      </w:r>
      <w:r>
        <w:t xml:space="preserve"> model wrapper dialog, and bring up a GMS prompt.</w:t>
      </w:r>
    </w:p>
    <w:p w:rsidR="0021572A" w:rsidRDefault="0021572A" w:rsidP="00DE6718">
      <w:pPr>
        <w:pStyle w:val="BodyText"/>
      </w:pPr>
      <w:r>
        <w:t xml:space="preserve">The prompt states that “The current project includes both a 3D Grid and a </w:t>
      </w:r>
      <w:proofErr w:type="spellStart"/>
      <w:r>
        <w:t>UGrid</w:t>
      </w:r>
      <w:proofErr w:type="spellEnd"/>
      <w:r>
        <w:t xml:space="preserve">. The observation targets will be drawn using data from the active dataset on the active 3D Grid. This display option can be edited in the Map Data Display Options under the section ‘Projects including 3D Grid &amp; </w:t>
      </w:r>
      <w:proofErr w:type="spellStart"/>
      <w:r>
        <w:t>UGrid</w:t>
      </w:r>
      <w:proofErr w:type="spellEnd"/>
      <w:r>
        <w:t>, MODFLOW targets use’.”</w:t>
      </w:r>
    </w:p>
    <w:p w:rsidR="0021572A" w:rsidRDefault="0021572A" w:rsidP="00312ABF">
      <w:pPr>
        <w:pStyle w:val="BodyText"/>
        <w:numPr>
          <w:ilvl w:val="0"/>
          <w:numId w:val="20"/>
        </w:numPr>
      </w:pPr>
      <w:r>
        <w:t xml:space="preserve">Click </w:t>
      </w:r>
      <w:r w:rsidRPr="00B46EA3">
        <w:rPr>
          <w:b/>
        </w:rPr>
        <w:t xml:space="preserve">OK </w:t>
      </w:r>
      <w:r>
        <w:t>to close the prompt.</w:t>
      </w:r>
    </w:p>
    <w:p w:rsidR="0021572A" w:rsidRDefault="0021572A" w:rsidP="00DE6718">
      <w:pPr>
        <w:pStyle w:val="BodyText"/>
      </w:pPr>
      <w:r>
        <w:t xml:space="preserve">The model should update to appear similar to </w:t>
      </w:r>
      <w:r>
        <w:fldChar w:fldCharType="begin"/>
      </w:r>
      <w:r>
        <w:instrText xml:space="preserve"> REF _Ref453776777 \h </w:instrText>
      </w:r>
      <w:r>
        <w:fldChar w:fldCharType="separate"/>
      </w:r>
      <w:r w:rsidR="002E6F56">
        <w:t xml:space="preserve">Figure </w:t>
      </w:r>
      <w:r w:rsidR="002E6F56">
        <w:rPr>
          <w:noProof/>
        </w:rPr>
        <w:t>5</w:t>
      </w:r>
      <w:r>
        <w:fldChar w:fldCharType="end"/>
      </w:r>
      <w:r>
        <w:t>.</w:t>
      </w:r>
    </w:p>
    <w:p w:rsidR="0021572A" w:rsidRDefault="0021572A" w:rsidP="0021572A">
      <w:pPr>
        <w:keepNext/>
      </w:pPr>
      <w:r>
        <w:rPr>
          <w:noProof/>
        </w:rPr>
        <w:lastRenderedPageBreak/>
        <w:drawing>
          <wp:inline distT="0" distB="0" distL="0" distR="0" wp14:anchorId="2630FF25" wp14:editId="40B90309">
            <wp:extent cx="2770505" cy="3943985"/>
            <wp:effectExtent l="19050" t="19050" r="10795" b="18415"/>
            <wp:docPr id="165" name="Picture 165" descr="GMS 10_1 - MODFLOW-USG-Calibration - After first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S 10_1 - MODFLOW-USG-Calibration - After first MODFLOW ru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0505" cy="3943985"/>
                    </a:xfrm>
                    <a:prstGeom prst="rect">
                      <a:avLst/>
                    </a:prstGeom>
                    <a:noFill/>
                    <a:ln w="6350" cmpd="sng">
                      <a:solidFill>
                        <a:srgbClr val="000000"/>
                      </a:solidFill>
                      <a:miter lim="800000"/>
                      <a:headEnd/>
                      <a:tailEnd/>
                    </a:ln>
                    <a:effectLst/>
                  </pic:spPr>
                </pic:pic>
              </a:graphicData>
            </a:graphic>
          </wp:inline>
        </w:drawing>
      </w:r>
    </w:p>
    <w:p w:rsidR="0021572A" w:rsidRDefault="0021572A" w:rsidP="0021572A">
      <w:pPr>
        <w:pStyle w:val="Caption"/>
      </w:pPr>
      <w:bookmarkStart w:id="24" w:name="_Ref453776777"/>
      <w:r>
        <w:t xml:space="preserve">Figure </w:t>
      </w:r>
      <w:r w:rsidR="001B2EB3">
        <w:fldChar w:fldCharType="begin"/>
      </w:r>
      <w:r w:rsidR="001B2EB3">
        <w:instrText xml:space="preserve"> SEQ Figure \* ARABIC </w:instrText>
      </w:r>
      <w:r w:rsidR="001B2EB3">
        <w:fldChar w:fldCharType="separate"/>
      </w:r>
      <w:r w:rsidR="002E6F56">
        <w:rPr>
          <w:noProof/>
        </w:rPr>
        <w:t>5</w:t>
      </w:r>
      <w:r w:rsidR="001B2EB3">
        <w:rPr>
          <w:noProof/>
        </w:rPr>
        <w:fldChar w:fldCharType="end"/>
      </w:r>
      <w:bookmarkEnd w:id="24"/>
      <w:r>
        <w:t xml:space="preserve">      Contours after the initial MODFLOW run</w:t>
      </w:r>
    </w:p>
    <w:p w:rsidR="0021572A" w:rsidRDefault="0021572A" w:rsidP="0021572A">
      <w:pPr>
        <w:pStyle w:val="Heading2"/>
      </w:pPr>
      <w:bookmarkStart w:id="25" w:name="_Toc453781026"/>
      <w:bookmarkStart w:id="26" w:name="_Toc109734256"/>
      <w:r>
        <w:t>Viewing the Model Error</w:t>
      </w:r>
      <w:bookmarkEnd w:id="25"/>
      <w:bookmarkEnd w:id="26"/>
    </w:p>
    <w:p w:rsidR="0021572A" w:rsidRDefault="0021572A" w:rsidP="00DE6718">
      <w:pPr>
        <w:pStyle w:val="BodyText"/>
      </w:pPr>
      <w:r>
        <w:t>Now to compare the model error for the MODFLOW-USG model to the MODFLOW-2000 model:</w:t>
      </w:r>
    </w:p>
    <w:p w:rsidR="0021572A" w:rsidRPr="00962CC3" w:rsidRDefault="0021572A" w:rsidP="00312ABF">
      <w:pPr>
        <w:pStyle w:val="ListNumber"/>
        <w:numPr>
          <w:ilvl w:val="0"/>
          <w:numId w:val="10"/>
        </w:numPr>
        <w:rPr>
          <w:rFonts w:ascii="Arial" w:hAnsi="Arial" w:cs="Arial"/>
          <w:sz w:val="20"/>
          <w:szCs w:val="20"/>
        </w:rPr>
      </w:pPr>
      <w:r w:rsidRPr="00962CC3">
        <w:rPr>
          <w:rFonts w:ascii="Arial" w:hAnsi="Arial" w:cs="Arial"/>
          <w:sz w:val="20"/>
          <w:szCs w:val="20"/>
        </w:rPr>
        <w:t>Right-click on the “</w:t>
      </w:r>
      <w:r w:rsidRPr="00962CC3">
        <w:rPr>
          <w:rFonts w:ascii="Arial" w:hAnsi="Arial" w:cs="Arial"/>
          <w:noProof/>
          <w:sz w:val="20"/>
          <w:szCs w:val="20"/>
        </w:rPr>
        <w:drawing>
          <wp:inline distT="0" distB="0" distL="0" distR="0" wp14:anchorId="14B64CE2" wp14:editId="30B0410F">
            <wp:extent cx="156845" cy="136525"/>
            <wp:effectExtent l="0" t="0" r="0" b="0"/>
            <wp:docPr id="164" name="Picture 16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Generic Folder Locked.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962CC3">
        <w:rPr>
          <w:rFonts w:ascii="Arial" w:hAnsi="Arial" w:cs="Arial"/>
          <w:noProof/>
          <w:sz w:val="20"/>
          <w:szCs w:val="20"/>
        </w:rPr>
        <w:t xml:space="preserve"> </w:t>
      </w:r>
      <w:proofErr w:type="spellStart"/>
      <w:r w:rsidRPr="00962CC3">
        <w:rPr>
          <w:rFonts w:ascii="Arial" w:hAnsi="Arial" w:cs="Arial"/>
          <w:sz w:val="20"/>
          <w:szCs w:val="20"/>
        </w:rPr>
        <w:t>calib-usg</w:t>
      </w:r>
      <w:proofErr w:type="spellEnd"/>
      <w:r w:rsidRPr="00962CC3">
        <w:rPr>
          <w:rFonts w:ascii="Arial" w:hAnsi="Arial" w:cs="Arial"/>
          <w:sz w:val="20"/>
          <w:szCs w:val="20"/>
        </w:rPr>
        <w:t xml:space="preserve"> (MODFLOW)” solution and select </w:t>
      </w:r>
      <w:r w:rsidRPr="00962CC3">
        <w:rPr>
          <w:rFonts w:ascii="Arial" w:hAnsi="Arial" w:cs="Arial"/>
          <w:b/>
          <w:sz w:val="20"/>
          <w:szCs w:val="20"/>
        </w:rPr>
        <w:t xml:space="preserve">Properties… </w:t>
      </w:r>
      <w:r w:rsidRPr="00962CC3">
        <w:rPr>
          <w:rFonts w:ascii="Arial" w:hAnsi="Arial" w:cs="Arial"/>
          <w:sz w:val="20"/>
          <w:szCs w:val="20"/>
        </w:rPr>
        <w:t xml:space="preserve">to bring up the </w:t>
      </w:r>
      <w:r w:rsidRPr="00962CC3">
        <w:rPr>
          <w:rFonts w:ascii="Arial" w:hAnsi="Arial" w:cs="Arial"/>
          <w:i/>
          <w:sz w:val="20"/>
          <w:szCs w:val="20"/>
        </w:rPr>
        <w:t>Properties</w:t>
      </w:r>
      <w:r w:rsidRPr="00962CC3">
        <w:rPr>
          <w:rFonts w:ascii="Arial" w:hAnsi="Arial" w:cs="Arial"/>
          <w:sz w:val="20"/>
          <w:szCs w:val="20"/>
        </w:rPr>
        <w:t xml:space="preserve"> dialog.</w:t>
      </w:r>
    </w:p>
    <w:p w:rsidR="0021572A" w:rsidRDefault="0021572A" w:rsidP="00DE6718">
      <w:pPr>
        <w:pStyle w:val="BodyText"/>
      </w:pPr>
      <w:r>
        <w:t xml:space="preserve">The values should match those shown in </w:t>
      </w:r>
      <w:r>
        <w:fldChar w:fldCharType="begin"/>
      </w:r>
      <w:r>
        <w:instrText xml:space="preserve"> REF _Ref453781127 \h </w:instrText>
      </w:r>
      <w:r>
        <w:fldChar w:fldCharType="separate"/>
      </w:r>
      <w:r w:rsidR="002E6F56">
        <w:t xml:space="preserve">Figure </w:t>
      </w:r>
      <w:r w:rsidR="002E6F56">
        <w:rPr>
          <w:noProof/>
        </w:rPr>
        <w:t>6</w:t>
      </w:r>
      <w:r>
        <w:fldChar w:fldCharType="end"/>
      </w:r>
      <w:r>
        <w:t>.</w:t>
      </w:r>
    </w:p>
    <w:p w:rsidR="0021572A" w:rsidRDefault="0021572A" w:rsidP="0021572A">
      <w:pPr>
        <w:keepNext/>
      </w:pPr>
      <w:r>
        <w:rPr>
          <w:noProof/>
        </w:rPr>
        <w:lastRenderedPageBreak/>
        <w:drawing>
          <wp:inline distT="0" distB="0" distL="0" distR="0" wp14:anchorId="74BCB6CF" wp14:editId="06BE25A7">
            <wp:extent cx="4060190" cy="2736215"/>
            <wp:effectExtent l="19050" t="19050" r="16510" b="2603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0190" cy="2736215"/>
                    </a:xfrm>
                    <a:prstGeom prst="rect">
                      <a:avLst/>
                    </a:prstGeom>
                    <a:noFill/>
                    <a:ln w="6350" cmpd="sng">
                      <a:solidFill>
                        <a:srgbClr val="000000"/>
                      </a:solidFill>
                      <a:miter lim="800000"/>
                      <a:headEnd/>
                      <a:tailEnd/>
                    </a:ln>
                    <a:effectLst/>
                  </pic:spPr>
                </pic:pic>
              </a:graphicData>
            </a:graphic>
          </wp:inline>
        </w:drawing>
      </w:r>
    </w:p>
    <w:p w:rsidR="0021572A" w:rsidRDefault="0021572A" w:rsidP="0021572A">
      <w:pPr>
        <w:pStyle w:val="Caption"/>
      </w:pPr>
      <w:r>
        <w:t xml:space="preserve">      </w:t>
      </w:r>
      <w:bookmarkStart w:id="27" w:name="_Ref453781127"/>
      <w:r>
        <w:t xml:space="preserve">Figure </w:t>
      </w:r>
      <w:r w:rsidR="002E0E4D">
        <w:fldChar w:fldCharType="begin"/>
      </w:r>
      <w:r w:rsidR="002E0E4D">
        <w:instrText xml:space="preserve"> SEQ Figure \* ARABIC </w:instrText>
      </w:r>
      <w:r w:rsidR="002E0E4D">
        <w:fldChar w:fldCharType="separate"/>
      </w:r>
      <w:r w:rsidR="002E6F56">
        <w:rPr>
          <w:noProof/>
        </w:rPr>
        <w:t>6</w:t>
      </w:r>
      <w:r w:rsidR="002E0E4D">
        <w:rPr>
          <w:noProof/>
        </w:rPr>
        <w:fldChar w:fldCharType="end"/>
      </w:r>
      <w:bookmarkEnd w:id="27"/>
      <w:r>
        <w:t xml:space="preserve">      </w:t>
      </w:r>
      <w:r w:rsidRPr="00A10680">
        <w:t>Model error for MODFLOW-USG model</w:t>
      </w:r>
    </w:p>
    <w:p w:rsidR="0021572A" w:rsidRDefault="0021572A" w:rsidP="0021572A">
      <w:pPr>
        <w:pStyle w:val="CNlist0"/>
        <w:numPr>
          <w:ilvl w:val="0"/>
          <w:numId w:val="3"/>
        </w:numPr>
      </w:pPr>
      <w:r w:rsidRPr="00B46EA3">
        <w:t xml:space="preserve">Select </w:t>
      </w:r>
      <w:r>
        <w:rPr>
          <w:b/>
        </w:rPr>
        <w:t>OK</w:t>
      </w:r>
      <w:r w:rsidRPr="00B46EA3">
        <w:t xml:space="preserve"> to</w:t>
      </w:r>
      <w:r>
        <w:t xml:space="preserve"> exit the </w:t>
      </w:r>
      <w:r w:rsidRPr="00B46EA3">
        <w:rPr>
          <w:i/>
        </w:rPr>
        <w:t>Properties</w:t>
      </w:r>
      <w:r>
        <w:t xml:space="preserve"> dialog.</w:t>
      </w:r>
    </w:p>
    <w:p w:rsidR="0021572A" w:rsidRDefault="0021572A" w:rsidP="0021572A">
      <w:pPr>
        <w:pStyle w:val="CNlist0"/>
        <w:numPr>
          <w:ilvl w:val="0"/>
          <w:numId w:val="3"/>
        </w:numPr>
      </w:pPr>
      <w:r>
        <w:t>Right-click on the “</w:t>
      </w:r>
      <w:r>
        <w:rPr>
          <w:noProof/>
        </w:rPr>
        <w:drawing>
          <wp:inline distT="0" distB="0" distL="0" distR="0" wp14:anchorId="47B73449" wp14:editId="5A5DAC56">
            <wp:extent cx="156845" cy="136525"/>
            <wp:effectExtent l="0" t="0" r="0" b="0"/>
            <wp:docPr id="162" name="Picture 16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Generic Folder Locked.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noProof/>
        </w:rPr>
        <w:t xml:space="preserve"> </w:t>
      </w:r>
      <w:proofErr w:type="spellStart"/>
      <w:r w:rsidRPr="00B46EA3">
        <w:t>bigval</w:t>
      </w:r>
      <w:proofErr w:type="spellEnd"/>
      <w:r w:rsidRPr="00B46EA3">
        <w:t xml:space="preserve"> (MODFLOW)</w:t>
      </w:r>
      <w:r>
        <w:t xml:space="preserve">” solution under </w:t>
      </w:r>
      <w:r w:rsidRPr="00B46EA3">
        <w:t>“</w:t>
      </w:r>
      <w:r>
        <w:rPr>
          <w:noProof/>
        </w:rPr>
        <w:drawing>
          <wp:inline distT="0" distB="0" distL="0" distR="0" wp14:anchorId="56A93496" wp14:editId="34533410">
            <wp:extent cx="156845" cy="156845"/>
            <wp:effectExtent l="0" t="0" r="0" b="0"/>
            <wp:docPr id="161" name="Picture 16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3D Grid Icon.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46EA3">
        <w:rPr>
          <w:noProof/>
        </w:rPr>
        <w:t xml:space="preserve"> </w:t>
      </w:r>
      <w:r w:rsidRPr="00B46EA3">
        <w:t>grid”</w:t>
      </w:r>
      <w:r w:rsidRPr="008200F7">
        <w:rPr>
          <w:b/>
        </w:rPr>
        <w:t xml:space="preserve"> </w:t>
      </w:r>
      <w:r>
        <w:t xml:space="preserve">and select </w:t>
      </w:r>
      <w:r w:rsidRPr="00B46EA3">
        <w:rPr>
          <w:b/>
        </w:rPr>
        <w:t>Properties</w:t>
      </w:r>
      <w:r>
        <w:rPr>
          <w:b/>
        </w:rPr>
        <w:t>…</w:t>
      </w:r>
      <w:r>
        <w:t xml:space="preserve"> to bring up the </w:t>
      </w:r>
      <w:r w:rsidRPr="00B46EA3">
        <w:rPr>
          <w:i/>
        </w:rPr>
        <w:t>Properties</w:t>
      </w:r>
      <w:r>
        <w:t xml:space="preserve"> dialog.</w:t>
      </w:r>
    </w:p>
    <w:p w:rsidR="0021572A" w:rsidRDefault="0021572A" w:rsidP="00DE6718">
      <w:pPr>
        <w:pStyle w:val="BodyText"/>
      </w:pPr>
      <w:r>
        <w:t xml:space="preserve">The values should match those shown in </w:t>
      </w:r>
      <w:r>
        <w:fldChar w:fldCharType="begin"/>
      </w:r>
      <w:r>
        <w:instrText xml:space="preserve"> REF _Ref453777175 \h </w:instrText>
      </w:r>
      <w:r>
        <w:fldChar w:fldCharType="separate"/>
      </w:r>
      <w:r w:rsidR="002E6F56">
        <w:t xml:space="preserve">Figure </w:t>
      </w:r>
      <w:r w:rsidR="002E6F56">
        <w:rPr>
          <w:noProof/>
        </w:rPr>
        <w:t>7</w:t>
      </w:r>
      <w:r>
        <w:fldChar w:fldCharType="end"/>
      </w:r>
      <w:r>
        <w:t xml:space="preserve">. Note that the error is slightly different for the two models. This is expected since this MODFLOW-USG model is a copy of the 3D grid model. The difference in the observations comes by using the </w:t>
      </w:r>
      <w:smartTag w:uri="urn:schemas-microsoft-com:office:smarttags" w:element="place">
        <w:r>
          <w:t>PEST</w:t>
        </w:r>
      </w:smartTag>
      <w:r>
        <w:t xml:space="preserve"> utilities to calculate the computed values instead of using the MODFLOW OBS package.</w:t>
      </w:r>
    </w:p>
    <w:p w:rsidR="0021572A" w:rsidRDefault="0021572A" w:rsidP="0021572A">
      <w:pPr>
        <w:keepNext/>
      </w:pPr>
      <w:r>
        <w:rPr>
          <w:noProof/>
        </w:rPr>
        <w:drawing>
          <wp:inline distT="0" distB="0" distL="0" distR="0" wp14:anchorId="77010DEB" wp14:editId="7E7FF4D7">
            <wp:extent cx="4087495" cy="2736215"/>
            <wp:effectExtent l="19050" t="19050" r="27305" b="260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7495" cy="2736215"/>
                    </a:xfrm>
                    <a:prstGeom prst="rect">
                      <a:avLst/>
                    </a:prstGeom>
                    <a:noFill/>
                    <a:ln w="6350" cmpd="sng">
                      <a:solidFill>
                        <a:srgbClr val="000000"/>
                      </a:solidFill>
                      <a:miter lim="800000"/>
                      <a:headEnd/>
                      <a:tailEnd/>
                    </a:ln>
                    <a:effectLst/>
                  </pic:spPr>
                </pic:pic>
              </a:graphicData>
            </a:graphic>
          </wp:inline>
        </w:drawing>
      </w:r>
    </w:p>
    <w:p w:rsidR="0021572A" w:rsidRDefault="0021572A" w:rsidP="0021572A">
      <w:pPr>
        <w:pStyle w:val="Caption"/>
      </w:pPr>
      <w:bookmarkStart w:id="28" w:name="_Ref453777175"/>
      <w:r>
        <w:t xml:space="preserve">Figure </w:t>
      </w:r>
      <w:r w:rsidR="002E0E4D">
        <w:fldChar w:fldCharType="begin"/>
      </w:r>
      <w:r w:rsidR="002E0E4D">
        <w:instrText xml:space="preserve"> SEQ Figure \* ARABIC </w:instrText>
      </w:r>
      <w:r w:rsidR="002E0E4D">
        <w:fldChar w:fldCharType="separate"/>
      </w:r>
      <w:r w:rsidR="002E6F56">
        <w:rPr>
          <w:noProof/>
        </w:rPr>
        <w:t>7</w:t>
      </w:r>
      <w:r w:rsidR="002E0E4D">
        <w:rPr>
          <w:noProof/>
        </w:rPr>
        <w:fldChar w:fldCharType="end"/>
      </w:r>
      <w:bookmarkEnd w:id="28"/>
      <w:r>
        <w:t xml:space="preserve">      </w:t>
      </w:r>
      <w:r w:rsidRPr="00F61DC8">
        <w:t>Model error for MODFLOW-2000 model</w:t>
      </w:r>
    </w:p>
    <w:p w:rsidR="0021572A" w:rsidRDefault="0021572A" w:rsidP="0021572A">
      <w:pPr>
        <w:pStyle w:val="CNlist0"/>
        <w:numPr>
          <w:ilvl w:val="0"/>
          <w:numId w:val="3"/>
        </w:numPr>
      </w:pPr>
      <w:bookmarkStart w:id="29" w:name="_Toc453781027"/>
      <w:bookmarkStart w:id="30" w:name="_Toc453781028"/>
      <w:bookmarkEnd w:id="29"/>
      <w:r w:rsidRPr="00B46EA3">
        <w:t xml:space="preserve">Select </w:t>
      </w:r>
      <w:r>
        <w:rPr>
          <w:b/>
        </w:rPr>
        <w:t>OK</w:t>
      </w:r>
      <w:r w:rsidRPr="00B46EA3">
        <w:t xml:space="preserve"> to</w:t>
      </w:r>
      <w:r>
        <w:t xml:space="preserve"> exit the </w:t>
      </w:r>
      <w:r w:rsidRPr="00B46EA3">
        <w:rPr>
          <w:i/>
        </w:rPr>
        <w:t>Properties</w:t>
      </w:r>
      <w:r>
        <w:t xml:space="preserve"> dialog.</w:t>
      </w:r>
    </w:p>
    <w:p w:rsidR="0021572A" w:rsidRDefault="0021572A" w:rsidP="0021572A">
      <w:pPr>
        <w:pStyle w:val="Heading2"/>
      </w:pPr>
      <w:bookmarkStart w:id="31" w:name="_Toc109734257"/>
      <w:r>
        <w:lastRenderedPageBreak/>
        <w:t>Changing the Observation Target Display Options</w:t>
      </w:r>
      <w:bookmarkEnd w:id="30"/>
      <w:bookmarkEnd w:id="31"/>
    </w:p>
    <w:p w:rsidR="0021572A" w:rsidRDefault="0021572A" w:rsidP="00DE6718">
      <w:pPr>
        <w:pStyle w:val="BodyText"/>
      </w:pPr>
      <w:r>
        <w:t xml:space="preserve">Now to change the display options so that the targets will reflect the computed values from the MODFLOW-USG simulation. </w:t>
      </w:r>
    </w:p>
    <w:p w:rsidR="0021572A" w:rsidRDefault="0021572A" w:rsidP="00312ABF">
      <w:pPr>
        <w:pStyle w:val="BodyText"/>
        <w:numPr>
          <w:ilvl w:val="0"/>
          <w:numId w:val="21"/>
        </w:numPr>
      </w:pPr>
      <w:r>
        <w:t xml:space="preserve">Click </w:t>
      </w:r>
      <w:r w:rsidRPr="00B46EA3">
        <w:rPr>
          <w:rStyle w:val="Highlight"/>
          <w:b/>
          <w:i w:val="0"/>
        </w:rPr>
        <w:t>Display Options</w:t>
      </w:r>
      <w:r>
        <w:t xml:space="preserve"> </w:t>
      </w:r>
      <w:r>
        <w:rPr>
          <w:noProof/>
        </w:rPr>
        <w:drawing>
          <wp:inline distT="0" distB="0" distL="0" distR="0" wp14:anchorId="0DE0E1B5" wp14:editId="073F8B23">
            <wp:extent cx="156845" cy="116205"/>
            <wp:effectExtent l="0" t="0" r="0" b="0"/>
            <wp:docPr id="159" name="Picture 159"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Display Options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t xml:space="preserve"> to bring up the </w:t>
      </w:r>
      <w:r w:rsidRPr="00B46EA3">
        <w:rPr>
          <w:i/>
        </w:rPr>
        <w:t>Display Options</w:t>
      </w:r>
      <w:r>
        <w:t xml:space="preserve"> dialog.</w:t>
      </w:r>
    </w:p>
    <w:p w:rsidR="0021572A" w:rsidRDefault="00682151" w:rsidP="00312ABF">
      <w:pPr>
        <w:pStyle w:val="BodyText"/>
        <w:numPr>
          <w:ilvl w:val="0"/>
          <w:numId w:val="21"/>
        </w:numPr>
      </w:pPr>
      <w:r>
        <w:t>F</w:t>
      </w:r>
      <w:r w:rsidR="0021572A">
        <w:t>rom the list on the left</w:t>
      </w:r>
      <w:r>
        <w:t xml:space="preserve">, select </w:t>
      </w:r>
      <w:r w:rsidRPr="00B46EA3">
        <w:t>“</w:t>
      </w:r>
      <w:r>
        <w:rPr>
          <w:noProof/>
        </w:rPr>
        <w:drawing>
          <wp:inline distT="0" distB="0" distL="0" distR="0" wp14:anchorId="2BC981E7" wp14:editId="6C8939A1">
            <wp:extent cx="136525" cy="149860"/>
            <wp:effectExtent l="0" t="0" r="0" b="2540"/>
            <wp:docPr id="11" name="Picture 11"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Map Module Icon.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6525" cy="149860"/>
                    </a:xfrm>
                    <a:prstGeom prst="rect">
                      <a:avLst/>
                    </a:prstGeom>
                    <a:noFill/>
                    <a:ln>
                      <a:noFill/>
                    </a:ln>
                  </pic:spPr>
                </pic:pic>
              </a:graphicData>
            </a:graphic>
          </wp:inline>
        </w:drawing>
      </w:r>
      <w:r w:rsidRPr="00B46EA3">
        <w:rPr>
          <w:noProof/>
        </w:rPr>
        <w:t xml:space="preserve"> </w:t>
      </w:r>
      <w:r w:rsidRPr="00B46EA3">
        <w:t>Map Data</w:t>
      </w:r>
      <w:r>
        <w:t>”</w:t>
      </w:r>
      <w:r w:rsidR="0021572A">
        <w:t>.</w:t>
      </w:r>
    </w:p>
    <w:p w:rsidR="0021572A" w:rsidRDefault="0021572A" w:rsidP="00312ABF">
      <w:pPr>
        <w:pStyle w:val="BodyText"/>
        <w:numPr>
          <w:ilvl w:val="0"/>
          <w:numId w:val="21"/>
        </w:numPr>
      </w:pPr>
      <w:r>
        <w:t xml:space="preserve">On the </w:t>
      </w:r>
      <w:r w:rsidRPr="00B46EA3">
        <w:rPr>
          <w:i/>
        </w:rPr>
        <w:t>Map</w:t>
      </w:r>
      <w:r>
        <w:t xml:space="preserve"> tab at the bottom of the section on the right, from the </w:t>
      </w:r>
      <w:r w:rsidRPr="00132B21">
        <w:rPr>
          <w:i/>
        </w:rPr>
        <w:t xml:space="preserve">Project including 3D Grid &amp; </w:t>
      </w:r>
      <w:proofErr w:type="spellStart"/>
      <w:r w:rsidRPr="00132B21">
        <w:rPr>
          <w:i/>
        </w:rPr>
        <w:t>UGrid</w:t>
      </w:r>
      <w:proofErr w:type="spellEnd"/>
      <w:r w:rsidRPr="00132B21">
        <w:rPr>
          <w:i/>
        </w:rPr>
        <w:t>, MODFLOW targets use</w:t>
      </w:r>
      <w:r>
        <w:t xml:space="preserve"> drop-down</w:t>
      </w:r>
      <w:r w:rsidR="00682151">
        <w:t>, select “</w:t>
      </w:r>
      <w:proofErr w:type="spellStart"/>
      <w:r w:rsidR="00682151">
        <w:t>UGrid</w:t>
      </w:r>
      <w:proofErr w:type="spellEnd"/>
      <w:r w:rsidR="00682151">
        <w:t>”</w:t>
      </w:r>
      <w:r>
        <w:t>.</w:t>
      </w:r>
    </w:p>
    <w:p w:rsidR="0021572A" w:rsidRDefault="0021572A" w:rsidP="00312ABF">
      <w:pPr>
        <w:pStyle w:val="BodyText"/>
        <w:numPr>
          <w:ilvl w:val="0"/>
          <w:numId w:val="21"/>
        </w:numPr>
      </w:pPr>
      <w:r>
        <w:t xml:space="preserve">Click </w:t>
      </w:r>
      <w:r w:rsidRPr="00B46EA3">
        <w:rPr>
          <w:b/>
        </w:rPr>
        <w:t xml:space="preserve">OK </w:t>
      </w:r>
      <w:r>
        <w:t xml:space="preserve">to exit the </w:t>
      </w:r>
      <w:r w:rsidRPr="00B46EA3">
        <w:rPr>
          <w:i/>
        </w:rPr>
        <w:t>Display Options</w:t>
      </w:r>
      <w:r>
        <w:t xml:space="preserve"> dialog.</w:t>
      </w:r>
    </w:p>
    <w:p w:rsidR="0021572A" w:rsidRDefault="0021572A" w:rsidP="00DE6718">
      <w:pPr>
        <w:pStyle w:val="BodyText"/>
      </w:pPr>
      <w:r>
        <w:t xml:space="preserve">As expected, the targets look nearly the same as the targets did when using the data from the 3D grid. If there is only a 3D Grid or only a </w:t>
      </w:r>
      <w:proofErr w:type="spellStart"/>
      <w:r>
        <w:t>UGrid</w:t>
      </w:r>
      <w:proofErr w:type="spellEnd"/>
      <w:r>
        <w:t xml:space="preserve">, then this display option has no effect on the observation points. However, when a project has </w:t>
      </w:r>
      <w:r w:rsidRPr="00B46EA3">
        <w:t>both</w:t>
      </w:r>
      <w:r>
        <w:t xml:space="preserve"> a 3D Grid MODFLOW simulation and a </w:t>
      </w:r>
      <w:proofErr w:type="spellStart"/>
      <w:r>
        <w:t>UGrid</w:t>
      </w:r>
      <w:proofErr w:type="spellEnd"/>
      <w:r>
        <w:t xml:space="preserve"> MODFLOW simulation, this display option is used to determine the source of the computed values for the observation points.</w:t>
      </w:r>
    </w:p>
    <w:p w:rsidR="0021572A" w:rsidRDefault="0021572A" w:rsidP="0021572A">
      <w:pPr>
        <w:pStyle w:val="Heading1"/>
      </w:pPr>
      <w:bookmarkStart w:id="32" w:name="_Toc453781029"/>
      <w:bookmarkStart w:id="33" w:name="_Toc109734258"/>
      <w:r>
        <w:t xml:space="preserve">Creating a MODFLOW-USG Model on a </w:t>
      </w:r>
      <w:proofErr w:type="spellStart"/>
      <w:r>
        <w:t>Voronoi</w:t>
      </w:r>
      <w:proofErr w:type="spellEnd"/>
      <w:r>
        <w:t xml:space="preserve"> </w:t>
      </w:r>
      <w:proofErr w:type="spellStart"/>
      <w:r>
        <w:t>UGrid</w:t>
      </w:r>
      <w:bookmarkEnd w:id="32"/>
      <w:bookmarkEnd w:id="33"/>
      <w:proofErr w:type="spellEnd"/>
    </w:p>
    <w:p w:rsidR="0021572A" w:rsidRDefault="0021572A" w:rsidP="00DE6718">
      <w:pPr>
        <w:pStyle w:val="BodyText"/>
      </w:pPr>
      <w:bookmarkStart w:id="34" w:name="_Toc453781032"/>
      <w:r>
        <w:t xml:space="preserve">Now, create a second </w:t>
      </w:r>
      <w:proofErr w:type="spellStart"/>
      <w:r>
        <w:t>UGrid</w:t>
      </w:r>
      <w:proofErr w:type="spellEnd"/>
      <w:r>
        <w:t xml:space="preserve"> using the </w:t>
      </w:r>
      <w:proofErr w:type="spellStart"/>
      <w:r>
        <w:t>Voronoi</w:t>
      </w:r>
      <w:proofErr w:type="spellEnd"/>
      <w:r>
        <w:t xml:space="preserve"> criteria. </w:t>
      </w:r>
    </w:p>
    <w:p w:rsidR="0021572A" w:rsidRDefault="0021572A" w:rsidP="0021572A">
      <w:pPr>
        <w:pStyle w:val="Heading2"/>
      </w:pPr>
      <w:bookmarkStart w:id="35" w:name="_Toc109734259"/>
      <w:r>
        <w:t xml:space="preserve">Creating the </w:t>
      </w:r>
      <w:proofErr w:type="spellStart"/>
      <w:r>
        <w:t>UGrid</w:t>
      </w:r>
      <w:bookmarkEnd w:id="34"/>
      <w:bookmarkEnd w:id="35"/>
      <w:proofErr w:type="spellEnd"/>
    </w:p>
    <w:p w:rsidR="0021572A" w:rsidRDefault="0021572A" w:rsidP="00312ABF">
      <w:pPr>
        <w:pStyle w:val="BodyText"/>
        <w:numPr>
          <w:ilvl w:val="0"/>
          <w:numId w:val="22"/>
        </w:numPr>
      </w:pPr>
      <w:r>
        <w:t>Right-click on “</w:t>
      </w:r>
      <w:r>
        <w:rPr>
          <w:noProof/>
        </w:rPr>
        <w:drawing>
          <wp:inline distT="0" distB="0" distL="0" distR="0" wp14:anchorId="6774D6F6" wp14:editId="086796C7">
            <wp:extent cx="156845" cy="156845"/>
            <wp:effectExtent l="0" t="0" r="0" b="0"/>
            <wp:docPr id="157" name="Picture 15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3D Grid Folder.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C0C31">
        <w:t xml:space="preserve"> 3D Grid Data</w:t>
      </w:r>
      <w:r>
        <w:t xml:space="preserve">” in the </w:t>
      </w:r>
      <w:r w:rsidRPr="00B46EA3">
        <w:t>Project Explorer</w:t>
      </w:r>
      <w:r>
        <w:t xml:space="preserve"> and select </w:t>
      </w:r>
      <w:r w:rsidRPr="00E5492E">
        <w:rPr>
          <w:b/>
        </w:rPr>
        <w:t>Delete</w:t>
      </w:r>
      <w:r>
        <w:t>.</w:t>
      </w:r>
    </w:p>
    <w:p w:rsidR="0021572A" w:rsidRDefault="0021572A" w:rsidP="00DE6718">
      <w:pPr>
        <w:pStyle w:val="BodyText"/>
      </w:pPr>
      <w:r>
        <w:t xml:space="preserve">Deleting the 3D Grid before creating </w:t>
      </w:r>
      <w:proofErr w:type="spellStart"/>
      <w:r>
        <w:t>Voronoi</w:t>
      </w:r>
      <w:proofErr w:type="spellEnd"/>
      <w:r>
        <w:t xml:space="preserve"> and </w:t>
      </w:r>
      <w:proofErr w:type="spellStart"/>
      <w:r>
        <w:t>quadtree</w:t>
      </w:r>
      <w:proofErr w:type="spellEnd"/>
      <w:r>
        <w:t xml:space="preserve"> </w:t>
      </w:r>
      <w:proofErr w:type="spellStart"/>
      <w:r>
        <w:t>UGrids</w:t>
      </w:r>
      <w:proofErr w:type="spellEnd"/>
      <w:r>
        <w:t xml:space="preserve"> with corresponding MODFLOW-USG simulations avoids the message about having both a 3D Grid and a </w:t>
      </w:r>
      <w:proofErr w:type="spellStart"/>
      <w:r>
        <w:t>UGrid</w:t>
      </w:r>
      <w:proofErr w:type="spellEnd"/>
      <w:r>
        <w:t xml:space="preserve"> associated with the observation data.</w:t>
      </w:r>
    </w:p>
    <w:p w:rsidR="0021572A" w:rsidRDefault="00682151" w:rsidP="00312ABF">
      <w:pPr>
        <w:pStyle w:val="BodyText"/>
        <w:numPr>
          <w:ilvl w:val="0"/>
          <w:numId w:val="22"/>
        </w:numPr>
      </w:pPr>
      <w:r>
        <w:t>I</w:t>
      </w:r>
      <w:r w:rsidR="0021572A">
        <w:t xml:space="preserve">n the </w:t>
      </w:r>
      <w:r w:rsidR="0021572A" w:rsidRPr="00B46EA3">
        <w:t>Project Explorer</w:t>
      </w:r>
      <w:r>
        <w:t xml:space="preserve">, select </w:t>
      </w:r>
      <w:r w:rsidRPr="00B46EA3">
        <w:t>“</w:t>
      </w:r>
      <w:r>
        <w:rPr>
          <w:noProof/>
        </w:rPr>
        <w:drawing>
          <wp:inline distT="0" distB="0" distL="0" distR="0" wp14:anchorId="091009FE" wp14:editId="475C0381">
            <wp:extent cx="143510" cy="116205"/>
            <wp:effectExtent l="0" t="0" r="8890" b="0"/>
            <wp:docPr id="12" name="Picture 1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B46EA3">
        <w:rPr>
          <w:noProof/>
        </w:rPr>
        <w:t xml:space="preserve"> </w:t>
      </w:r>
      <w:r w:rsidRPr="00B46EA3">
        <w:t>Sources &amp; Sinks</w:t>
      </w:r>
      <w:r>
        <w:t>”</w:t>
      </w:r>
      <w:r w:rsidR="0021572A">
        <w:t xml:space="preserve"> to make it active.</w:t>
      </w:r>
    </w:p>
    <w:p w:rsidR="0021572A" w:rsidRDefault="0021572A" w:rsidP="00312ABF">
      <w:pPr>
        <w:pStyle w:val="BodyText"/>
        <w:numPr>
          <w:ilvl w:val="0"/>
          <w:numId w:val="22"/>
        </w:numPr>
      </w:pPr>
      <w:r>
        <w:t xml:space="preserve">Right-click on </w:t>
      </w:r>
      <w:r w:rsidRPr="00B46EA3">
        <w:t>“</w:t>
      </w:r>
      <w:r>
        <w:rPr>
          <w:noProof/>
        </w:rPr>
        <w:drawing>
          <wp:inline distT="0" distB="0" distL="0" distR="0" wp14:anchorId="2FFF487A" wp14:editId="6F8C3746">
            <wp:extent cx="143510" cy="116205"/>
            <wp:effectExtent l="0" t="0" r="8890" b="0"/>
            <wp:docPr id="155" name="Picture 15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B46EA3">
        <w:rPr>
          <w:noProof/>
        </w:rPr>
        <w:t xml:space="preserve"> </w:t>
      </w:r>
      <w:r w:rsidRPr="00B46EA3">
        <w:t>Sources &amp; Sinks</w:t>
      </w:r>
      <w:r>
        <w:t xml:space="preserve">” and select </w:t>
      </w:r>
      <w:r w:rsidRPr="0097362C">
        <w:rPr>
          <w:i/>
        </w:rPr>
        <w:t xml:space="preserve">Map To | </w:t>
      </w:r>
      <w:proofErr w:type="spellStart"/>
      <w:r w:rsidRPr="00B46EA3">
        <w:rPr>
          <w:b/>
        </w:rPr>
        <w:t>UGrid</w:t>
      </w:r>
      <w:proofErr w:type="spellEnd"/>
      <w:r w:rsidRPr="00B46EA3">
        <w:rPr>
          <w:b/>
        </w:rPr>
        <w:t xml:space="preserve"> </w:t>
      </w:r>
      <w:r>
        <w:t xml:space="preserve">to bring up the </w:t>
      </w:r>
      <w:r w:rsidRPr="00B46EA3">
        <w:rPr>
          <w:i/>
        </w:rPr>
        <w:t xml:space="preserve">Map → </w:t>
      </w:r>
      <w:proofErr w:type="spellStart"/>
      <w:r w:rsidRPr="00B46EA3">
        <w:rPr>
          <w:i/>
        </w:rPr>
        <w:t>UGr</w:t>
      </w:r>
      <w:r w:rsidRPr="00190572">
        <w:rPr>
          <w:i/>
        </w:rPr>
        <w:t>id</w:t>
      </w:r>
      <w:proofErr w:type="spellEnd"/>
      <w:r>
        <w:t xml:space="preserve"> dialog.</w:t>
      </w:r>
    </w:p>
    <w:p w:rsidR="0021572A" w:rsidRDefault="00682151" w:rsidP="00312ABF">
      <w:pPr>
        <w:pStyle w:val="BodyText"/>
        <w:numPr>
          <w:ilvl w:val="0"/>
          <w:numId w:val="22"/>
        </w:numPr>
      </w:pPr>
      <w:r>
        <w:t>F</w:t>
      </w:r>
      <w:r w:rsidR="0021572A">
        <w:t xml:space="preserve">rom the </w:t>
      </w:r>
      <w:r w:rsidR="0021572A" w:rsidRPr="0097362C">
        <w:rPr>
          <w:i/>
        </w:rPr>
        <w:t>Dimension</w:t>
      </w:r>
      <w:r w:rsidR="0021572A">
        <w:t xml:space="preserve"> drop-down</w:t>
      </w:r>
      <w:r>
        <w:t>, select “3D”</w:t>
      </w:r>
      <w:r w:rsidR="0021572A">
        <w:t>.</w:t>
      </w:r>
    </w:p>
    <w:p w:rsidR="0021572A" w:rsidRDefault="00682151" w:rsidP="00312ABF">
      <w:pPr>
        <w:pStyle w:val="BodyText"/>
        <w:numPr>
          <w:ilvl w:val="0"/>
          <w:numId w:val="22"/>
        </w:numPr>
      </w:pPr>
      <w:r>
        <w:t>F</w:t>
      </w:r>
      <w:r w:rsidR="0021572A">
        <w:t xml:space="preserve">rom the </w:t>
      </w:r>
      <w:proofErr w:type="spellStart"/>
      <w:r w:rsidR="0021572A" w:rsidRPr="0097362C">
        <w:rPr>
          <w:i/>
        </w:rPr>
        <w:t>UGrid</w:t>
      </w:r>
      <w:proofErr w:type="spellEnd"/>
      <w:r w:rsidR="0021572A" w:rsidRPr="0097362C">
        <w:rPr>
          <w:i/>
        </w:rPr>
        <w:t xml:space="preserve"> type</w:t>
      </w:r>
      <w:r w:rsidR="0021572A">
        <w:t xml:space="preserve"> drop-down</w:t>
      </w:r>
      <w:r>
        <w:t>, select “</w:t>
      </w:r>
      <w:proofErr w:type="spellStart"/>
      <w:r>
        <w:t>Voronoi</w:t>
      </w:r>
      <w:proofErr w:type="spellEnd"/>
      <w:r>
        <w:t>”</w:t>
      </w:r>
      <w:r w:rsidR="0021572A">
        <w:t>.</w:t>
      </w:r>
    </w:p>
    <w:p w:rsidR="0021572A" w:rsidRDefault="00682151" w:rsidP="00312ABF">
      <w:pPr>
        <w:pStyle w:val="BodyText"/>
        <w:numPr>
          <w:ilvl w:val="0"/>
          <w:numId w:val="22"/>
        </w:numPr>
      </w:pPr>
      <w:r>
        <w:t>I</w:t>
      </w:r>
      <w:r w:rsidR="0021572A">
        <w:t xml:space="preserve">n the </w:t>
      </w:r>
      <w:r w:rsidR="0021572A" w:rsidRPr="0097362C">
        <w:rPr>
          <w:i/>
        </w:rPr>
        <w:t>Z-Dimension</w:t>
      </w:r>
      <w:r w:rsidR="0021572A">
        <w:t xml:space="preserve"> section</w:t>
      </w:r>
      <w:r>
        <w:t xml:space="preserve">, in the </w:t>
      </w:r>
      <w:r w:rsidRPr="0097362C">
        <w:rPr>
          <w:i/>
        </w:rPr>
        <w:t>Number of cells</w:t>
      </w:r>
      <w:r>
        <w:t xml:space="preserve"> field, enter “1”</w:t>
      </w:r>
      <w:r w:rsidR="0021572A">
        <w:t>.</w:t>
      </w:r>
    </w:p>
    <w:p w:rsidR="0021572A" w:rsidRDefault="0021572A" w:rsidP="00312ABF">
      <w:pPr>
        <w:pStyle w:val="BodyText"/>
        <w:numPr>
          <w:ilvl w:val="0"/>
          <w:numId w:val="22"/>
        </w:numPr>
      </w:pPr>
      <w:r>
        <w:t xml:space="preserve">Click </w:t>
      </w:r>
      <w:r w:rsidRPr="00B46EA3">
        <w:rPr>
          <w:b/>
        </w:rPr>
        <w:t>OK</w:t>
      </w:r>
      <w:r>
        <w:t xml:space="preserve"> to close the </w:t>
      </w:r>
      <w:r w:rsidRPr="00B46EA3">
        <w:rPr>
          <w:i/>
        </w:rPr>
        <w:t xml:space="preserve">Map → </w:t>
      </w:r>
      <w:proofErr w:type="spellStart"/>
      <w:r w:rsidRPr="00B46EA3">
        <w:rPr>
          <w:i/>
        </w:rPr>
        <w:t>UGrid</w:t>
      </w:r>
      <w:proofErr w:type="spellEnd"/>
      <w:r>
        <w:t xml:space="preserve"> dialog</w:t>
      </w:r>
      <w:r w:rsidRPr="00B46EA3">
        <w:t>.</w:t>
      </w:r>
    </w:p>
    <w:p w:rsidR="0021572A" w:rsidRDefault="0021572A" w:rsidP="00312ABF">
      <w:pPr>
        <w:pStyle w:val="BodyText"/>
        <w:numPr>
          <w:ilvl w:val="0"/>
          <w:numId w:val="22"/>
        </w:numPr>
      </w:pPr>
      <w:r>
        <w:t>Uncheck the box next to “</w:t>
      </w:r>
      <w:r>
        <w:rPr>
          <w:noProof/>
        </w:rPr>
        <w:drawing>
          <wp:inline distT="0" distB="0" distL="0" distR="0" wp14:anchorId="71317927" wp14:editId="1201CFC5">
            <wp:extent cx="156845" cy="15684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noProof/>
        </w:rPr>
        <w:t xml:space="preserve"> </w:t>
      </w:r>
      <w:proofErr w:type="spellStart"/>
      <w:r w:rsidRPr="00B46EA3">
        <w:t>ugrid</w:t>
      </w:r>
      <w:proofErr w:type="spellEnd"/>
      <w:r>
        <w:t xml:space="preserve">” in the </w:t>
      </w:r>
      <w:r w:rsidRPr="00B46EA3">
        <w:t>Project Explorer</w:t>
      </w:r>
      <w:r>
        <w:t xml:space="preserve"> to better see the newly created “</w:t>
      </w:r>
      <w:r>
        <w:rPr>
          <w:noProof/>
        </w:rPr>
        <w:drawing>
          <wp:inline distT="0" distB="0" distL="0" distR="0" wp14:anchorId="6A8C831E" wp14:editId="2B8F0BD6">
            <wp:extent cx="156845" cy="143510"/>
            <wp:effectExtent l="0" t="0" r="0" b="8890"/>
            <wp:docPr id="153" name="Picture 153"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Ugrid-i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Pr>
          <w:noProof/>
        </w:rPr>
        <w:t xml:space="preserve"> ugrid (2)”</w:t>
      </w:r>
      <w:r>
        <w:t>.</w:t>
      </w:r>
    </w:p>
    <w:p w:rsidR="0021572A" w:rsidRDefault="0021572A" w:rsidP="00DE6718">
      <w:pPr>
        <w:pStyle w:val="BodyText"/>
      </w:pPr>
      <w:r>
        <w:t xml:space="preserve">The new </w:t>
      </w:r>
      <w:proofErr w:type="spellStart"/>
      <w:r>
        <w:t>UGrid</w:t>
      </w:r>
      <w:proofErr w:type="spellEnd"/>
      <w:r>
        <w:t xml:space="preserve"> should be similar to </w:t>
      </w:r>
      <w:r>
        <w:fldChar w:fldCharType="begin"/>
      </w:r>
      <w:r>
        <w:instrText xml:space="preserve"> REF _Ref453778352 \h </w:instrText>
      </w:r>
      <w:r>
        <w:fldChar w:fldCharType="separate"/>
      </w:r>
      <w:r w:rsidR="002E6F56">
        <w:t xml:space="preserve">Figure </w:t>
      </w:r>
      <w:r w:rsidR="002E6F56">
        <w:rPr>
          <w:noProof/>
        </w:rPr>
        <w:t>8</w:t>
      </w:r>
      <w:r>
        <w:fldChar w:fldCharType="end"/>
      </w:r>
      <w:r>
        <w:t>.</w:t>
      </w:r>
    </w:p>
    <w:p w:rsidR="0021572A" w:rsidRDefault="0021572A" w:rsidP="0021572A">
      <w:pPr>
        <w:keepNext/>
      </w:pPr>
      <w:r>
        <w:rPr>
          <w:noProof/>
        </w:rPr>
        <w:lastRenderedPageBreak/>
        <w:drawing>
          <wp:inline distT="0" distB="0" distL="0" distR="0" wp14:anchorId="29C5E6D6" wp14:editId="28356E45">
            <wp:extent cx="2524760" cy="3418840"/>
            <wp:effectExtent l="19050" t="19050" r="27940" b="1016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4760" cy="3418840"/>
                    </a:xfrm>
                    <a:prstGeom prst="rect">
                      <a:avLst/>
                    </a:prstGeom>
                    <a:noFill/>
                    <a:ln w="6350" cmpd="sng">
                      <a:solidFill>
                        <a:srgbClr val="000000"/>
                      </a:solidFill>
                      <a:miter lim="800000"/>
                      <a:headEnd/>
                      <a:tailEnd/>
                    </a:ln>
                    <a:effectLst/>
                  </pic:spPr>
                </pic:pic>
              </a:graphicData>
            </a:graphic>
          </wp:inline>
        </w:drawing>
      </w:r>
    </w:p>
    <w:p w:rsidR="0021572A" w:rsidRPr="00311F53" w:rsidRDefault="0021572A" w:rsidP="0021572A">
      <w:pPr>
        <w:pStyle w:val="Caption"/>
        <w:jc w:val="both"/>
      </w:pPr>
      <w:r>
        <w:t xml:space="preserve">      </w:t>
      </w:r>
      <w:bookmarkStart w:id="36" w:name="_Ref453778352"/>
      <w:r>
        <w:t xml:space="preserve">Figure </w:t>
      </w:r>
      <w:r w:rsidR="001B2EB3">
        <w:fldChar w:fldCharType="begin"/>
      </w:r>
      <w:r w:rsidR="001B2EB3">
        <w:instrText xml:space="preserve"> SEQ Figure \* ARABIC </w:instrText>
      </w:r>
      <w:r w:rsidR="001B2EB3">
        <w:fldChar w:fldCharType="separate"/>
      </w:r>
      <w:r w:rsidR="002E6F56">
        <w:rPr>
          <w:noProof/>
        </w:rPr>
        <w:t>8</w:t>
      </w:r>
      <w:r w:rsidR="001B2EB3">
        <w:rPr>
          <w:noProof/>
        </w:rPr>
        <w:fldChar w:fldCharType="end"/>
      </w:r>
      <w:bookmarkEnd w:id="36"/>
      <w:r>
        <w:t xml:space="preserve">      </w:t>
      </w:r>
      <w:proofErr w:type="spellStart"/>
      <w:r>
        <w:t>Voronoi</w:t>
      </w:r>
      <w:proofErr w:type="spellEnd"/>
      <w:r>
        <w:t xml:space="preserve"> </w:t>
      </w:r>
      <w:proofErr w:type="spellStart"/>
      <w:r>
        <w:t>UGrid</w:t>
      </w:r>
      <w:proofErr w:type="spellEnd"/>
    </w:p>
    <w:p w:rsidR="0021572A" w:rsidRDefault="0021572A" w:rsidP="0021572A">
      <w:pPr>
        <w:pStyle w:val="Heading2"/>
      </w:pPr>
      <w:bookmarkStart w:id="37" w:name="_Toc453781033"/>
      <w:bookmarkStart w:id="38" w:name="_Ref476836975"/>
      <w:bookmarkStart w:id="39" w:name="_Toc109734260"/>
      <w:r>
        <w:t>Creating the MODFLOW-USG Simulation</w:t>
      </w:r>
      <w:bookmarkEnd w:id="37"/>
      <w:bookmarkEnd w:id="38"/>
      <w:bookmarkEnd w:id="39"/>
    </w:p>
    <w:p w:rsidR="0021572A" w:rsidRDefault="0021572A" w:rsidP="00DE6718">
      <w:pPr>
        <w:pStyle w:val="BodyText"/>
      </w:pPr>
      <w:r>
        <w:t xml:space="preserve">Now, create a MODFLOW-USG simulation on the </w:t>
      </w:r>
      <w:proofErr w:type="spellStart"/>
      <w:r>
        <w:t>UGrid</w:t>
      </w:r>
      <w:proofErr w:type="spellEnd"/>
      <w:r>
        <w:t>. Start with creating a new MODFLOW simulation. Then, use the layer interpolation tools to set the elevations of the grid and convert the conceptual model by mapping it to MODFLOW.</w:t>
      </w:r>
    </w:p>
    <w:p w:rsidR="0021572A" w:rsidRDefault="0021572A" w:rsidP="00312ABF">
      <w:pPr>
        <w:pStyle w:val="BodyText"/>
        <w:numPr>
          <w:ilvl w:val="0"/>
          <w:numId w:val="23"/>
        </w:numPr>
      </w:pPr>
      <w:r>
        <w:t>Right-click on “</w:t>
      </w:r>
      <w:r>
        <w:rPr>
          <w:noProof/>
        </w:rPr>
        <w:drawing>
          <wp:inline distT="0" distB="0" distL="0" distR="0" wp14:anchorId="24D40E55" wp14:editId="76368E5E">
            <wp:extent cx="156845" cy="143510"/>
            <wp:effectExtent l="0" t="0" r="0" b="8890"/>
            <wp:docPr id="151" name="Picture 151"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Ugrid-i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Pr>
          <w:noProof/>
        </w:rPr>
        <w:t xml:space="preserve"> </w:t>
      </w:r>
      <w:proofErr w:type="spellStart"/>
      <w:r w:rsidRPr="00B46EA3">
        <w:t>ugrid</w:t>
      </w:r>
      <w:proofErr w:type="spellEnd"/>
      <w:r w:rsidRPr="00B46EA3">
        <w:t xml:space="preserve"> (2)</w:t>
      </w:r>
      <w:r>
        <w:t xml:space="preserve">” and select </w:t>
      </w:r>
      <w:r w:rsidRPr="00B46EA3">
        <w:rPr>
          <w:b/>
        </w:rPr>
        <w:t>Rename</w:t>
      </w:r>
      <w:r>
        <w:t>.</w:t>
      </w:r>
    </w:p>
    <w:p w:rsidR="0021572A" w:rsidRDefault="0021572A" w:rsidP="00312ABF">
      <w:pPr>
        <w:pStyle w:val="BodyText"/>
        <w:numPr>
          <w:ilvl w:val="0"/>
          <w:numId w:val="23"/>
        </w:numPr>
      </w:pPr>
      <w:r>
        <w:t>Enter “</w:t>
      </w:r>
      <w:proofErr w:type="spellStart"/>
      <w:r>
        <w:t>voronoi</w:t>
      </w:r>
      <w:proofErr w:type="spellEnd"/>
      <w:r>
        <w:t xml:space="preserve">” and press </w:t>
      </w:r>
      <w:r w:rsidRPr="00B46EA3">
        <w:rPr>
          <w:i/>
        </w:rPr>
        <w:t>Enter</w:t>
      </w:r>
      <w:r>
        <w:t xml:space="preserve"> to set the new name.</w:t>
      </w:r>
    </w:p>
    <w:p w:rsidR="0021572A" w:rsidRDefault="0021572A" w:rsidP="00312ABF">
      <w:pPr>
        <w:pStyle w:val="BodyText"/>
        <w:numPr>
          <w:ilvl w:val="0"/>
          <w:numId w:val="23"/>
        </w:numPr>
      </w:pPr>
      <w:r>
        <w:t>Right-click on “</w:t>
      </w:r>
      <w:r>
        <w:rPr>
          <w:noProof/>
        </w:rPr>
        <w:drawing>
          <wp:inline distT="0" distB="0" distL="0" distR="0" wp14:anchorId="2600B4E5" wp14:editId="04287BB4">
            <wp:extent cx="156845" cy="143510"/>
            <wp:effectExtent l="0" t="0" r="0" b="8890"/>
            <wp:docPr id="150" name="Picture 150"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Ugrid-i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Pr="00B46EA3">
        <w:rPr>
          <w:noProof/>
        </w:rPr>
        <w:t xml:space="preserve"> </w:t>
      </w:r>
      <w:proofErr w:type="spellStart"/>
      <w:r w:rsidRPr="00B46EA3">
        <w:t>voronoi</w:t>
      </w:r>
      <w:proofErr w:type="spellEnd"/>
      <w:r>
        <w:t>”</w:t>
      </w:r>
      <w:r w:rsidRPr="00B46EA3">
        <w:t xml:space="preserve"> </w:t>
      </w:r>
      <w:r>
        <w:t xml:space="preserve">and select </w:t>
      </w:r>
      <w:r w:rsidRPr="00B46EA3">
        <w:rPr>
          <w:b/>
        </w:rPr>
        <w:t>New MODFLOW</w:t>
      </w:r>
      <w:r>
        <w:rPr>
          <w:b/>
        </w:rPr>
        <w:t>…</w:t>
      </w:r>
      <w:r>
        <w:t xml:space="preserve"> to bring up the </w:t>
      </w:r>
      <w:r w:rsidRPr="00B46EA3">
        <w:rPr>
          <w:i/>
        </w:rPr>
        <w:t>MODFLOW Global/Basic Package</w:t>
      </w:r>
      <w:r>
        <w:t xml:space="preserve"> dialog.</w:t>
      </w:r>
    </w:p>
    <w:p w:rsidR="0021572A" w:rsidRDefault="0021572A" w:rsidP="00312ABF">
      <w:pPr>
        <w:pStyle w:val="BodyText"/>
        <w:numPr>
          <w:ilvl w:val="0"/>
          <w:numId w:val="23"/>
        </w:numPr>
      </w:pPr>
      <w:r>
        <w:t xml:space="preserve">Click </w:t>
      </w:r>
      <w:r w:rsidRPr="00B46EA3">
        <w:rPr>
          <w:b/>
        </w:rPr>
        <w:t xml:space="preserve">OK </w:t>
      </w:r>
      <w:r>
        <w:t xml:space="preserve">to exit the </w:t>
      </w:r>
      <w:r w:rsidRPr="00B46EA3">
        <w:rPr>
          <w:i/>
        </w:rPr>
        <w:t>MODFLOW Global/Basic Package</w:t>
      </w:r>
      <w:r>
        <w:t xml:space="preserve"> dialog.</w:t>
      </w:r>
    </w:p>
    <w:p w:rsidR="0021572A" w:rsidRDefault="0021572A" w:rsidP="00312ABF">
      <w:pPr>
        <w:pStyle w:val="BodyText"/>
        <w:numPr>
          <w:ilvl w:val="0"/>
          <w:numId w:val="23"/>
        </w:numPr>
      </w:pPr>
      <w:r>
        <w:t>Right-click on “</w:t>
      </w:r>
      <w:r>
        <w:rPr>
          <w:noProof/>
        </w:rPr>
        <w:drawing>
          <wp:inline distT="0" distB="0" distL="0" distR="0" wp14:anchorId="201E58F2" wp14:editId="47470A5D">
            <wp:extent cx="156845" cy="156845"/>
            <wp:effectExtent l="0" t="0" r="0" b="0"/>
            <wp:docPr id="149" name="Picture 149"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2D Scatter Icon.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B46EA3">
        <w:t>Layers</w:t>
      </w:r>
      <w:r>
        <w:t xml:space="preserve">” and select </w:t>
      </w:r>
      <w:r w:rsidRPr="002D60CD">
        <w:rPr>
          <w:i/>
        </w:rPr>
        <w:t xml:space="preserve">Interpolate to | </w:t>
      </w:r>
      <w:r w:rsidRPr="00B46EA3">
        <w:rPr>
          <w:b/>
        </w:rPr>
        <w:t>MODFLOW Layers</w:t>
      </w:r>
      <w:r>
        <w:t xml:space="preserve"> to bring up the </w:t>
      </w:r>
      <w:r w:rsidRPr="00B46EA3">
        <w:rPr>
          <w:i/>
        </w:rPr>
        <w:t>Interpolate to MODFLOW Layers</w:t>
      </w:r>
      <w:r>
        <w:t xml:space="preserve"> dialog.</w:t>
      </w:r>
    </w:p>
    <w:p w:rsidR="0021572A" w:rsidRDefault="0021572A" w:rsidP="00312ABF">
      <w:pPr>
        <w:pStyle w:val="BodyText"/>
        <w:numPr>
          <w:ilvl w:val="0"/>
          <w:numId w:val="23"/>
        </w:numPr>
      </w:pPr>
      <w:r>
        <w:t xml:space="preserve">Click </w:t>
      </w:r>
      <w:r w:rsidRPr="00B46EA3">
        <w:rPr>
          <w:b/>
        </w:rPr>
        <w:t xml:space="preserve">OK </w:t>
      </w:r>
      <w:r>
        <w:t xml:space="preserve">to accept the defaults, close the </w:t>
      </w:r>
      <w:r w:rsidRPr="00B46EA3">
        <w:rPr>
          <w:i/>
        </w:rPr>
        <w:t>Interpolate to MODFLOW Layers</w:t>
      </w:r>
      <w:r>
        <w:t xml:space="preserve"> dialog, and interpolate the layer elevations to “</w:t>
      </w:r>
      <w:r>
        <w:rPr>
          <w:noProof/>
        </w:rPr>
        <w:drawing>
          <wp:inline distT="0" distB="0" distL="0" distR="0" wp14:anchorId="0B657272" wp14:editId="4DE43F07">
            <wp:extent cx="156845" cy="143510"/>
            <wp:effectExtent l="0" t="0" r="0" b="8890"/>
            <wp:docPr id="148" name="Picture 148"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Ugrid-i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t xml:space="preserve"> </w:t>
      </w:r>
      <w:proofErr w:type="spellStart"/>
      <w:r>
        <w:t>voronoi</w:t>
      </w:r>
      <w:proofErr w:type="spellEnd"/>
      <w:r>
        <w:t>”.</w:t>
      </w:r>
    </w:p>
    <w:p w:rsidR="0021572A" w:rsidRDefault="0021572A" w:rsidP="00312ABF">
      <w:pPr>
        <w:pStyle w:val="BodyText"/>
        <w:numPr>
          <w:ilvl w:val="0"/>
          <w:numId w:val="23"/>
        </w:numPr>
      </w:pPr>
      <w:r>
        <w:t xml:space="preserve">Right-click on </w:t>
      </w:r>
      <w:r w:rsidRPr="00B46EA3">
        <w:t>“</w:t>
      </w:r>
      <w:r>
        <w:rPr>
          <w:noProof/>
        </w:rPr>
        <w:drawing>
          <wp:inline distT="0" distB="0" distL="0" distR="0" wp14:anchorId="4852D18D" wp14:editId="2C3DD82E">
            <wp:extent cx="143510" cy="156845"/>
            <wp:effectExtent l="0" t="0" r="8890" b="0"/>
            <wp:docPr id="147" name="Picture 147"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Conceptual Model Icon.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B46EA3">
        <w:rPr>
          <w:noProof/>
        </w:rPr>
        <w:t xml:space="preserve"> </w:t>
      </w:r>
      <w:proofErr w:type="spellStart"/>
      <w:r w:rsidRPr="00B46EA3">
        <w:t>BigVal</w:t>
      </w:r>
      <w:proofErr w:type="spellEnd"/>
      <w:r>
        <w:t xml:space="preserve">” and select </w:t>
      </w:r>
      <w:r w:rsidRPr="002D60CD">
        <w:rPr>
          <w:i/>
        </w:rPr>
        <w:t xml:space="preserve">Map to | </w:t>
      </w:r>
      <w:r w:rsidRPr="00B46EA3">
        <w:rPr>
          <w:b/>
        </w:rPr>
        <w:t>MODFLOW/MODPATH</w:t>
      </w:r>
      <w:r>
        <w:t xml:space="preserve"> to bring up the </w:t>
      </w:r>
      <w:r w:rsidRPr="00B46EA3">
        <w:rPr>
          <w:i/>
        </w:rPr>
        <w:t xml:space="preserve">Map → Model </w:t>
      </w:r>
      <w:r>
        <w:t xml:space="preserve">dialog. </w:t>
      </w:r>
    </w:p>
    <w:p w:rsidR="0021572A" w:rsidRDefault="0021572A" w:rsidP="00312ABF">
      <w:pPr>
        <w:pStyle w:val="BodyText"/>
        <w:numPr>
          <w:ilvl w:val="0"/>
          <w:numId w:val="23"/>
        </w:numPr>
      </w:pPr>
      <w:r>
        <w:t xml:space="preserve">Click </w:t>
      </w:r>
      <w:r w:rsidRPr="00B46EA3">
        <w:rPr>
          <w:b/>
        </w:rPr>
        <w:t>OK</w:t>
      </w:r>
      <w:r>
        <w:t xml:space="preserve"> to accept the defaults, close the </w:t>
      </w:r>
      <w:r w:rsidRPr="00B46EA3">
        <w:rPr>
          <w:i/>
        </w:rPr>
        <w:t>Map → Model</w:t>
      </w:r>
      <w:r>
        <w:t xml:space="preserve"> dialog, and convert the conceptual model to “</w:t>
      </w:r>
      <w:r>
        <w:rPr>
          <w:noProof/>
        </w:rPr>
        <w:drawing>
          <wp:inline distT="0" distB="0" distL="0" distR="0" wp14:anchorId="5B9B1AE6" wp14:editId="6863E09D">
            <wp:extent cx="156845" cy="143510"/>
            <wp:effectExtent l="0" t="0" r="0" b="8890"/>
            <wp:docPr id="146" name="Picture 146"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Ugrid-i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t xml:space="preserve"> </w:t>
      </w:r>
      <w:proofErr w:type="spellStart"/>
      <w:r>
        <w:t>voronoi</w:t>
      </w:r>
      <w:proofErr w:type="spellEnd"/>
      <w:r>
        <w:t>”. This process may take a few moments.</w:t>
      </w:r>
    </w:p>
    <w:p w:rsidR="0021572A" w:rsidRDefault="00282202" w:rsidP="00312ABF">
      <w:pPr>
        <w:pStyle w:val="BodyText"/>
        <w:numPr>
          <w:ilvl w:val="0"/>
          <w:numId w:val="23"/>
        </w:numPr>
      </w:pPr>
      <w:r>
        <w:t>U</w:t>
      </w:r>
      <w:r w:rsidR="0021572A" w:rsidRPr="00B46EA3">
        <w:t>nder</w:t>
      </w:r>
      <w:r>
        <w:t>neath</w:t>
      </w:r>
      <w:r w:rsidR="0021572A" w:rsidRPr="00B46EA3">
        <w:t xml:space="preserve"> “</w:t>
      </w:r>
      <w:r w:rsidR="0021572A">
        <w:rPr>
          <w:noProof/>
        </w:rPr>
        <w:drawing>
          <wp:inline distT="0" distB="0" distL="0" distR="0" wp14:anchorId="5AACD8ED" wp14:editId="340AD989">
            <wp:extent cx="156845" cy="143510"/>
            <wp:effectExtent l="0" t="0" r="0" b="8890"/>
            <wp:docPr id="144" name="Picture 144"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Ugrid-i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0021572A" w:rsidRPr="00B46EA3">
        <w:rPr>
          <w:noProof/>
        </w:rPr>
        <w:t xml:space="preserve"> </w:t>
      </w:r>
      <w:proofErr w:type="spellStart"/>
      <w:r w:rsidR="0021572A" w:rsidRPr="00B46EA3">
        <w:t>voronoi</w:t>
      </w:r>
      <w:proofErr w:type="spellEnd"/>
      <w:r w:rsidR="0021572A">
        <w:t>”</w:t>
      </w:r>
      <w:r>
        <w:t>, right-click on “</w:t>
      </w:r>
      <w:r>
        <w:rPr>
          <w:noProof/>
        </w:rPr>
        <w:drawing>
          <wp:inline distT="0" distB="0" distL="0" distR="0" wp14:anchorId="1F4823A7" wp14:editId="2D8C9111">
            <wp:extent cx="156845" cy="136525"/>
            <wp:effectExtent l="0" t="0" r="0" b="0"/>
            <wp:docPr id="13" name="Picture 13"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MODFLOW Folder.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b/>
        </w:rPr>
        <w:t xml:space="preserve"> </w:t>
      </w:r>
      <w:r w:rsidRPr="00B46EA3">
        <w:t>MODFLOW</w:t>
      </w:r>
      <w:r>
        <w:t>”</w:t>
      </w:r>
      <w:r w:rsidR="0021572A" w:rsidRPr="00B46EA3">
        <w:t xml:space="preserve"> </w:t>
      </w:r>
      <w:r w:rsidR="0021572A">
        <w:t xml:space="preserve">and select </w:t>
      </w:r>
      <w:r w:rsidR="0021572A" w:rsidRPr="00B46EA3">
        <w:rPr>
          <w:b/>
        </w:rPr>
        <w:t>Observations</w:t>
      </w:r>
      <w:r w:rsidR="0021572A">
        <w:rPr>
          <w:b/>
        </w:rPr>
        <w:t>…</w:t>
      </w:r>
      <w:r w:rsidR="0021572A" w:rsidRPr="00B46EA3">
        <w:rPr>
          <w:b/>
        </w:rPr>
        <w:t xml:space="preserve"> </w:t>
      </w:r>
      <w:r w:rsidR="0021572A">
        <w:t xml:space="preserve">to bring up the </w:t>
      </w:r>
      <w:r w:rsidR="0021572A" w:rsidRPr="00B46EA3">
        <w:rPr>
          <w:i/>
        </w:rPr>
        <w:t>MODFLOW-USG Observations</w:t>
      </w:r>
      <w:r w:rsidR="0021572A">
        <w:t xml:space="preserve"> dialog. </w:t>
      </w:r>
    </w:p>
    <w:p w:rsidR="0021572A" w:rsidRDefault="0021572A" w:rsidP="00DE6718">
      <w:pPr>
        <w:pStyle w:val="BodyText"/>
      </w:pPr>
      <w:r>
        <w:t xml:space="preserve">Notice that the observation data has already been populated. This happens as part of mapping the data to MODFLOW. </w:t>
      </w:r>
    </w:p>
    <w:p w:rsidR="0021572A" w:rsidRDefault="0021572A" w:rsidP="00312ABF">
      <w:pPr>
        <w:pStyle w:val="BodyText"/>
        <w:numPr>
          <w:ilvl w:val="0"/>
          <w:numId w:val="23"/>
        </w:numPr>
      </w:pPr>
      <w:r>
        <w:lastRenderedPageBreak/>
        <w:t xml:space="preserve">Click </w:t>
      </w:r>
      <w:r w:rsidRPr="00B46EA3">
        <w:rPr>
          <w:b/>
        </w:rPr>
        <w:t>Generate PEST Obs. Data</w:t>
      </w:r>
      <w:r>
        <w:rPr>
          <w:b/>
        </w:rPr>
        <w:t>…</w:t>
      </w:r>
      <w:r>
        <w:t xml:space="preserve"> to bring up the </w:t>
      </w:r>
      <w:r w:rsidRPr="00B46EA3">
        <w:rPr>
          <w:i/>
        </w:rPr>
        <w:t>Generate Observations</w:t>
      </w:r>
      <w:r>
        <w:t xml:space="preserve"> dialog.</w:t>
      </w:r>
    </w:p>
    <w:p w:rsidR="0021572A" w:rsidRDefault="0021572A" w:rsidP="00DE6718">
      <w:pPr>
        <w:pStyle w:val="BodyText"/>
      </w:pPr>
      <w:r>
        <w:t>Notice that both coverages listed have a check next to them.</w:t>
      </w:r>
    </w:p>
    <w:p w:rsidR="0021572A" w:rsidRDefault="0021572A" w:rsidP="00312ABF">
      <w:pPr>
        <w:pStyle w:val="BodyText"/>
        <w:numPr>
          <w:ilvl w:val="0"/>
          <w:numId w:val="23"/>
        </w:numPr>
      </w:pPr>
      <w:r>
        <w:t xml:space="preserve">Click </w:t>
      </w:r>
      <w:r w:rsidRPr="00B46EA3">
        <w:rPr>
          <w:b/>
        </w:rPr>
        <w:t>OK</w:t>
      </w:r>
      <w:r w:rsidRPr="00B46EA3">
        <w:t xml:space="preserve"> </w:t>
      </w:r>
      <w:r>
        <w:t xml:space="preserve">to exit the </w:t>
      </w:r>
      <w:r w:rsidRPr="00B46EA3">
        <w:rPr>
          <w:i/>
        </w:rPr>
        <w:t>Generate Observations</w:t>
      </w:r>
      <w:r>
        <w:t xml:space="preserve"> dialog.</w:t>
      </w:r>
    </w:p>
    <w:p w:rsidR="0021572A" w:rsidRPr="002D60CD" w:rsidRDefault="0021572A" w:rsidP="00312ABF">
      <w:pPr>
        <w:pStyle w:val="BodyText"/>
        <w:numPr>
          <w:ilvl w:val="0"/>
          <w:numId w:val="23"/>
        </w:numPr>
      </w:pPr>
      <w:r>
        <w:t xml:space="preserve">Click </w:t>
      </w:r>
      <w:r w:rsidRPr="00B46EA3">
        <w:rPr>
          <w:b/>
        </w:rPr>
        <w:t>OK</w:t>
      </w:r>
      <w:r>
        <w:t xml:space="preserve"> to exit the </w:t>
      </w:r>
      <w:r w:rsidRPr="00B46EA3">
        <w:rPr>
          <w:i/>
        </w:rPr>
        <w:t>MODFLOW-USG Observations</w:t>
      </w:r>
      <w:r>
        <w:t xml:space="preserve"> dialog.</w:t>
      </w:r>
    </w:p>
    <w:p w:rsidR="0021572A" w:rsidRDefault="0021572A" w:rsidP="0021572A">
      <w:pPr>
        <w:pStyle w:val="Heading2"/>
      </w:pPr>
      <w:bookmarkStart w:id="40" w:name="_Toc453781034"/>
      <w:bookmarkStart w:id="41" w:name="_Toc109734261"/>
      <w:r>
        <w:t>Saving and Running MODFLOW-USG</w:t>
      </w:r>
      <w:bookmarkEnd w:id="40"/>
      <w:bookmarkEnd w:id="41"/>
    </w:p>
    <w:p w:rsidR="0021572A" w:rsidRDefault="0021572A" w:rsidP="00DE6718">
      <w:pPr>
        <w:pStyle w:val="BodyText"/>
      </w:pPr>
      <w:r>
        <w:t xml:space="preserve">Now to run MODFLOW using the </w:t>
      </w:r>
      <w:proofErr w:type="spellStart"/>
      <w:r>
        <w:t>Voronoi</w:t>
      </w:r>
      <w:proofErr w:type="spellEnd"/>
      <w:r>
        <w:t xml:space="preserve"> </w:t>
      </w:r>
      <w:proofErr w:type="spellStart"/>
      <w:r>
        <w:t>UGrid</w:t>
      </w:r>
      <w:proofErr w:type="spellEnd"/>
      <w:r>
        <w:t>:</w:t>
      </w:r>
    </w:p>
    <w:p w:rsidR="0021572A" w:rsidRDefault="0021572A" w:rsidP="00312ABF">
      <w:pPr>
        <w:pStyle w:val="BodyText"/>
        <w:numPr>
          <w:ilvl w:val="0"/>
          <w:numId w:val="18"/>
        </w:numPr>
      </w:pPr>
      <w:r w:rsidRPr="00B46EA3">
        <w:rPr>
          <w:b/>
        </w:rPr>
        <w:t>Save</w:t>
      </w:r>
      <w:r>
        <w:t xml:space="preserve"> </w:t>
      </w:r>
      <w:r>
        <w:rPr>
          <w:noProof/>
        </w:rPr>
        <w:drawing>
          <wp:inline distT="0" distB="0" distL="0" distR="0" wp14:anchorId="04A5F306" wp14:editId="6D68E958">
            <wp:extent cx="143510" cy="143510"/>
            <wp:effectExtent l="0" t="0" r="8890" b="8890"/>
            <wp:docPr id="143" name="Picture 14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rsidR="0021572A" w:rsidRDefault="0021572A" w:rsidP="00312ABF">
      <w:pPr>
        <w:pStyle w:val="BodyText"/>
        <w:numPr>
          <w:ilvl w:val="0"/>
          <w:numId w:val="18"/>
        </w:numPr>
      </w:pPr>
      <w:r>
        <w:t xml:space="preserve">Click </w:t>
      </w:r>
      <w:r w:rsidRPr="00B46EA3">
        <w:rPr>
          <w:b/>
        </w:rPr>
        <w:t>Run MODFLOW</w:t>
      </w:r>
      <w:r>
        <w:t xml:space="preserve"> </w:t>
      </w:r>
      <w:r>
        <w:rPr>
          <w:noProof/>
        </w:rPr>
        <w:drawing>
          <wp:inline distT="0" distB="0" distL="0" distR="0" wp14:anchorId="6CCCCFB3" wp14:editId="0848F440">
            <wp:extent cx="156845" cy="136525"/>
            <wp:effectExtent l="0" t="0" r="0" b="0"/>
            <wp:docPr id="142" name="Picture 14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to bring up the </w:t>
      </w:r>
      <w:r w:rsidRPr="00B46EA3">
        <w:rPr>
          <w:i/>
        </w:rPr>
        <w:t>MODFLOW</w:t>
      </w:r>
      <w:r>
        <w:t xml:space="preserve"> model wrapper dialog.</w:t>
      </w:r>
    </w:p>
    <w:p w:rsidR="0021572A" w:rsidRDefault="0021572A" w:rsidP="00312ABF">
      <w:pPr>
        <w:pStyle w:val="BodyText"/>
        <w:numPr>
          <w:ilvl w:val="0"/>
          <w:numId w:val="18"/>
        </w:numPr>
      </w:pPr>
      <w:r>
        <w:t xml:space="preserve">When the model finishes, turn on </w:t>
      </w:r>
      <w:r w:rsidRPr="00D86662">
        <w:rPr>
          <w:i/>
        </w:rPr>
        <w:t>Read solution on exit</w:t>
      </w:r>
      <w:r>
        <w:t xml:space="preserve"> and </w:t>
      </w:r>
      <w:r w:rsidRPr="00D86662">
        <w:rPr>
          <w:i/>
        </w:rPr>
        <w:t>Turn on contours (if not on already)</w:t>
      </w:r>
      <w:r>
        <w:t>.</w:t>
      </w:r>
    </w:p>
    <w:p w:rsidR="0021572A" w:rsidRDefault="0021572A" w:rsidP="00312ABF">
      <w:pPr>
        <w:pStyle w:val="BodyText"/>
        <w:numPr>
          <w:ilvl w:val="0"/>
          <w:numId w:val="18"/>
        </w:numPr>
      </w:pPr>
      <w:r>
        <w:t xml:space="preserve">Click </w:t>
      </w:r>
      <w:r w:rsidRPr="00B46EA3">
        <w:rPr>
          <w:b/>
        </w:rPr>
        <w:t>Close</w:t>
      </w:r>
      <w:r>
        <w:t xml:space="preserve"> to import the solution and exit the </w:t>
      </w:r>
      <w:r w:rsidRPr="00B46EA3">
        <w:rPr>
          <w:i/>
        </w:rPr>
        <w:t>MODFLOW</w:t>
      </w:r>
      <w:r>
        <w:t xml:space="preserve"> model wrapper dialog.</w:t>
      </w:r>
    </w:p>
    <w:p w:rsidR="0021572A" w:rsidRDefault="0021572A" w:rsidP="00312ABF">
      <w:pPr>
        <w:pStyle w:val="BodyText"/>
        <w:numPr>
          <w:ilvl w:val="0"/>
          <w:numId w:val="18"/>
        </w:numPr>
      </w:pPr>
      <w:r>
        <w:t xml:space="preserve">Select the </w:t>
      </w:r>
      <w:r w:rsidRPr="00B46EA3">
        <w:t>“</w:t>
      </w:r>
      <w:r>
        <w:rPr>
          <w:noProof/>
        </w:rPr>
        <w:drawing>
          <wp:inline distT="0" distB="0" distL="0" distR="0" wp14:anchorId="71CEF637" wp14:editId="2BC89A50">
            <wp:extent cx="143510" cy="116205"/>
            <wp:effectExtent l="0" t="0" r="8890" b="0"/>
            <wp:docPr id="141" name="Picture 14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B46EA3">
        <w:rPr>
          <w:noProof/>
        </w:rPr>
        <w:t xml:space="preserve"> </w:t>
      </w:r>
      <w:r w:rsidRPr="00B46EA3">
        <w:t>Observation Wells</w:t>
      </w:r>
      <w:r>
        <w:t>” coverage to make the observation targets visible.</w:t>
      </w:r>
    </w:p>
    <w:p w:rsidR="0021572A" w:rsidRDefault="0021572A" w:rsidP="00DE6718">
      <w:pPr>
        <w:pStyle w:val="BodyText"/>
      </w:pPr>
      <w:r>
        <w:t>Notice that the observation targets are similar to those in the original model.</w:t>
      </w:r>
    </w:p>
    <w:p w:rsidR="0021572A" w:rsidRDefault="0021572A" w:rsidP="0021572A">
      <w:pPr>
        <w:pStyle w:val="Heading1"/>
      </w:pPr>
      <w:bookmarkStart w:id="42" w:name="_Toc453781035"/>
      <w:bookmarkStart w:id="43" w:name="_Toc109734262"/>
      <w:r>
        <w:t xml:space="preserve">Creating a MODFLOW-USG Model on a </w:t>
      </w:r>
      <w:proofErr w:type="spellStart"/>
      <w:r>
        <w:t>Quadtree</w:t>
      </w:r>
      <w:proofErr w:type="spellEnd"/>
      <w:r>
        <w:t xml:space="preserve"> </w:t>
      </w:r>
      <w:proofErr w:type="spellStart"/>
      <w:r>
        <w:t>UGrid</w:t>
      </w:r>
      <w:bookmarkEnd w:id="42"/>
      <w:bookmarkEnd w:id="43"/>
      <w:proofErr w:type="spellEnd"/>
    </w:p>
    <w:p w:rsidR="0021572A" w:rsidRPr="00685436" w:rsidRDefault="0021572A" w:rsidP="00DE6718">
      <w:pPr>
        <w:pStyle w:val="BodyText"/>
      </w:pPr>
      <w:r>
        <w:t xml:space="preserve">Now, create the </w:t>
      </w:r>
      <w:proofErr w:type="spellStart"/>
      <w:r>
        <w:t>quadtree</w:t>
      </w:r>
      <w:proofErr w:type="spellEnd"/>
      <w:r>
        <w:t xml:space="preserve"> </w:t>
      </w:r>
      <w:proofErr w:type="spellStart"/>
      <w:r>
        <w:t>UGrid</w:t>
      </w:r>
      <w:proofErr w:type="spellEnd"/>
      <w:r>
        <w:t xml:space="preserve"> and its corresponding MODFLOW-USG simulation.</w:t>
      </w:r>
    </w:p>
    <w:p w:rsidR="0021572A" w:rsidRDefault="0021572A" w:rsidP="0021572A">
      <w:pPr>
        <w:pStyle w:val="Heading2"/>
      </w:pPr>
      <w:bookmarkStart w:id="44" w:name="_Toc453781036"/>
      <w:bookmarkStart w:id="45" w:name="_Toc109734263"/>
      <w:r>
        <w:t xml:space="preserve">Creating the </w:t>
      </w:r>
      <w:proofErr w:type="spellStart"/>
      <w:r>
        <w:t>UGrid</w:t>
      </w:r>
      <w:bookmarkEnd w:id="44"/>
      <w:bookmarkEnd w:id="45"/>
      <w:proofErr w:type="spellEnd"/>
    </w:p>
    <w:p w:rsidR="0021572A" w:rsidRDefault="0021572A" w:rsidP="00312ABF">
      <w:pPr>
        <w:pStyle w:val="BodyText"/>
        <w:numPr>
          <w:ilvl w:val="0"/>
          <w:numId w:val="17"/>
        </w:numPr>
      </w:pPr>
      <w:r>
        <w:t xml:space="preserve">Select </w:t>
      </w:r>
      <w:r w:rsidRPr="00B46EA3">
        <w:t>“</w:t>
      </w:r>
      <w:r>
        <w:rPr>
          <w:noProof/>
        </w:rPr>
        <w:drawing>
          <wp:inline distT="0" distB="0" distL="0" distR="0" wp14:anchorId="49D4AC21" wp14:editId="7EDC493F">
            <wp:extent cx="143510" cy="116205"/>
            <wp:effectExtent l="0" t="0" r="8890" b="0"/>
            <wp:docPr id="140" name="Picture 14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B46EA3">
        <w:rPr>
          <w:noProof/>
        </w:rPr>
        <w:t xml:space="preserve"> </w:t>
      </w:r>
      <w:r w:rsidRPr="00B46EA3">
        <w:t>Sources &amp; Sinks</w:t>
      </w:r>
      <w:r>
        <w:t>” to make it active.</w:t>
      </w:r>
    </w:p>
    <w:p w:rsidR="0021572A" w:rsidRDefault="0021572A" w:rsidP="00312ABF">
      <w:pPr>
        <w:pStyle w:val="BodyText"/>
        <w:numPr>
          <w:ilvl w:val="0"/>
          <w:numId w:val="17"/>
        </w:numPr>
      </w:pPr>
      <w:r>
        <w:t xml:space="preserve">Right-click on </w:t>
      </w:r>
      <w:r w:rsidRPr="00B46EA3">
        <w:t>“</w:t>
      </w:r>
      <w:r>
        <w:rPr>
          <w:noProof/>
        </w:rPr>
        <w:drawing>
          <wp:inline distT="0" distB="0" distL="0" distR="0" wp14:anchorId="63F2FF3A" wp14:editId="7C365252">
            <wp:extent cx="143510" cy="116205"/>
            <wp:effectExtent l="0" t="0" r="8890" b="0"/>
            <wp:docPr id="139" name="Picture 13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B46EA3">
        <w:rPr>
          <w:noProof/>
        </w:rPr>
        <w:t xml:space="preserve"> </w:t>
      </w:r>
      <w:r w:rsidRPr="00B46EA3">
        <w:t>Sources &amp; Sinks</w:t>
      </w:r>
      <w:r>
        <w:t xml:space="preserve">” and select </w:t>
      </w:r>
      <w:r w:rsidRPr="0097362C">
        <w:rPr>
          <w:i/>
        </w:rPr>
        <w:t xml:space="preserve">Map To | </w:t>
      </w:r>
      <w:proofErr w:type="spellStart"/>
      <w:r w:rsidRPr="00B46EA3">
        <w:rPr>
          <w:b/>
        </w:rPr>
        <w:t>UGrid</w:t>
      </w:r>
      <w:proofErr w:type="spellEnd"/>
      <w:r>
        <w:t xml:space="preserve"> to bring up the </w:t>
      </w:r>
      <w:r w:rsidRPr="00B46EA3">
        <w:rPr>
          <w:i/>
        </w:rPr>
        <w:t xml:space="preserve">Map → </w:t>
      </w:r>
      <w:proofErr w:type="spellStart"/>
      <w:r w:rsidRPr="00B46EA3">
        <w:rPr>
          <w:i/>
        </w:rPr>
        <w:t>UGrid</w:t>
      </w:r>
      <w:proofErr w:type="spellEnd"/>
      <w:r>
        <w:t xml:space="preserve"> dialog.</w:t>
      </w:r>
    </w:p>
    <w:p w:rsidR="0021572A" w:rsidRDefault="00282202" w:rsidP="00312ABF">
      <w:pPr>
        <w:pStyle w:val="BodyText"/>
        <w:numPr>
          <w:ilvl w:val="0"/>
          <w:numId w:val="17"/>
        </w:numPr>
      </w:pPr>
      <w:r>
        <w:t>F</w:t>
      </w:r>
      <w:r w:rsidR="0021572A">
        <w:t xml:space="preserve">rom the </w:t>
      </w:r>
      <w:r w:rsidR="0021572A" w:rsidRPr="0097362C">
        <w:rPr>
          <w:i/>
        </w:rPr>
        <w:t>Dimension</w:t>
      </w:r>
      <w:r w:rsidR="0021572A">
        <w:t xml:space="preserve"> drop-down</w:t>
      </w:r>
      <w:r>
        <w:t>, select “3D”</w:t>
      </w:r>
      <w:r w:rsidR="0021572A">
        <w:t>.</w:t>
      </w:r>
    </w:p>
    <w:p w:rsidR="0021572A" w:rsidRDefault="00282202" w:rsidP="00312ABF">
      <w:pPr>
        <w:pStyle w:val="BodyText"/>
        <w:numPr>
          <w:ilvl w:val="0"/>
          <w:numId w:val="17"/>
        </w:numPr>
      </w:pPr>
      <w:r>
        <w:t>F</w:t>
      </w:r>
      <w:r w:rsidR="0021572A">
        <w:t xml:space="preserve">rom the </w:t>
      </w:r>
      <w:proofErr w:type="spellStart"/>
      <w:r w:rsidR="0021572A" w:rsidRPr="0097362C">
        <w:rPr>
          <w:i/>
        </w:rPr>
        <w:t>UGrid</w:t>
      </w:r>
      <w:proofErr w:type="spellEnd"/>
      <w:r w:rsidR="0021572A" w:rsidRPr="0097362C">
        <w:rPr>
          <w:i/>
        </w:rPr>
        <w:t xml:space="preserve"> type</w:t>
      </w:r>
      <w:r w:rsidR="0021572A">
        <w:t xml:space="preserve"> drop-down</w:t>
      </w:r>
      <w:r>
        <w:t>, select “</w:t>
      </w:r>
      <w:proofErr w:type="spellStart"/>
      <w:r>
        <w:t>Quadtree</w:t>
      </w:r>
      <w:proofErr w:type="spellEnd"/>
      <w:r>
        <w:t xml:space="preserve"> / Octree”</w:t>
      </w:r>
      <w:r w:rsidR="0021572A">
        <w:t>.</w:t>
      </w:r>
    </w:p>
    <w:p w:rsidR="0021572A" w:rsidRDefault="0021572A" w:rsidP="00312ABF">
      <w:pPr>
        <w:pStyle w:val="BodyText"/>
        <w:numPr>
          <w:ilvl w:val="0"/>
          <w:numId w:val="17"/>
        </w:numPr>
      </w:pPr>
      <w:r>
        <w:t xml:space="preserve">In both the </w:t>
      </w:r>
      <w:r w:rsidRPr="00D458A9">
        <w:rPr>
          <w:i/>
        </w:rPr>
        <w:t>X-Dimension</w:t>
      </w:r>
      <w:r>
        <w:t xml:space="preserve"> and </w:t>
      </w:r>
      <w:r>
        <w:rPr>
          <w:i/>
        </w:rPr>
        <w:t>Y</w:t>
      </w:r>
      <w:r w:rsidRPr="00D458A9">
        <w:rPr>
          <w:i/>
        </w:rPr>
        <w:t>-Dimension</w:t>
      </w:r>
      <w:r>
        <w:t xml:space="preserve"> sections, select the </w:t>
      </w:r>
      <w:r w:rsidRPr="00D458A9">
        <w:rPr>
          <w:i/>
        </w:rPr>
        <w:t>Cell size</w:t>
      </w:r>
      <w:r>
        <w:t xml:space="preserve"> option and enter “</w:t>
      </w:r>
      <w:r w:rsidRPr="00B46EA3">
        <w:t>200.0</w:t>
      </w:r>
      <w:r>
        <w:t xml:space="preserve">” in the </w:t>
      </w:r>
      <w:r w:rsidRPr="00D458A9">
        <w:rPr>
          <w:i/>
        </w:rPr>
        <w:t>Cell size</w:t>
      </w:r>
      <w:r>
        <w:t xml:space="preserve"> field.</w:t>
      </w:r>
    </w:p>
    <w:p w:rsidR="0021572A" w:rsidRDefault="0021572A" w:rsidP="00312ABF">
      <w:pPr>
        <w:pStyle w:val="BodyText"/>
        <w:numPr>
          <w:ilvl w:val="0"/>
          <w:numId w:val="17"/>
        </w:numPr>
      </w:pPr>
      <w:r>
        <w:t xml:space="preserve">Click </w:t>
      </w:r>
      <w:r w:rsidRPr="00B46EA3">
        <w:rPr>
          <w:b/>
        </w:rPr>
        <w:t>OK</w:t>
      </w:r>
      <w:r>
        <w:t xml:space="preserve"> to close the </w:t>
      </w:r>
      <w:r w:rsidRPr="00B46EA3">
        <w:rPr>
          <w:i/>
        </w:rPr>
        <w:t xml:space="preserve">Map → </w:t>
      </w:r>
      <w:proofErr w:type="spellStart"/>
      <w:r w:rsidRPr="00B46EA3">
        <w:rPr>
          <w:i/>
        </w:rPr>
        <w:t>UGrid</w:t>
      </w:r>
      <w:proofErr w:type="spellEnd"/>
      <w:r>
        <w:t xml:space="preserve"> dialog.</w:t>
      </w:r>
    </w:p>
    <w:p w:rsidR="0021572A" w:rsidRDefault="0021572A" w:rsidP="00312ABF">
      <w:pPr>
        <w:pStyle w:val="BodyText"/>
        <w:numPr>
          <w:ilvl w:val="0"/>
          <w:numId w:val="17"/>
        </w:numPr>
      </w:pPr>
      <w:r>
        <w:t>Turn off “</w:t>
      </w:r>
      <w:r>
        <w:rPr>
          <w:noProof/>
        </w:rPr>
        <w:drawing>
          <wp:inline distT="0" distB="0" distL="0" distR="0" wp14:anchorId="4B011677" wp14:editId="03C7A4AE">
            <wp:extent cx="156845" cy="143510"/>
            <wp:effectExtent l="0" t="0" r="0" b="8890"/>
            <wp:docPr id="138" name="Picture 138"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Ugrid-i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Pr>
          <w:noProof/>
        </w:rPr>
        <w:t xml:space="preserve"> </w:t>
      </w:r>
      <w:proofErr w:type="spellStart"/>
      <w:r w:rsidRPr="00B46EA3">
        <w:t>voronoi</w:t>
      </w:r>
      <w:proofErr w:type="spellEnd"/>
      <w:r>
        <w:t>” to better view the new “</w:t>
      </w:r>
      <w:r>
        <w:rPr>
          <w:noProof/>
        </w:rPr>
        <w:drawing>
          <wp:inline distT="0" distB="0" distL="0" distR="0" wp14:anchorId="1D056BB3" wp14:editId="74016640">
            <wp:extent cx="156845" cy="15684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proofErr w:type="spellStart"/>
      <w:r>
        <w:t>ugrid</w:t>
      </w:r>
      <w:proofErr w:type="spellEnd"/>
      <w:r>
        <w:t xml:space="preserve"> (2)”.</w:t>
      </w:r>
    </w:p>
    <w:p w:rsidR="0021572A" w:rsidRDefault="0021572A" w:rsidP="00DE6718">
      <w:pPr>
        <w:pStyle w:val="BodyText"/>
      </w:pPr>
      <w:r>
        <w:t xml:space="preserve">The new </w:t>
      </w:r>
      <w:proofErr w:type="spellStart"/>
      <w:r>
        <w:t>UGrid</w:t>
      </w:r>
      <w:proofErr w:type="spellEnd"/>
      <w:r>
        <w:t xml:space="preserve"> should appear similar to </w:t>
      </w:r>
      <w:r>
        <w:fldChar w:fldCharType="begin"/>
      </w:r>
      <w:r>
        <w:instrText xml:space="preserve"> REF _Ref453780041 \h </w:instrText>
      </w:r>
      <w:r>
        <w:fldChar w:fldCharType="separate"/>
      </w:r>
      <w:r w:rsidR="002E6F56">
        <w:t xml:space="preserve">Figure </w:t>
      </w:r>
      <w:r w:rsidR="002E6F56">
        <w:rPr>
          <w:noProof/>
        </w:rPr>
        <w:t>9</w:t>
      </w:r>
      <w:r>
        <w:fldChar w:fldCharType="end"/>
      </w:r>
      <w:r>
        <w:t>.</w:t>
      </w:r>
    </w:p>
    <w:p w:rsidR="0021572A" w:rsidRDefault="0021572A" w:rsidP="0021572A">
      <w:pPr>
        <w:keepNext/>
      </w:pPr>
      <w:r>
        <w:rPr>
          <w:noProof/>
        </w:rPr>
        <w:lastRenderedPageBreak/>
        <w:drawing>
          <wp:inline distT="0" distB="0" distL="0" distR="0" wp14:anchorId="74BC963D" wp14:editId="01DC9F12">
            <wp:extent cx="2954655" cy="3841750"/>
            <wp:effectExtent l="19050" t="19050" r="17145" b="254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4655" cy="3841750"/>
                    </a:xfrm>
                    <a:prstGeom prst="rect">
                      <a:avLst/>
                    </a:prstGeom>
                    <a:noFill/>
                    <a:ln w="6350" cmpd="sng">
                      <a:solidFill>
                        <a:srgbClr val="000000"/>
                      </a:solidFill>
                      <a:miter lim="800000"/>
                      <a:headEnd/>
                      <a:tailEnd/>
                    </a:ln>
                    <a:effectLst/>
                  </pic:spPr>
                </pic:pic>
              </a:graphicData>
            </a:graphic>
          </wp:inline>
        </w:drawing>
      </w:r>
    </w:p>
    <w:p w:rsidR="0021572A" w:rsidRDefault="0021572A" w:rsidP="0021572A">
      <w:pPr>
        <w:pStyle w:val="Caption"/>
        <w:jc w:val="both"/>
      </w:pPr>
      <w:r>
        <w:t xml:space="preserve">      </w:t>
      </w:r>
      <w:bookmarkStart w:id="46" w:name="_Ref453780041"/>
      <w:r>
        <w:t xml:space="preserve">Figure </w:t>
      </w:r>
      <w:r w:rsidR="001B2EB3">
        <w:fldChar w:fldCharType="begin"/>
      </w:r>
      <w:r w:rsidR="001B2EB3">
        <w:instrText xml:space="preserve"> SEQ Figure \* ARABIC </w:instrText>
      </w:r>
      <w:r w:rsidR="001B2EB3">
        <w:fldChar w:fldCharType="separate"/>
      </w:r>
      <w:r w:rsidR="002E6F56">
        <w:rPr>
          <w:noProof/>
        </w:rPr>
        <w:t>9</w:t>
      </w:r>
      <w:r w:rsidR="001B2EB3">
        <w:rPr>
          <w:noProof/>
        </w:rPr>
        <w:fldChar w:fldCharType="end"/>
      </w:r>
      <w:bookmarkEnd w:id="46"/>
      <w:r>
        <w:t xml:space="preserve">      </w:t>
      </w:r>
      <w:proofErr w:type="spellStart"/>
      <w:r>
        <w:t>Quadtree</w:t>
      </w:r>
      <w:proofErr w:type="spellEnd"/>
      <w:r>
        <w:t xml:space="preserve"> </w:t>
      </w:r>
      <w:proofErr w:type="spellStart"/>
      <w:r>
        <w:t>UGrid</w:t>
      </w:r>
      <w:proofErr w:type="spellEnd"/>
    </w:p>
    <w:p w:rsidR="0021572A" w:rsidRDefault="0021572A" w:rsidP="0021572A">
      <w:pPr>
        <w:pStyle w:val="Heading2"/>
      </w:pPr>
      <w:bookmarkStart w:id="47" w:name="_Toc453781037"/>
      <w:bookmarkStart w:id="48" w:name="_Toc109734264"/>
      <w:r>
        <w:t>Creating the MODFLOW-USG Simulation</w:t>
      </w:r>
      <w:bookmarkEnd w:id="47"/>
      <w:bookmarkEnd w:id="48"/>
    </w:p>
    <w:p w:rsidR="0021572A" w:rsidRDefault="0021572A" w:rsidP="00DE6718">
      <w:pPr>
        <w:pStyle w:val="BodyText"/>
      </w:pPr>
      <w:r>
        <w:t xml:space="preserve">Now to create a MODFLOW-USG simulation using the procedure show in section </w:t>
      </w:r>
      <w:r>
        <w:fldChar w:fldCharType="begin"/>
      </w:r>
      <w:r>
        <w:instrText xml:space="preserve"> REF _Ref476836975 \r \h </w:instrText>
      </w:r>
      <w:r>
        <w:fldChar w:fldCharType="separate"/>
      </w:r>
      <w:r w:rsidR="002E6F56">
        <w:t>6.2</w:t>
      </w:r>
      <w:r>
        <w:fldChar w:fldCharType="end"/>
      </w:r>
      <w:r>
        <w:t>.</w:t>
      </w:r>
    </w:p>
    <w:p w:rsidR="0021572A" w:rsidRDefault="0021572A" w:rsidP="00312ABF">
      <w:pPr>
        <w:pStyle w:val="BodyText"/>
        <w:numPr>
          <w:ilvl w:val="0"/>
          <w:numId w:val="16"/>
        </w:numPr>
      </w:pPr>
      <w:r>
        <w:t xml:space="preserve">Right-click on </w:t>
      </w:r>
      <w:r w:rsidRPr="00B46EA3">
        <w:t>“</w:t>
      </w:r>
      <w:r>
        <w:rPr>
          <w:noProof/>
        </w:rPr>
        <w:drawing>
          <wp:inline distT="0" distB="0" distL="0" distR="0" wp14:anchorId="07CF213A" wp14:editId="303A5D94">
            <wp:extent cx="156845" cy="15684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46EA3">
        <w:rPr>
          <w:noProof/>
        </w:rPr>
        <w:t xml:space="preserve"> </w:t>
      </w:r>
      <w:proofErr w:type="spellStart"/>
      <w:r w:rsidRPr="00B46EA3">
        <w:t>ugrid</w:t>
      </w:r>
      <w:proofErr w:type="spellEnd"/>
      <w:r w:rsidRPr="00B46EA3">
        <w:t xml:space="preserve"> (2)</w:t>
      </w:r>
      <w:r>
        <w:t>”</w:t>
      </w:r>
      <w:r w:rsidRPr="00B46EA3">
        <w:t xml:space="preserve"> and select </w:t>
      </w:r>
      <w:r w:rsidRPr="00B46EA3">
        <w:rPr>
          <w:b/>
        </w:rPr>
        <w:t>Rename</w:t>
      </w:r>
      <w:r w:rsidRPr="00B46EA3">
        <w:t xml:space="preserve">. </w:t>
      </w:r>
    </w:p>
    <w:p w:rsidR="0021572A" w:rsidRPr="00B46EA3" w:rsidRDefault="0021572A" w:rsidP="00312ABF">
      <w:pPr>
        <w:pStyle w:val="BodyText"/>
        <w:numPr>
          <w:ilvl w:val="0"/>
          <w:numId w:val="16"/>
        </w:numPr>
      </w:pPr>
      <w:r w:rsidRPr="00B46EA3">
        <w:t xml:space="preserve">Enter </w:t>
      </w:r>
      <w:r>
        <w:t>“</w:t>
      </w:r>
      <w:proofErr w:type="spellStart"/>
      <w:r w:rsidRPr="00B46EA3">
        <w:t>quadtree</w:t>
      </w:r>
      <w:proofErr w:type="spellEnd"/>
      <w:r>
        <w:t xml:space="preserve">” and press </w:t>
      </w:r>
      <w:r w:rsidRPr="00B46EA3">
        <w:rPr>
          <w:i/>
        </w:rPr>
        <w:t>Enter</w:t>
      </w:r>
      <w:r>
        <w:t xml:space="preserve"> to set the new name</w:t>
      </w:r>
      <w:r w:rsidRPr="00B46EA3">
        <w:t>.</w:t>
      </w:r>
    </w:p>
    <w:p w:rsidR="0021572A" w:rsidRDefault="0021572A" w:rsidP="00312ABF">
      <w:pPr>
        <w:pStyle w:val="BodyText"/>
        <w:numPr>
          <w:ilvl w:val="0"/>
          <w:numId w:val="16"/>
        </w:numPr>
      </w:pPr>
      <w:r w:rsidRPr="00B46EA3">
        <w:t xml:space="preserve">Right-click on </w:t>
      </w:r>
      <w:r>
        <w:t>“</w:t>
      </w:r>
      <w:r>
        <w:rPr>
          <w:noProof/>
        </w:rPr>
        <w:drawing>
          <wp:inline distT="0" distB="0" distL="0" distR="0" wp14:anchorId="4A24C761" wp14:editId="0001AFEB">
            <wp:extent cx="156845" cy="15684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46EA3">
        <w:rPr>
          <w:noProof/>
        </w:rPr>
        <w:t xml:space="preserve"> </w:t>
      </w:r>
      <w:proofErr w:type="spellStart"/>
      <w:r w:rsidRPr="00B46EA3">
        <w:t>quadtree</w:t>
      </w:r>
      <w:proofErr w:type="spellEnd"/>
      <w:r>
        <w:t>”</w:t>
      </w:r>
      <w:r w:rsidRPr="00B46EA3">
        <w:t xml:space="preserve"> </w:t>
      </w:r>
      <w:r>
        <w:t xml:space="preserve">and select </w:t>
      </w:r>
      <w:r w:rsidRPr="00B46EA3">
        <w:rPr>
          <w:b/>
        </w:rPr>
        <w:t>New MODFLOW</w:t>
      </w:r>
      <w:r>
        <w:rPr>
          <w:b/>
        </w:rPr>
        <w:t>…</w:t>
      </w:r>
      <w:r>
        <w:t xml:space="preserve"> to bring up the </w:t>
      </w:r>
      <w:r w:rsidRPr="00B46EA3">
        <w:rPr>
          <w:i/>
        </w:rPr>
        <w:t>MODFLOW Global/Basic Package</w:t>
      </w:r>
      <w:r>
        <w:t xml:space="preserve"> dialog.</w:t>
      </w:r>
    </w:p>
    <w:p w:rsidR="0021572A" w:rsidRDefault="0021572A" w:rsidP="00312ABF">
      <w:pPr>
        <w:pStyle w:val="BodyText"/>
        <w:numPr>
          <w:ilvl w:val="0"/>
          <w:numId w:val="16"/>
        </w:numPr>
      </w:pPr>
      <w:r>
        <w:t xml:space="preserve">Click </w:t>
      </w:r>
      <w:r w:rsidRPr="00B46EA3">
        <w:rPr>
          <w:b/>
        </w:rPr>
        <w:t xml:space="preserve">OK </w:t>
      </w:r>
      <w:r>
        <w:t xml:space="preserve">to exit the </w:t>
      </w:r>
      <w:r w:rsidRPr="00B46EA3">
        <w:rPr>
          <w:i/>
        </w:rPr>
        <w:t>MODFLOW Global/Basic Package</w:t>
      </w:r>
      <w:r>
        <w:t xml:space="preserve"> dialog.</w:t>
      </w:r>
    </w:p>
    <w:p w:rsidR="0021572A" w:rsidRDefault="0021572A" w:rsidP="00312ABF">
      <w:pPr>
        <w:pStyle w:val="BodyText"/>
        <w:numPr>
          <w:ilvl w:val="0"/>
          <w:numId w:val="16"/>
        </w:numPr>
      </w:pPr>
      <w:r>
        <w:t xml:space="preserve">Right-click on </w:t>
      </w:r>
      <w:r w:rsidRPr="00B46EA3">
        <w:t>“</w:t>
      </w:r>
      <w:r>
        <w:rPr>
          <w:noProof/>
        </w:rPr>
        <w:drawing>
          <wp:inline distT="0" distB="0" distL="0" distR="0" wp14:anchorId="5BC673BB" wp14:editId="6752B0F6">
            <wp:extent cx="156845" cy="156845"/>
            <wp:effectExtent l="0" t="0" r="0" b="0"/>
            <wp:docPr id="133" name="Picture 133"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2D Scatter Icon.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46EA3">
        <w:t xml:space="preserve"> Layers</w:t>
      </w:r>
      <w:r>
        <w:t xml:space="preserve">” and select </w:t>
      </w:r>
      <w:r w:rsidRPr="002D60CD">
        <w:rPr>
          <w:i/>
        </w:rPr>
        <w:t xml:space="preserve">Interpolate to | </w:t>
      </w:r>
      <w:r w:rsidRPr="00B46EA3">
        <w:rPr>
          <w:b/>
        </w:rPr>
        <w:t>MODFLOW Layers</w:t>
      </w:r>
      <w:r>
        <w:t xml:space="preserve"> to bring up the </w:t>
      </w:r>
      <w:r w:rsidRPr="00B46EA3">
        <w:rPr>
          <w:i/>
        </w:rPr>
        <w:t>Interpolate to MODFLOW Layers</w:t>
      </w:r>
      <w:r>
        <w:t xml:space="preserve"> dialog.</w:t>
      </w:r>
    </w:p>
    <w:p w:rsidR="0021572A" w:rsidRDefault="0021572A" w:rsidP="00312ABF">
      <w:pPr>
        <w:pStyle w:val="BodyText"/>
        <w:numPr>
          <w:ilvl w:val="0"/>
          <w:numId w:val="16"/>
        </w:numPr>
      </w:pPr>
      <w:r>
        <w:t xml:space="preserve">Click </w:t>
      </w:r>
      <w:r w:rsidRPr="00CF46C9">
        <w:rPr>
          <w:b/>
        </w:rPr>
        <w:t>OK</w:t>
      </w:r>
      <w:r>
        <w:t xml:space="preserve"> to close the </w:t>
      </w:r>
      <w:r w:rsidRPr="00B46EA3">
        <w:rPr>
          <w:i/>
        </w:rPr>
        <w:t>Interpolate to MODFLOW Layers</w:t>
      </w:r>
      <w:r>
        <w:t xml:space="preserve"> dialog.</w:t>
      </w:r>
    </w:p>
    <w:p w:rsidR="0021572A" w:rsidRDefault="0021572A" w:rsidP="00312ABF">
      <w:pPr>
        <w:pStyle w:val="BodyText"/>
        <w:numPr>
          <w:ilvl w:val="0"/>
          <w:numId w:val="16"/>
        </w:numPr>
      </w:pPr>
      <w:r>
        <w:t>Right-click on “</w:t>
      </w:r>
      <w:r>
        <w:rPr>
          <w:noProof/>
        </w:rPr>
        <w:drawing>
          <wp:inline distT="0" distB="0" distL="0" distR="0" wp14:anchorId="6A5BC7DF" wp14:editId="5E0FB58A">
            <wp:extent cx="143510" cy="156845"/>
            <wp:effectExtent l="0" t="0" r="8890" b="0"/>
            <wp:docPr id="132" name="Picture 132"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Conceptual Model Icon.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Pr>
          <w:noProof/>
        </w:rPr>
        <w:t xml:space="preserve"> </w:t>
      </w:r>
      <w:proofErr w:type="spellStart"/>
      <w:r w:rsidRPr="00B46EA3">
        <w:t>BigVal</w:t>
      </w:r>
      <w:proofErr w:type="spellEnd"/>
      <w:r>
        <w:t xml:space="preserve">” and select </w:t>
      </w:r>
      <w:r w:rsidRPr="002D60CD">
        <w:rPr>
          <w:i/>
        </w:rPr>
        <w:t xml:space="preserve">Map to | </w:t>
      </w:r>
      <w:r w:rsidRPr="00B46EA3">
        <w:rPr>
          <w:b/>
        </w:rPr>
        <w:t>MODFLOW/MODPATH</w:t>
      </w:r>
      <w:r>
        <w:t xml:space="preserve"> to bring up the </w:t>
      </w:r>
      <w:r w:rsidRPr="00B46EA3">
        <w:rPr>
          <w:i/>
        </w:rPr>
        <w:t>Map → Model</w:t>
      </w:r>
      <w:r>
        <w:t xml:space="preserve"> dialog.</w:t>
      </w:r>
    </w:p>
    <w:p w:rsidR="0021572A" w:rsidRDefault="0021572A" w:rsidP="00312ABF">
      <w:pPr>
        <w:pStyle w:val="BodyText"/>
        <w:numPr>
          <w:ilvl w:val="0"/>
          <w:numId w:val="16"/>
        </w:numPr>
      </w:pPr>
      <w:r>
        <w:t xml:space="preserve">Click </w:t>
      </w:r>
      <w:r w:rsidRPr="00B46EA3">
        <w:rPr>
          <w:b/>
        </w:rPr>
        <w:t xml:space="preserve">OK </w:t>
      </w:r>
      <w:r>
        <w:t xml:space="preserve">to accept the defaults and close the </w:t>
      </w:r>
      <w:r w:rsidRPr="00B46EA3">
        <w:rPr>
          <w:i/>
        </w:rPr>
        <w:t>Map → Model</w:t>
      </w:r>
      <w:r>
        <w:t xml:space="preserve"> dialog. This process may take a few moments.</w:t>
      </w:r>
    </w:p>
    <w:p w:rsidR="0021572A" w:rsidRDefault="0021572A" w:rsidP="00312ABF">
      <w:pPr>
        <w:pStyle w:val="BodyText"/>
        <w:numPr>
          <w:ilvl w:val="0"/>
          <w:numId w:val="16"/>
        </w:numPr>
      </w:pPr>
      <w:r>
        <w:t>Right-click on “</w:t>
      </w:r>
      <w:r>
        <w:rPr>
          <w:noProof/>
        </w:rPr>
        <w:drawing>
          <wp:inline distT="0" distB="0" distL="0" distR="0" wp14:anchorId="1BB44ED2" wp14:editId="6F40800A">
            <wp:extent cx="156845" cy="136525"/>
            <wp:effectExtent l="0" t="0" r="0" b="0"/>
            <wp:docPr id="131" name="Picture 131"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MODFLOW Folder.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b/>
        </w:rPr>
        <w:t xml:space="preserve"> </w:t>
      </w:r>
      <w:r w:rsidRPr="00B46EA3">
        <w:t>MODFLOW</w:t>
      </w:r>
      <w:r>
        <w:t xml:space="preserve">” </w:t>
      </w:r>
      <w:r w:rsidRPr="00B46EA3">
        <w:t>under “</w:t>
      </w:r>
      <w:r>
        <w:rPr>
          <w:noProof/>
        </w:rPr>
        <w:drawing>
          <wp:inline distT="0" distB="0" distL="0" distR="0" wp14:anchorId="187CF0DA" wp14:editId="0C30A05C">
            <wp:extent cx="156845" cy="15684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46EA3">
        <w:rPr>
          <w:noProof/>
        </w:rPr>
        <w:t xml:space="preserve"> </w:t>
      </w:r>
      <w:proofErr w:type="spellStart"/>
      <w:r>
        <w:t>quadtree</w:t>
      </w:r>
      <w:proofErr w:type="spellEnd"/>
      <w:r>
        <w:t>”</w:t>
      </w:r>
      <w:r w:rsidRPr="00B46EA3">
        <w:t xml:space="preserve"> </w:t>
      </w:r>
      <w:r>
        <w:t xml:space="preserve">and select </w:t>
      </w:r>
      <w:r w:rsidRPr="00B46EA3">
        <w:rPr>
          <w:b/>
        </w:rPr>
        <w:t>Observations</w:t>
      </w:r>
      <w:r>
        <w:rPr>
          <w:b/>
        </w:rPr>
        <w:t>…</w:t>
      </w:r>
      <w:r w:rsidRPr="00B46EA3">
        <w:rPr>
          <w:b/>
        </w:rPr>
        <w:t xml:space="preserve"> </w:t>
      </w:r>
      <w:r>
        <w:t xml:space="preserve">to bring up the </w:t>
      </w:r>
      <w:r w:rsidRPr="00B46EA3">
        <w:rPr>
          <w:i/>
        </w:rPr>
        <w:t>MODFLOW-USG Observations</w:t>
      </w:r>
      <w:r>
        <w:t xml:space="preserve"> dialog. </w:t>
      </w:r>
    </w:p>
    <w:p w:rsidR="0021572A" w:rsidRDefault="0021572A" w:rsidP="00312ABF">
      <w:pPr>
        <w:pStyle w:val="BodyText"/>
        <w:numPr>
          <w:ilvl w:val="0"/>
          <w:numId w:val="16"/>
        </w:numPr>
      </w:pPr>
      <w:r>
        <w:t xml:space="preserve">Click </w:t>
      </w:r>
      <w:r w:rsidRPr="00B46EA3">
        <w:rPr>
          <w:b/>
        </w:rPr>
        <w:t>Generate PEST Obs. Data</w:t>
      </w:r>
      <w:r>
        <w:rPr>
          <w:b/>
        </w:rPr>
        <w:t>…</w:t>
      </w:r>
      <w:r>
        <w:t xml:space="preserve"> to bring up the </w:t>
      </w:r>
      <w:r w:rsidRPr="00B46EA3">
        <w:rPr>
          <w:i/>
        </w:rPr>
        <w:t>Generate Observations</w:t>
      </w:r>
      <w:r>
        <w:t xml:space="preserve"> dialog.</w:t>
      </w:r>
    </w:p>
    <w:p w:rsidR="0021572A" w:rsidRDefault="0021572A" w:rsidP="00312ABF">
      <w:pPr>
        <w:pStyle w:val="BodyText"/>
        <w:numPr>
          <w:ilvl w:val="0"/>
          <w:numId w:val="16"/>
        </w:numPr>
      </w:pPr>
      <w:r>
        <w:lastRenderedPageBreak/>
        <w:t xml:space="preserve">Click </w:t>
      </w:r>
      <w:r w:rsidRPr="00B46EA3">
        <w:rPr>
          <w:b/>
        </w:rPr>
        <w:t>OK</w:t>
      </w:r>
      <w:r w:rsidRPr="00B46EA3">
        <w:t xml:space="preserve"> </w:t>
      </w:r>
      <w:r>
        <w:t xml:space="preserve">to exit the </w:t>
      </w:r>
      <w:r w:rsidRPr="00B46EA3">
        <w:rPr>
          <w:i/>
        </w:rPr>
        <w:t>Generate Observations</w:t>
      </w:r>
      <w:r>
        <w:t xml:space="preserve"> dialog.</w:t>
      </w:r>
    </w:p>
    <w:p w:rsidR="0021572A" w:rsidRDefault="0021572A" w:rsidP="00312ABF">
      <w:pPr>
        <w:pStyle w:val="BodyText"/>
        <w:numPr>
          <w:ilvl w:val="0"/>
          <w:numId w:val="16"/>
        </w:numPr>
      </w:pPr>
      <w:r>
        <w:t xml:space="preserve">Click </w:t>
      </w:r>
      <w:r w:rsidRPr="00712F8D">
        <w:rPr>
          <w:b/>
        </w:rPr>
        <w:t>OK</w:t>
      </w:r>
      <w:r>
        <w:t xml:space="preserve"> to exit the </w:t>
      </w:r>
      <w:r w:rsidRPr="00712F8D">
        <w:rPr>
          <w:i/>
        </w:rPr>
        <w:t>MODFLOW-USG Observations</w:t>
      </w:r>
      <w:r>
        <w:t xml:space="preserve"> dialog.</w:t>
      </w:r>
    </w:p>
    <w:p w:rsidR="0021572A" w:rsidRDefault="0021572A" w:rsidP="0021572A">
      <w:pPr>
        <w:pStyle w:val="Heading2"/>
      </w:pPr>
      <w:bookmarkStart w:id="49" w:name="_Toc453781039"/>
      <w:bookmarkStart w:id="50" w:name="_Toc109734265"/>
      <w:r>
        <w:t>Saving and Running MODFLOW-USG</w:t>
      </w:r>
      <w:bookmarkEnd w:id="49"/>
      <w:bookmarkEnd w:id="50"/>
    </w:p>
    <w:p w:rsidR="0021572A" w:rsidRDefault="0021572A" w:rsidP="00DE6718">
      <w:pPr>
        <w:pStyle w:val="BodyText"/>
      </w:pPr>
      <w:r>
        <w:t xml:space="preserve">Now to run MODFLOW using the </w:t>
      </w:r>
      <w:proofErr w:type="spellStart"/>
      <w:r>
        <w:t>quadtree</w:t>
      </w:r>
      <w:proofErr w:type="spellEnd"/>
      <w:r>
        <w:t xml:space="preserve"> </w:t>
      </w:r>
      <w:proofErr w:type="spellStart"/>
      <w:r>
        <w:t>UGrid</w:t>
      </w:r>
      <w:proofErr w:type="spellEnd"/>
      <w:r>
        <w:t>:</w:t>
      </w:r>
    </w:p>
    <w:p w:rsidR="0021572A" w:rsidRDefault="0021572A" w:rsidP="00312ABF">
      <w:pPr>
        <w:pStyle w:val="BodyText"/>
        <w:numPr>
          <w:ilvl w:val="0"/>
          <w:numId w:val="15"/>
        </w:numPr>
      </w:pPr>
      <w:r w:rsidRPr="00B46EA3">
        <w:rPr>
          <w:b/>
        </w:rPr>
        <w:t>Save</w:t>
      </w:r>
      <w:r>
        <w:t xml:space="preserve"> </w:t>
      </w:r>
      <w:r>
        <w:rPr>
          <w:noProof/>
        </w:rPr>
        <w:drawing>
          <wp:inline distT="0" distB="0" distL="0" distR="0" wp14:anchorId="40848FA3" wp14:editId="38872C1E">
            <wp:extent cx="143510" cy="143510"/>
            <wp:effectExtent l="0" t="0" r="8890" b="8890"/>
            <wp:docPr id="129" name="Picture 12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rsidR="0021572A" w:rsidRDefault="0021572A" w:rsidP="00312ABF">
      <w:pPr>
        <w:pStyle w:val="BodyText"/>
        <w:numPr>
          <w:ilvl w:val="0"/>
          <w:numId w:val="15"/>
        </w:numPr>
      </w:pPr>
      <w:r>
        <w:t xml:space="preserve">Click </w:t>
      </w:r>
      <w:r w:rsidRPr="00B46EA3">
        <w:rPr>
          <w:b/>
        </w:rPr>
        <w:t>Run MODFLOW</w:t>
      </w:r>
      <w:r>
        <w:t xml:space="preserve"> </w:t>
      </w:r>
      <w:r>
        <w:rPr>
          <w:noProof/>
        </w:rPr>
        <w:drawing>
          <wp:inline distT="0" distB="0" distL="0" distR="0" wp14:anchorId="34B454D0" wp14:editId="05268835">
            <wp:extent cx="156845" cy="136525"/>
            <wp:effectExtent l="0" t="0" r="0" b="0"/>
            <wp:docPr id="128" name="Picture 128"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Run MODFLO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to bring up the </w:t>
      </w:r>
      <w:r w:rsidRPr="00B46EA3">
        <w:rPr>
          <w:i/>
        </w:rPr>
        <w:t>MODFLOW</w:t>
      </w:r>
      <w:r>
        <w:t xml:space="preserve"> model wrapper dialog.</w:t>
      </w:r>
    </w:p>
    <w:p w:rsidR="0021572A" w:rsidRDefault="0021572A" w:rsidP="00312ABF">
      <w:pPr>
        <w:pStyle w:val="BodyText"/>
        <w:numPr>
          <w:ilvl w:val="0"/>
          <w:numId w:val="15"/>
        </w:numPr>
      </w:pPr>
      <w:r>
        <w:t xml:space="preserve">When the model finishes, turn on </w:t>
      </w:r>
      <w:r w:rsidRPr="009F43AF">
        <w:rPr>
          <w:i/>
        </w:rPr>
        <w:t>Read solution on exit</w:t>
      </w:r>
      <w:r>
        <w:t xml:space="preserve"> and </w:t>
      </w:r>
      <w:r w:rsidRPr="009F43AF">
        <w:rPr>
          <w:i/>
        </w:rPr>
        <w:t>Turn on contours (if not on already)</w:t>
      </w:r>
      <w:r>
        <w:t>.</w:t>
      </w:r>
    </w:p>
    <w:p w:rsidR="0021572A" w:rsidRDefault="0021572A" w:rsidP="00312ABF">
      <w:pPr>
        <w:pStyle w:val="BodyText"/>
        <w:numPr>
          <w:ilvl w:val="0"/>
          <w:numId w:val="15"/>
        </w:numPr>
      </w:pPr>
      <w:r>
        <w:t xml:space="preserve">Click </w:t>
      </w:r>
      <w:r w:rsidRPr="00B46EA3">
        <w:rPr>
          <w:b/>
        </w:rPr>
        <w:t>Close</w:t>
      </w:r>
      <w:r>
        <w:t xml:space="preserve"> to exit the </w:t>
      </w:r>
      <w:r w:rsidRPr="00B46EA3">
        <w:rPr>
          <w:i/>
        </w:rPr>
        <w:t>MODFLOW</w:t>
      </w:r>
      <w:r>
        <w:t xml:space="preserve"> model wrapper dialog.</w:t>
      </w:r>
    </w:p>
    <w:p w:rsidR="0021572A" w:rsidRDefault="0021572A" w:rsidP="00312ABF">
      <w:pPr>
        <w:pStyle w:val="BodyText"/>
        <w:numPr>
          <w:ilvl w:val="0"/>
          <w:numId w:val="15"/>
        </w:numPr>
      </w:pPr>
      <w:r>
        <w:t xml:space="preserve">Select </w:t>
      </w:r>
      <w:r w:rsidRPr="00B46EA3">
        <w:t>“</w:t>
      </w:r>
      <w:r>
        <w:rPr>
          <w:noProof/>
        </w:rPr>
        <w:drawing>
          <wp:inline distT="0" distB="0" distL="0" distR="0" wp14:anchorId="32440829" wp14:editId="76F9DB7E">
            <wp:extent cx="143510" cy="116205"/>
            <wp:effectExtent l="0" t="0" r="8890" b="0"/>
            <wp:docPr id="127" name="Picture 12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B46EA3">
        <w:rPr>
          <w:noProof/>
        </w:rPr>
        <w:t xml:space="preserve"> </w:t>
      </w:r>
      <w:r w:rsidRPr="00B46EA3">
        <w:t>Observation Wells</w:t>
      </w:r>
      <w:r>
        <w:t>” to make the observation targets visible.</w:t>
      </w:r>
    </w:p>
    <w:p w:rsidR="0021572A" w:rsidRDefault="0021572A" w:rsidP="00DE6718">
      <w:pPr>
        <w:pStyle w:val="BodyText"/>
      </w:pPr>
      <w:r>
        <w:t>Notice the observation targets are similar to the original model. Feel free to compare the model error of the three MODFLOW-USG simulations.</w:t>
      </w:r>
    </w:p>
    <w:p w:rsidR="0021572A" w:rsidRDefault="0021572A" w:rsidP="0021572A">
      <w:pPr>
        <w:pStyle w:val="Heading1"/>
      </w:pPr>
      <w:bookmarkStart w:id="51" w:name="_Toc112844532"/>
      <w:bookmarkStart w:id="52" w:name="_Toc453781040"/>
      <w:bookmarkStart w:id="53" w:name="_Toc109734266"/>
      <w:bookmarkEnd w:id="14"/>
      <w:r>
        <w:t>Conclusion</w:t>
      </w:r>
      <w:bookmarkEnd w:id="51"/>
      <w:bookmarkEnd w:id="52"/>
      <w:bookmarkEnd w:id="53"/>
    </w:p>
    <w:p w:rsidR="0021572A" w:rsidRDefault="0021572A" w:rsidP="00DE6718">
      <w:pPr>
        <w:pStyle w:val="BodyText"/>
      </w:pPr>
      <w:r>
        <w:t>This concludes the “</w:t>
      </w:r>
      <w:r w:rsidRPr="00B46EA3">
        <w:t>MODFLOW-USG – Calibration</w:t>
      </w:r>
      <w:r>
        <w:t>”</w:t>
      </w:r>
      <w:r>
        <w:rPr>
          <w:i/>
        </w:rPr>
        <w:t xml:space="preserve"> </w:t>
      </w:r>
      <w:r>
        <w:t>tutorial. The following key concepts were discussed and demonstrated in this tutorial:</w:t>
      </w:r>
    </w:p>
    <w:p w:rsidR="0021572A" w:rsidRDefault="0021572A" w:rsidP="00312ABF">
      <w:pPr>
        <w:pStyle w:val="BodyText"/>
        <w:numPr>
          <w:ilvl w:val="0"/>
          <w:numId w:val="9"/>
        </w:numPr>
      </w:pPr>
      <w:r>
        <w:t>PEST utilities are used to calculate model computed values at observations.</w:t>
      </w:r>
    </w:p>
    <w:p w:rsidR="0021572A" w:rsidRDefault="0021572A" w:rsidP="00312ABF">
      <w:pPr>
        <w:pStyle w:val="BodyText"/>
        <w:numPr>
          <w:ilvl w:val="0"/>
          <w:numId w:val="9"/>
        </w:numPr>
      </w:pPr>
      <w:r>
        <w:t>Use the conceptual model tools in GMS to generate observation data for MODFLOW-USG.</w:t>
      </w:r>
    </w:p>
    <w:p w:rsidR="0021572A" w:rsidRDefault="0021572A" w:rsidP="0021572A">
      <w:pPr>
        <w:pStyle w:val="Heading1"/>
      </w:pPr>
      <w:bookmarkStart w:id="54" w:name="_Toc383778051"/>
      <w:bookmarkStart w:id="55" w:name="_Toc453781041"/>
      <w:bookmarkStart w:id="56" w:name="_Toc109734267"/>
      <w:r>
        <w:t>References</w:t>
      </w:r>
      <w:bookmarkStart w:id="57" w:name="_Ref383776484"/>
      <w:bookmarkEnd w:id="54"/>
      <w:bookmarkEnd w:id="55"/>
      <w:bookmarkEnd w:id="56"/>
    </w:p>
    <w:p w:rsidR="0021572A" w:rsidRPr="0065084F" w:rsidRDefault="0021572A" w:rsidP="00D86662">
      <w:pPr>
        <w:pStyle w:val="BodyText"/>
        <w:numPr>
          <w:ilvl w:val="0"/>
          <w:numId w:val="24"/>
        </w:numPr>
      </w:pPr>
      <w:proofErr w:type="spellStart"/>
      <w:r w:rsidRPr="0009525F">
        <w:t>Panday</w:t>
      </w:r>
      <w:proofErr w:type="spellEnd"/>
      <w:r w:rsidRPr="0009525F">
        <w:t xml:space="preserve">, </w:t>
      </w:r>
      <w:proofErr w:type="spellStart"/>
      <w:r w:rsidRPr="0009525F">
        <w:t>Sorab</w:t>
      </w:r>
      <w:proofErr w:type="spellEnd"/>
      <w:r>
        <w:t>;</w:t>
      </w:r>
      <w:r w:rsidRPr="0009525F">
        <w:t xml:space="preserve"> </w:t>
      </w:r>
      <w:proofErr w:type="spellStart"/>
      <w:r w:rsidRPr="0009525F">
        <w:t>Langevin</w:t>
      </w:r>
      <w:proofErr w:type="spellEnd"/>
      <w:r w:rsidRPr="0009525F">
        <w:t>, C.D.</w:t>
      </w:r>
      <w:r>
        <w:t>;</w:t>
      </w:r>
      <w:r w:rsidRPr="0009525F">
        <w:t xml:space="preserve"> </w:t>
      </w:r>
      <w:proofErr w:type="spellStart"/>
      <w:r w:rsidRPr="0009525F">
        <w:t>Niswonger</w:t>
      </w:r>
      <w:proofErr w:type="spellEnd"/>
      <w:r w:rsidRPr="0009525F">
        <w:t>, R.G.</w:t>
      </w:r>
      <w:r>
        <w:t>;</w:t>
      </w:r>
      <w:r w:rsidRPr="0009525F">
        <w:t xml:space="preserve"> Ibaraki, </w:t>
      </w:r>
      <w:proofErr w:type="spellStart"/>
      <w:r w:rsidRPr="0009525F">
        <w:t>Motomu</w:t>
      </w:r>
      <w:proofErr w:type="spellEnd"/>
      <w:r>
        <w:t>;</w:t>
      </w:r>
      <w:r w:rsidRPr="0009525F">
        <w:t xml:space="preserve"> and Hughes, J.D. </w:t>
      </w:r>
      <w:r>
        <w:t>(</w:t>
      </w:r>
      <w:r w:rsidRPr="0009525F">
        <w:t>2013</w:t>
      </w:r>
      <w:r>
        <w:t>).</w:t>
      </w:r>
      <w:r w:rsidRPr="0009525F">
        <w:t xml:space="preserve"> </w:t>
      </w:r>
      <w:r>
        <w:t>“</w:t>
      </w:r>
      <w:r w:rsidRPr="00B46EA3">
        <w:t>MODFLOW–USG version 1: An Unstructured Grid Version of MODFLOW for Simulating Groundwater Flow and Tightly Coupled Processes Using a Control Volume Finite-Difference Formulation</w:t>
      </w:r>
      <w:r>
        <w:t>”.</w:t>
      </w:r>
      <w:r w:rsidRPr="0009525F">
        <w:t xml:space="preserve"> U.S. Geological Survey, </w:t>
      </w:r>
      <w:r w:rsidRPr="00B46EA3">
        <w:rPr>
          <w:i/>
        </w:rPr>
        <w:t>Techniques and Methods 6–A45</w:t>
      </w:r>
      <w:r>
        <w:t xml:space="preserve">. </w:t>
      </w:r>
      <w:hyperlink r:id="rId47" w:history="1">
        <w:r w:rsidRPr="00B46EA3">
          <w:rPr>
            <w:rStyle w:val="Hyperlink"/>
            <w:color w:val="000000"/>
            <w:u w:val="none"/>
          </w:rPr>
          <w:t>http://pubs.usgs.gov/tm/06/a45/pdf/tm6-A45.pdf</w:t>
        </w:r>
      </w:hyperlink>
      <w:r>
        <w:t xml:space="preserve">. </w:t>
      </w:r>
      <w:bookmarkEnd w:id="57"/>
    </w:p>
    <w:p w:rsidR="0021572A" w:rsidRPr="0065084F" w:rsidRDefault="0021572A" w:rsidP="00D86662">
      <w:pPr>
        <w:pStyle w:val="BodyText"/>
        <w:numPr>
          <w:ilvl w:val="0"/>
          <w:numId w:val="24"/>
        </w:numPr>
      </w:pPr>
      <w:r w:rsidRPr="0065084F">
        <w:t>Doherty, John.</w:t>
      </w:r>
      <w:r>
        <w:t xml:space="preserve"> (January 2014).</w:t>
      </w:r>
      <w:r w:rsidRPr="00FA442C">
        <w:t xml:space="preserve"> Groundwater Data Utilities: Part C: Programs Written for Unstructured Grid Models. </w:t>
      </w:r>
      <w:r>
        <w:t xml:space="preserve">Watermark Numerical Computing. </w:t>
      </w:r>
    </w:p>
    <w:p w:rsidR="00F01B80" w:rsidRPr="00655AB4" w:rsidRDefault="00F01B80" w:rsidP="00DE6718">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EB3" w:rsidRDefault="001B2EB3">
      <w:r>
        <w:separator/>
      </w:r>
    </w:p>
  </w:endnote>
  <w:endnote w:type="continuationSeparator" w:id="0">
    <w:p w:rsidR="001B2EB3" w:rsidRDefault="001B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190572">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190572">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B0232">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190572">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190572">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B0232">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190572">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190572">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B0232">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EB3" w:rsidRDefault="001B2EB3">
      <w:r>
        <w:separator/>
      </w:r>
    </w:p>
  </w:footnote>
  <w:footnote w:type="continuationSeparator" w:id="0">
    <w:p w:rsidR="001B2EB3" w:rsidRDefault="001B2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EA19C1">
      <w:rPr>
        <w:rFonts w:cs="Arial"/>
        <w:b w:val="0"/>
        <w:i w:val="0"/>
        <w:color w:val="807F7D"/>
        <w:szCs w:val="20"/>
      </w:rPr>
      <w:t>MODFLOW-USG – Calibration</w:t>
    </w:r>
  </w:p>
  <w:p w:rsidR="00506A05" w:rsidRPr="00AC1FAC" w:rsidRDefault="00506A05"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MODFLOW-USG – Calibration</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MODFLOW-USG – Calibration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0AD13673"/>
    <w:multiLevelType w:val="hybridMultilevel"/>
    <w:tmpl w:val="44C840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F265738"/>
    <w:multiLevelType w:val="hybridMultilevel"/>
    <w:tmpl w:val="AFB079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097165A"/>
    <w:multiLevelType w:val="hybridMultilevel"/>
    <w:tmpl w:val="7F5EAD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1">
    <w:nsid w:val="1F3C0AC5"/>
    <w:multiLevelType w:val="hybridMultilevel"/>
    <w:tmpl w:val="9EF813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9F312CA"/>
    <w:multiLevelType w:val="hybridMultilevel"/>
    <w:tmpl w:val="0554E3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A0E0EAE"/>
    <w:multiLevelType w:val="hybridMultilevel"/>
    <w:tmpl w:val="92BA68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7A97AAE"/>
    <w:multiLevelType w:val="hybridMultilevel"/>
    <w:tmpl w:val="81C627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1A21787"/>
    <w:multiLevelType w:val="hybridMultilevel"/>
    <w:tmpl w:val="A6E653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BCB6188"/>
    <w:multiLevelType w:val="hybridMultilevel"/>
    <w:tmpl w:val="C3BC7A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0773AD7"/>
    <w:multiLevelType w:val="hybridMultilevel"/>
    <w:tmpl w:val="F7C02F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0A461EE"/>
    <w:multiLevelType w:val="hybridMultilevel"/>
    <w:tmpl w:val="770A2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4BE4872"/>
    <w:multiLevelType w:val="hybridMultilevel"/>
    <w:tmpl w:val="EF008C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7D435197"/>
    <w:multiLevelType w:val="hybridMultilevel"/>
    <w:tmpl w:val="B2528B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CD3C55"/>
    <w:multiLevelType w:val="hybridMultilevel"/>
    <w:tmpl w:val="96DAB1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FF70D90"/>
    <w:multiLevelType w:val="hybridMultilevel"/>
    <w:tmpl w:val="DD349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0"/>
  </w:num>
  <w:num w:numId="4">
    <w:abstractNumId w:val="9"/>
  </w:num>
  <w:num w:numId="5">
    <w:abstractNumId w:val="0"/>
  </w:num>
  <w:num w:numId="6">
    <w:abstractNumId w:val="10"/>
  </w:num>
  <w:num w:numId="7">
    <w:abstractNumId w:val="22"/>
  </w:num>
  <w:num w:numId="8">
    <w:abstractNumId w:val="20"/>
  </w:num>
  <w:num w:numId="9">
    <w:abstractNumId w:val="18"/>
  </w:num>
  <w:num w:numId="10">
    <w:abstractNumId w:val="0"/>
    <w:lvlOverride w:ilvl="0">
      <w:startOverride w:val="1"/>
    </w:lvlOverride>
  </w:num>
  <w:num w:numId="11">
    <w:abstractNumId w:val="15"/>
  </w:num>
  <w:num w:numId="12">
    <w:abstractNumId w:val="19"/>
  </w:num>
  <w:num w:numId="13">
    <w:abstractNumId w:val="14"/>
  </w:num>
  <w:num w:numId="14">
    <w:abstractNumId w:val="16"/>
  </w:num>
  <w:num w:numId="15">
    <w:abstractNumId w:val="17"/>
  </w:num>
  <w:num w:numId="16">
    <w:abstractNumId w:val="7"/>
  </w:num>
  <w:num w:numId="17">
    <w:abstractNumId w:val="8"/>
  </w:num>
  <w:num w:numId="18">
    <w:abstractNumId w:val="12"/>
  </w:num>
  <w:num w:numId="19">
    <w:abstractNumId w:val="11"/>
  </w:num>
  <w:num w:numId="20">
    <w:abstractNumId w:val="21"/>
  </w:num>
  <w:num w:numId="21">
    <w:abstractNumId w:val="13"/>
  </w:num>
  <w:num w:numId="22">
    <w:abstractNumId w:val="23"/>
  </w:num>
  <w:num w:numId="23">
    <w:abstractNumId w:val="6"/>
  </w:num>
  <w:num w:numId="2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564C2"/>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0572"/>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2EB3"/>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1572A"/>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2202"/>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0E4D"/>
    <w:rsid w:val="002E14EF"/>
    <w:rsid w:val="002E1A03"/>
    <w:rsid w:val="002E21AB"/>
    <w:rsid w:val="002E4C4F"/>
    <w:rsid w:val="002E5F06"/>
    <w:rsid w:val="002E6F5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2ABF"/>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5FDF"/>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B7EB1"/>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03D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40B"/>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2151"/>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4793"/>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0232"/>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C9A"/>
    <w:rsid w:val="00805A2C"/>
    <w:rsid w:val="00805F63"/>
    <w:rsid w:val="0080655B"/>
    <w:rsid w:val="00807266"/>
    <w:rsid w:val="00807F12"/>
    <w:rsid w:val="00811F84"/>
    <w:rsid w:val="00813D1F"/>
    <w:rsid w:val="00814237"/>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85"/>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105F"/>
    <w:rsid w:val="009625C3"/>
    <w:rsid w:val="0096270B"/>
    <w:rsid w:val="00962CC3"/>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1AC0"/>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B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3AF"/>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179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6662"/>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E6718"/>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3108"/>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19C1"/>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42C"/>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EA19C1"/>
    <w:pPr>
      <w:ind w:left="2707" w:hanging="1267"/>
    </w:pPr>
    <w:rPr>
      <w:rFonts w:ascii="Arial" w:hAnsi="Arial"/>
      <w:i/>
      <w:sz w:val="16"/>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EA19C1"/>
    <w:rPr>
      <w:rFonts w:ascii="Arial" w:hAnsi="Arial"/>
      <w:i/>
      <w:sz w:val="16"/>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DE6718"/>
    <w:rPr>
      <w:rFonts w:ascii="Arial" w:hAnsi="Arial" w:cs="Arial"/>
      <w:sz w:val="20"/>
      <w:szCs w:val="20"/>
    </w:rPr>
  </w:style>
  <w:style w:type="paragraph" w:customStyle="1" w:styleId="CNList">
    <w:name w:val="CN List"/>
    <w:basedOn w:val="ListNumber"/>
    <w:link w:val="CNListChar"/>
    <w:rsid w:val="00CA375F"/>
  </w:style>
  <w:style w:type="character" w:customStyle="1" w:styleId="BodyTextChar">
    <w:name w:val="BodyText Char"/>
    <w:link w:val="BodyText"/>
    <w:rsid w:val="00DE671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autoRedefine/>
    <w:qFormat/>
    <w:rsid w:val="0021572A"/>
    <w:pPr>
      <w:numPr>
        <w:numId w:val="0"/>
      </w:numPr>
      <w:tabs>
        <w:tab w:val="num" w:pos="2304"/>
      </w:tabs>
      <w:ind w:left="2304" w:hanging="288"/>
    </w:pPr>
    <w:rPr>
      <w:rFonts w:ascii="Arial" w:hAnsi="Arial"/>
      <w:sz w:val="20"/>
    </w:rPr>
  </w:style>
  <w:style w:type="character" w:customStyle="1" w:styleId="CNlistChar0">
    <w:name w:val="CN list Char"/>
    <w:link w:val="CNlist0"/>
    <w:rsid w:val="0021572A"/>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EA19C1"/>
    <w:pPr>
      <w:ind w:left="2707" w:hanging="1267"/>
    </w:pPr>
    <w:rPr>
      <w:rFonts w:ascii="Arial" w:hAnsi="Arial"/>
      <w:i/>
      <w:sz w:val="16"/>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EA19C1"/>
    <w:rPr>
      <w:rFonts w:ascii="Arial" w:hAnsi="Arial"/>
      <w:i/>
      <w:sz w:val="16"/>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DE6718"/>
    <w:rPr>
      <w:rFonts w:ascii="Arial" w:hAnsi="Arial" w:cs="Arial"/>
      <w:sz w:val="20"/>
      <w:szCs w:val="20"/>
    </w:rPr>
  </w:style>
  <w:style w:type="paragraph" w:customStyle="1" w:styleId="CNList">
    <w:name w:val="CN List"/>
    <w:basedOn w:val="ListNumber"/>
    <w:link w:val="CNListChar"/>
    <w:rsid w:val="00CA375F"/>
  </w:style>
  <w:style w:type="character" w:customStyle="1" w:styleId="BodyTextChar">
    <w:name w:val="BodyText Char"/>
    <w:link w:val="BodyText"/>
    <w:rsid w:val="00DE671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autoRedefine/>
    <w:qFormat/>
    <w:rsid w:val="0021572A"/>
    <w:pPr>
      <w:numPr>
        <w:numId w:val="0"/>
      </w:numPr>
      <w:tabs>
        <w:tab w:val="num" w:pos="2304"/>
      </w:tabs>
      <w:ind w:left="2304" w:hanging="288"/>
    </w:pPr>
    <w:rPr>
      <w:rFonts w:ascii="Arial" w:hAnsi="Arial"/>
      <w:sz w:val="20"/>
    </w:rPr>
  </w:style>
  <w:style w:type="character" w:customStyle="1" w:styleId="CNlistChar0">
    <w:name w:val="CN list Char"/>
    <w:link w:val="CNlist0"/>
    <w:rsid w:val="0021572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pubs.usgs.gov/tm/06/a45/pdf/tm6-A45.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footer" Target="footer3.xm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EF61-3651-4EB2-9F8C-9F6EA758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14</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19370</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Jeffery Creer</cp:lastModifiedBy>
  <cp:revision>2</cp:revision>
  <cp:lastPrinted>2023-09-27T19:53:00Z</cp:lastPrinted>
  <dcterms:created xsi:type="dcterms:W3CDTF">2024-11-08T19:10:00Z</dcterms:created>
  <dcterms:modified xsi:type="dcterms:W3CDTF">2024-11-08T19:10:00Z</dcterms:modified>
</cp:coreProperties>
</file>